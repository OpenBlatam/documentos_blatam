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FRASES MÁS POPULARES DE BÚSQUEDA EN GOOGLE (2024)</w:t>
      </w:r>
    </w:p>
    <w:p>
      <w:pPr>
        <w:pStyle w:val="Heading2"/>
      </w:pPr>
      <w:r>
        <w:t>ÍNDICE</w:t>
      </w:r>
    </w:p>
    <w:p>
      <w:pPr>
        <w:pStyle w:val="ListNumber"/>
      </w:pPr>
      <w:r>
        <w:t>[Top 10 Búsquedas Más Populares Globalmente](#top-10-búsquedas-más-populares-globalmente)</w:t>
      </w:r>
    </w:p>
    <w:p>
      <w:pPr>
        <w:pStyle w:val="ListNumber"/>
      </w:pPr>
      <w:r>
        <w:t>[Patrones de Búsqueda Más Populares](#patrones-de-búsqueda-más-populares)</w:t>
      </w:r>
    </w:p>
    <w:p>
      <w:pPr>
        <w:pStyle w:val="ListNumber"/>
      </w:pPr>
      <w:r>
        <w:t>[Tecnología e IA](#tecnología-e-ia)</w:t>
      </w:r>
    </w:p>
    <w:p>
      <w:pPr>
        <w:pStyle w:val="ListNumber"/>
      </w:pPr>
      <w:r>
        <w:t>[E-commerce y Compras](#e-commerce-y-compras)</w:t>
      </w:r>
    </w:p>
    <w:p>
      <w:pPr>
        <w:pStyle w:val="ListNumber"/>
      </w:pPr>
      <w:r>
        <w:t>[Negocios Locales](#negocios-locales)</w:t>
      </w:r>
    </w:p>
    <w:p>
      <w:pPr>
        <w:pStyle w:val="ListNumber"/>
      </w:pPr>
      <w:r>
        <w:t>[Salud y Bienestar](#salud-y-bienestar)</w:t>
      </w:r>
    </w:p>
    <w:p>
      <w:pPr>
        <w:pStyle w:val="ListNumber"/>
      </w:pPr>
      <w:r>
        <w:t>[Entretenimiento y Medios](#entretenimiento-y-medios)</w:t>
      </w:r>
    </w:p>
    <w:p>
      <w:pPr>
        <w:pStyle w:val="ListNumber"/>
      </w:pPr>
      <w:r>
        <w:t>[Educación y Aprendizaje](#educación-y-aprendizaje)</w:t>
      </w:r>
    </w:p>
    <w:p>
      <w:pPr>
        <w:pStyle w:val="ListNumber"/>
      </w:pPr>
      <w:r>
        <w:t>[Viajes y Turismo](#viajes-y-turismo)</w:t>
      </w:r>
    </w:p>
    <w:p>
      <w:pPr>
        <w:pStyle w:val="ListNumber"/>
      </w:pPr>
      <w:r>
        <w:t>[Finanzas y Dinero](#finanzas-y-dinero)</w:t>
      </w:r>
    </w:p>
    <w:p>
      <w:pPr>
        <w:pStyle w:val="ListNumber"/>
      </w:pPr>
      <w:r>
        <w:t>[Comida y Restaurantes](#comida-y-restaurantes)</w:t>
      </w:r>
    </w:p>
    <w:p>
      <w:pPr>
        <w:pStyle w:val="ListNumber"/>
      </w:pPr>
      <w:r>
        <w:t>[Hogar y Jardín](#hogar-y-jardín)</w:t>
      </w:r>
    </w:p>
    <w:p>
      <w:pPr>
        <w:pStyle w:val="ListNumber"/>
      </w:pPr>
      <w:r>
        <w:t>[Automotriz](#automotriz)</w:t>
      </w:r>
    </w:p>
    <w:p>
      <w:pPr>
        <w:pStyle w:val="ListNumber"/>
      </w:pPr>
      <w:r>
        <w:t>[Trabajo y Carrera](#trabajo-y-carrera)</w:t>
      </w:r>
    </w:p>
    <w:p>
      <w:pPr>
        <w:pStyle w:val="ListNumber"/>
      </w:pPr>
      <w:r>
        <w:t>[Redes Sociales y Marketing](#redes-sociales-y-marketing)</w:t>
      </w:r>
    </w:p>
    <w:p>
      <w:pPr>
        <w:pStyle w:val="ListNumber"/>
      </w:pPr>
      <w:r>
        <w:t>[Herramientas y Recursos](#herramientas-y-recursos)</w:t>
      </w:r>
    </w:p>
    <w:p>
      <w:pPr>
        <w:pStyle w:val="ListNumber"/>
      </w:pPr>
      <w:r>
        <w:t>[Búsquedas por Región](#búsquedas-por-región)</w:t>
      </w:r>
    </w:p>
    <w:p>
      <w:pPr>
        <w:pStyle w:val="ListNumber"/>
      </w:pPr>
      <w:r>
        <w:t>[Tendencias Emergentes 2024](#tendencias-emergentes-2024)</w:t>
      </w:r>
    </w:p>
    <w:p>
      <w:pPr>
        <w:pStyle w:val="ListNumber"/>
      </w:pPr>
      <w:r>
        <w:t>[Análisis de Intención de Búsqueda](#análisis-de-intención-de-búsqueda)</w:t>
      </w:r>
    </w:p>
    <w:p>
      <w:pPr>
        <w:pStyle w:val="ListNumber"/>
      </w:pPr>
      <w:r>
        <w:t>[Búsquedas por Dispositivo](#búsquedas-por-dispositivo)</w:t>
      </w:r>
    </w:p>
    <w:p>
      <w:pPr>
        <w:pStyle w:val="ListNumber"/>
      </w:pPr>
      <w:r>
        <w:t>[Búsquedas por Voz](#búsquedas-por-voz)</w:t>
      </w:r>
    </w:p>
    <w:p>
      <w:pPr>
        <w:pStyle w:val="ListNumber"/>
      </w:pPr>
      <w:r>
        <w:t>[Búsquedas de Imágenes](#búsquedas-de-imágenes)</w:t>
      </w:r>
    </w:p>
    <w:p>
      <w:pPr>
        <w:pStyle w:val="ListNumber"/>
      </w:pPr>
      <w:r>
        <w:t>[Búsquedas de Video](#búsquedas-de-video)</w:t>
      </w:r>
    </w:p>
    <w:p>
      <w:pPr>
        <w:pStyle w:val="ListNumber"/>
      </w:pPr>
      <w:r>
        <w:t>[Búsquedas de Noticias](#búsquedas-de-noticias)</w:t>
      </w:r>
    </w:p>
    <w:p>
      <w:pPr>
        <w:pStyle w:val="ListNumber"/>
      </w:pPr>
      <w:r>
        <w:t>[Búsquedas de Shopping](#búsquedas-de-shopping)</w:t>
      </w:r>
    </w:p>
    <w:p>
      <w:pPr>
        <w:pStyle w:val="ListNumber"/>
      </w:pPr>
      <w:r>
        <w:t>[Insights Clave para SEO](#insights-clave-para-seo)</w:t>
      </w:r>
    </w:p>
    <w:p>
      <w:pPr>
        <w:pStyle w:val="ListNumber"/>
      </w:pPr>
      <w:r>
        <w:t>[Casos de Estudio](#casos-de-estudio)</w:t>
      </w:r>
    </w:p>
    <w:p>
      <w:pPr>
        <w:pStyle w:val="ListNumber"/>
      </w:pPr>
      <w:r>
        <w:t>[Herramientas Avanzadas](#herramientas-avanzadas)</w:t>
      </w:r>
    </w:p>
    <w:p>
      <w:pPr>
        <w:pStyle w:val="ListNumber"/>
      </w:pPr>
      <w:r>
        <w:t>[Métricas y KPIs](#métricas-y-kpis)</w:t>
      </w:r>
    </w:p>
    <w:p>
      <w:pPr>
        <w:pStyle w:val="ListNumber"/>
      </w:pPr>
      <w:r>
        <w:t>[Conclusiones y Recomendaciones](#conclusiones-y-recomendaciones)</w:t>
      </w:r>
    </w:p>
    <w:p>
      <w:pPr>
        <w:pStyle w:val="Heading2"/>
      </w:pPr>
      <w:r>
        <w:t>TOP 10 BÚSQUEDAS MÁS POPULARES GLOBALMENTE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Posición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Término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Volumen de Búsqueda Mensual (EE.UU.)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**YouTube**</w:t>
            </w:r>
          </w:p>
        </w:tc>
        <w:tc>
          <w:tcPr>
            <w:tcW w:type="dxa" w:w="2880"/>
          </w:tcPr>
          <w:p>
            <w:r>
              <w:t>104,800,000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**Amazon**</w:t>
            </w:r>
          </w:p>
        </w:tc>
        <w:tc>
          <w:tcPr>
            <w:tcW w:type="dxa" w:w="2880"/>
          </w:tcPr>
          <w:p>
            <w:r>
              <w:t>86,460,000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**Facebook**</w:t>
            </w:r>
          </w:p>
        </w:tc>
        <w:tc>
          <w:tcPr>
            <w:tcW w:type="dxa" w:w="2880"/>
          </w:tcPr>
          <w:p>
            <w:r>
              <w:t>66,780,000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**Gmail**</w:t>
            </w:r>
          </w:p>
        </w:tc>
        <w:tc>
          <w:tcPr>
            <w:tcW w:type="dxa" w:w="2880"/>
          </w:tcPr>
          <w:p>
            <w:r>
              <w:t>56,580,000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**Wordle**</w:t>
            </w:r>
          </w:p>
        </w:tc>
        <w:tc>
          <w:tcPr>
            <w:tcW w:type="dxa" w:w="2880"/>
          </w:tcPr>
          <w:p>
            <w:r>
              <w:t>55,600,000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**Google**</w:t>
            </w:r>
          </w:p>
        </w:tc>
        <w:tc>
          <w:tcPr>
            <w:tcW w:type="dxa" w:w="2880"/>
          </w:tcPr>
          <w:p>
            <w:r>
              <w:t>55,600,000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**Google Translate**</w:t>
            </w:r>
          </w:p>
        </w:tc>
        <w:tc>
          <w:tcPr>
            <w:tcW w:type="dxa" w:w="2880"/>
          </w:tcPr>
          <w:p>
            <w:r>
              <w:t>45,500,000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**Weather**</w:t>
            </w:r>
          </w:p>
        </w:tc>
        <w:tc>
          <w:tcPr>
            <w:tcW w:type="dxa" w:w="2880"/>
          </w:tcPr>
          <w:p>
            <w:r>
              <w:t>28,620,000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**ChatGPT**</w:t>
            </w:r>
          </w:p>
        </w:tc>
        <w:tc>
          <w:tcPr>
            <w:tcW w:type="dxa" w:w="2880"/>
          </w:tcPr>
          <w:p>
            <w:r>
              <w:t>27,630,000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**Walmart**</w:t>
            </w:r>
          </w:p>
        </w:tc>
        <w:tc>
          <w:tcPr>
            <w:tcW w:type="dxa" w:w="2880"/>
          </w:tcPr>
          <w:p>
            <w:r>
              <w:t>25,310,000</w:t>
            </w:r>
          </w:p>
        </w:tc>
      </w:tr>
    </w:tbl>
    <w:p>
      <w:pPr>
        <w:pStyle w:val="Heading2"/>
      </w:pPr>
      <w:r>
        <w:t>PATRONES DE BÚSQUEDA MÁS POPULARES</w:t>
      </w:r>
    </w:p>
    <w:p>
      <w:pPr>
        <w:pStyle w:val="Heading3"/>
      </w:pPr>
      <w:r>
        <w:t>🔍 Búsquedas por Preguntas (Question-Based)</w:t>
      </w:r>
    </w:p>
    <w:p>
      <w:pPr>
        <w:pStyle w:val="ListBullet"/>
      </w:pPr>
      <w:r>
        <w:t>"What is..." (más común)</w:t>
      </w:r>
    </w:p>
    <w:p>
      <w:pPr>
        <w:pStyle w:val="ListBullet"/>
      </w:pPr>
      <w:r>
        <w:t>"How to..." (instruccional)</w:t>
      </w:r>
    </w:p>
    <w:p>
      <w:pPr>
        <w:pStyle w:val="ListBullet"/>
      </w:pPr>
      <w:r>
        <w:t>"Why does..." (explicativo)</w:t>
      </w:r>
    </w:p>
    <w:p>
      <w:pPr>
        <w:pStyle w:val="ListBullet"/>
      </w:pPr>
      <w:r>
        <w:t>"When is..." (temporal)</w:t>
      </w:r>
    </w:p>
    <w:p>
      <w:pPr>
        <w:pStyle w:val="ListBullet"/>
      </w:pPr>
      <w:r>
        <w:t>"Where is..." (ubicación)</w:t>
      </w:r>
    </w:p>
    <w:p>
      <w:pPr>
        <w:pStyle w:val="ListBullet"/>
      </w:pPr>
      <w:r>
        <w:t>"Who is..." (personas)</w:t>
      </w:r>
    </w:p>
    <w:p>
      <w:pPr>
        <w:pStyle w:val="Heading3"/>
      </w:pPr>
      <w:r>
        <w:t>📝 Palabras Modificadoras (High Volume)</w:t>
      </w:r>
    </w:p>
    <w:p>
      <w:pPr>
        <w:pStyle w:val="ListBullet"/>
      </w:pPr>
      <w:r>
        <w:t>"best" (ej: "best restaurants near me")</w:t>
      </w:r>
    </w:p>
    <w:p>
      <w:pPr>
        <w:pStyle w:val="ListBullet"/>
      </w:pPr>
      <w:r>
        <w:t>"free" (ej: "free online courses")</w:t>
      </w:r>
    </w:p>
    <w:p>
      <w:pPr>
        <w:pStyle w:val="ListBullet"/>
      </w:pPr>
      <w:r>
        <w:t>"online" (ej: "online shopping")</w:t>
      </w:r>
    </w:p>
    <w:p>
      <w:pPr>
        <w:pStyle w:val="ListBullet"/>
      </w:pPr>
      <w:r>
        <w:t>"near me" (ej: "gas stations near me")</w:t>
      </w:r>
    </w:p>
    <w:p>
      <w:pPr>
        <w:pStyle w:val="ListBullet"/>
      </w:pPr>
      <w:r>
        <w:t>"reviews" (ej: "product reviews")</w:t>
      </w:r>
    </w:p>
    <w:p>
      <w:pPr>
        <w:pStyle w:val="ListBullet"/>
      </w:pPr>
      <w:r>
        <w:t>"prices" (ej: "iPhone prices")</w:t>
      </w:r>
    </w:p>
    <w:p>
      <w:pPr>
        <w:pStyle w:val="ListBullet"/>
      </w:pPr>
      <w:r>
        <w:t>"comparison" (ej: "iPhone vs Samsung")</w:t>
      </w:r>
    </w:p>
    <w:p>
      <w:pPr>
        <w:pStyle w:val="ListBullet"/>
      </w:pPr>
      <w:r>
        <w:t>"cheap" (ej: "cheap flights")</w:t>
      </w:r>
    </w:p>
    <w:p>
      <w:pPr>
        <w:pStyle w:val="ListBullet"/>
      </w:pPr>
      <w:r>
        <w:t>"discount" (ej: "discount codes")</w:t>
      </w:r>
    </w:p>
    <w:p>
      <w:pPr>
        <w:pStyle w:val="ListBullet"/>
      </w:pPr>
      <w:r>
        <w:t>"coupon" (ej: "coupon codes")</w:t>
      </w:r>
    </w:p>
    <w:p>
      <w:pPr>
        <w:pStyle w:val="Heading2"/>
      </w:pPr>
      <w:r>
        <w:t>TECNOLOGÍA E IA</w:t>
      </w:r>
    </w:p>
    <w:p>
      <w:pPr>
        <w:pStyle w:val="Heading3"/>
      </w:pPr>
      <w:r>
        <w:t>🤖 Cursos de IA</w:t>
      </w:r>
    </w:p>
    <w:p>
      <w:pPr>
        <w:pStyle w:val="ListBullet"/>
      </w:pPr>
      <w:r>
        <w:t>"curso de inteligencia artificial" (volumen muy alto)</w:t>
      </w:r>
    </w:p>
    <w:p>
      <w:pPr>
        <w:pStyle w:val="ListBullet"/>
      </w:pPr>
      <w:r>
        <w:t>"curso de IA" (volumen alto)</w:t>
      </w:r>
    </w:p>
    <w:p>
      <w:pPr>
        <w:pStyle w:val="ListBullet"/>
      </w:pPr>
      <w:r>
        <w:t>"machine learning course" (volumen alto)</w:t>
      </w:r>
    </w:p>
    <w:p>
      <w:pPr>
        <w:pStyle w:val="ListBullet"/>
      </w:pPr>
      <w:r>
        <w:t>"deep learning course" (volumen medio-alto)</w:t>
      </w:r>
    </w:p>
    <w:p>
      <w:pPr>
        <w:pStyle w:val="ListBullet"/>
      </w:pPr>
      <w:r>
        <w:t>"AI certification" (volumen alto)</w:t>
      </w:r>
    </w:p>
    <w:p>
      <w:pPr>
        <w:pStyle w:val="ListBullet"/>
      </w:pPr>
      <w:r>
        <w:t>"artificial intelligence course" (volumen alto)</w:t>
      </w:r>
    </w:p>
    <w:p>
      <w:pPr>
        <w:pStyle w:val="ListBullet"/>
      </w:pPr>
      <w:r>
        <w:t>"AI for beginners" (volumen alto)</w:t>
      </w:r>
    </w:p>
    <w:p>
      <w:pPr>
        <w:pStyle w:val="ListBullet"/>
      </w:pPr>
      <w:r>
        <w:t>"free AI course" (volumen alto)</w:t>
      </w:r>
    </w:p>
    <w:p>
      <w:pPr>
        <w:pStyle w:val="ListBullet"/>
      </w:pPr>
      <w:r>
        <w:t>"online AI course" (volumen alto)</w:t>
      </w:r>
    </w:p>
    <w:p>
      <w:pPr>
        <w:pStyle w:val="ListBullet"/>
      </w:pPr>
      <w:r>
        <w:t>"AI training" (volumen alto)</w:t>
      </w:r>
    </w:p>
    <w:p>
      <w:pPr>
        <w:pStyle w:val="Heading3"/>
      </w:pPr>
      <w:r>
        <w:t>🏢 SaaS de IA Verticales</w:t>
      </w:r>
    </w:p>
    <w:p>
      <w:pPr>
        <w:pStyle w:val="ListBullet"/>
      </w:pPr>
      <w:r>
        <w:t>"AI for [industry]" (volumen alto)</w:t>
      </w:r>
    </w:p>
    <w:p>
      <w:pPr>
        <w:pStyle w:val="ListBullet"/>
      </w:pPr>
      <w:r>
        <w:t>"SaaS AI solutions" (volumen medio)</w:t>
      </w:r>
    </w:p>
    <w:p>
      <w:pPr>
        <w:pStyle w:val="ListBullet"/>
      </w:pPr>
      <w:r>
        <w:t>"AI software for [industry]" (volumen medio)</w:t>
      </w:r>
    </w:p>
    <w:p>
      <w:pPr>
        <w:pStyle w:val="ListBullet"/>
      </w:pPr>
      <w:r>
        <w:t>"AI platform for [industry]" (volumen medio)</w:t>
      </w:r>
    </w:p>
    <w:p>
      <w:pPr>
        <w:pStyle w:val="ListBullet"/>
      </w:pPr>
      <w:r>
        <w:t>"AI tools for [industry]" (volumen medio)</w:t>
      </w:r>
    </w:p>
    <w:p>
      <w:pPr>
        <w:pStyle w:val="ListBullet"/>
      </w:pPr>
      <w:r>
        <w:t>"AI automation for [industry]" (volumen medio)</w:t>
      </w:r>
    </w:p>
    <w:p>
      <w:pPr>
        <w:pStyle w:val="ListBullet"/>
      </w:pPr>
      <w:r>
        <w:t>"AI integration services" (volumen medio)</w:t>
      </w:r>
    </w:p>
    <w:p>
      <w:pPr>
        <w:pStyle w:val="ListBullet"/>
      </w:pPr>
      <w:r>
        <w:t>"AI consulting services" (volumen medio)</w:t>
      </w:r>
    </w:p>
    <w:p>
      <w:pPr>
        <w:pStyle w:val="Heading2"/>
      </w:pPr>
      <w:r>
        <w:t>E-COMMERCE Y COMPRAS</w:t>
      </w:r>
    </w:p>
    <w:p>
      <w:pPr>
        <w:pStyle w:val="Heading3"/>
      </w:pPr>
      <w:r>
        <w:t>🛒 Búsquedas de Productos</w:t>
      </w:r>
    </w:p>
    <w:p>
      <w:pPr>
        <w:pStyle w:val="ListBullet"/>
      </w:pPr>
      <w:r>
        <w:t>"[producto] price" (volumen muy alto)</w:t>
      </w:r>
    </w:p>
    <w:p>
      <w:pPr>
        <w:pStyle w:val="ListBullet"/>
      </w:pPr>
      <w:r>
        <w:t>"[producto] reviews" (volumen alto)</w:t>
      </w:r>
    </w:p>
    <w:p>
      <w:pPr>
        <w:pStyle w:val="ListBullet"/>
      </w:pPr>
      <w:r>
        <w:t>"[producto] vs [competidor]" (volumen alto)</w:t>
      </w:r>
    </w:p>
    <w:p>
      <w:pPr>
        <w:pStyle w:val="ListBullet"/>
      </w:pPr>
      <w:r>
        <w:t>"best [categoría]" (volumen alto)</w:t>
      </w:r>
    </w:p>
    <w:p>
      <w:pPr>
        <w:pStyle w:val="ListBullet"/>
      </w:pPr>
      <w:r>
        <w:t>"cheap [categoría]" (volumen alto)</w:t>
      </w:r>
    </w:p>
    <w:p>
      <w:pPr>
        <w:pStyle w:val="ListBullet"/>
      </w:pPr>
      <w:r>
        <w:t>"[producto] buy online" (volumen alto)</w:t>
      </w:r>
    </w:p>
    <w:p>
      <w:pPr>
        <w:pStyle w:val="ListBullet"/>
      </w:pPr>
      <w:r>
        <w:t>"[producto] near me" (volumen alto)</w:t>
      </w:r>
    </w:p>
    <w:p>
      <w:pPr>
        <w:pStyle w:val="ListBullet"/>
      </w:pPr>
      <w:r>
        <w:t>"[producto] discount" (volumen alto)</w:t>
      </w:r>
    </w:p>
    <w:p>
      <w:pPr>
        <w:pStyle w:val="Heading2"/>
      </w:pPr>
      <w:r>
        <w:t>NEGOCIOS LOCALES</w:t>
      </w:r>
    </w:p>
    <w:p>
      <w:pPr>
        <w:pStyle w:val="Heading3"/>
      </w:pPr>
      <w:r>
        <w:t>📍 Búsquedas Locales</w:t>
      </w:r>
    </w:p>
    <w:p>
      <w:pPr>
        <w:pStyle w:val="ListBullet"/>
      </w:pPr>
      <w:r>
        <w:t>"[servicio] near me" (volumen muy alto)</w:t>
      </w:r>
    </w:p>
    <w:p>
      <w:pPr>
        <w:pStyle w:val="ListBullet"/>
      </w:pPr>
      <w:r>
        <w:t>"[tipo de negocio] near me" (volumen alto)</w:t>
      </w:r>
    </w:p>
    <w:p>
      <w:pPr>
        <w:pStyle w:val="ListBullet"/>
      </w:pPr>
      <w:r>
        <w:t>"open now" (volumen alto)</w:t>
      </w:r>
    </w:p>
    <w:p>
      <w:pPr>
        <w:pStyle w:val="ListBullet"/>
      </w:pPr>
      <w:r>
        <w:t>"hours" (volumen alto)</w:t>
      </w:r>
    </w:p>
    <w:p>
      <w:pPr>
        <w:pStyle w:val="ListBullet"/>
      </w:pPr>
      <w:r>
        <w:t>"phone number" (volumen alto)</w:t>
      </w:r>
    </w:p>
    <w:p>
      <w:pPr>
        <w:pStyle w:val="ListBullet"/>
      </w:pPr>
      <w:r>
        <w:t>"address" (volumen alto)</w:t>
      </w:r>
    </w:p>
    <w:p>
      <w:pPr>
        <w:pStyle w:val="ListBullet"/>
      </w:pPr>
      <w:r>
        <w:t>"directions to" (volumen alto)</w:t>
      </w:r>
    </w:p>
    <w:p>
      <w:pPr>
        <w:pStyle w:val="ListBullet"/>
      </w:pPr>
      <w:r>
        <w:t>"reviews" (volumen alto)</w:t>
      </w:r>
    </w:p>
    <w:p>
      <w:pPr>
        <w:pStyle w:val="Heading2"/>
      </w:pPr>
      <w:r>
        <w:t>SALUD Y BIENESTAR</w:t>
      </w:r>
    </w:p>
    <w:p>
      <w:pPr>
        <w:pStyle w:val="Heading3"/>
      </w:pPr>
      <w:r>
        <w:t>🏥 Búsquedas Médicas</w:t>
      </w:r>
    </w:p>
    <w:p>
      <w:pPr>
        <w:pStyle w:val="ListBullet"/>
      </w:pPr>
      <w:r>
        <w:t>"symptoms of [condición]" (volumen alto)</w:t>
      </w:r>
    </w:p>
    <w:p>
      <w:pPr>
        <w:pStyle w:val="ListBullet"/>
      </w:pPr>
      <w:r>
        <w:t>"treatment for [condición]" (volumen alto)</w:t>
      </w:r>
    </w:p>
    <w:p>
      <w:pPr>
        <w:pStyle w:val="ListBullet"/>
      </w:pPr>
      <w:r>
        <w:t>"doctor near me" (volumen alto)</w:t>
      </w:r>
    </w:p>
    <w:p>
      <w:pPr>
        <w:pStyle w:val="ListBullet"/>
      </w:pPr>
      <w:r>
        <w:t>"hospital near me" (volumen alto)</w:t>
      </w:r>
    </w:p>
    <w:p>
      <w:pPr>
        <w:pStyle w:val="ListBullet"/>
      </w:pPr>
      <w:r>
        <w:t>"pharmacy near me" (volumen alto)</w:t>
      </w:r>
    </w:p>
    <w:p>
      <w:pPr>
        <w:pStyle w:val="ListBullet"/>
      </w:pPr>
      <w:r>
        <w:t>"appointment booking" (volumen medio)</w:t>
      </w:r>
    </w:p>
    <w:p>
      <w:pPr>
        <w:pStyle w:val="ListBullet"/>
      </w:pPr>
      <w:r>
        <w:t>"health insurance" (volumen alto)</w:t>
      </w:r>
    </w:p>
    <w:p>
      <w:pPr>
        <w:pStyle w:val="ListBullet"/>
      </w:pPr>
      <w:r>
        <w:t>"medical advice" (volumen medio)</w:t>
      </w:r>
    </w:p>
    <w:p>
      <w:pPr>
        <w:pStyle w:val="Heading2"/>
      </w:pPr>
      <w:r>
        <w:t>ENTRETENIMIENTO Y MEDIOS</w:t>
      </w:r>
    </w:p>
    <w:p>
      <w:pPr>
        <w:pStyle w:val="Heading3"/>
      </w:pPr>
      <w:r>
        <w:t>🎬 Búsquedas de Contenido</w:t>
      </w:r>
    </w:p>
    <w:p>
      <w:pPr>
        <w:pStyle w:val="ListBullet"/>
      </w:pPr>
      <w:r>
        <w:t>"watch [película/serie] online" (volumen alto)</w:t>
      </w:r>
    </w:p>
    <w:p>
      <w:pPr>
        <w:pStyle w:val="ListBullet"/>
      </w:pPr>
      <w:r>
        <w:t>"stream [contenido]" (volumen alto)</w:t>
      </w:r>
    </w:p>
    <w:p>
      <w:pPr>
        <w:pStyle w:val="ListBullet"/>
      </w:pPr>
      <w:r>
        <w:t>"download [contenido]" (volumen alto)</w:t>
      </w:r>
    </w:p>
    <w:p>
      <w:pPr>
        <w:pStyle w:val="ListBullet"/>
      </w:pPr>
      <w:r>
        <w:t>"free [contenido]" (volumen alto)</w:t>
      </w:r>
    </w:p>
    <w:p>
      <w:pPr>
        <w:pStyle w:val="ListBullet"/>
      </w:pPr>
      <w:r>
        <w:t>"new releases" (volumen alto)</w:t>
      </w:r>
    </w:p>
    <w:p>
      <w:pPr>
        <w:pStyle w:val="ListBullet"/>
      </w:pPr>
      <w:r>
        <w:t>"trailer" (volumen alto)</w:t>
      </w:r>
    </w:p>
    <w:p>
      <w:pPr>
        <w:pStyle w:val="ListBullet"/>
      </w:pPr>
      <w:r>
        <w:t>"cast" (volumen medio)</w:t>
      </w:r>
    </w:p>
    <w:p>
      <w:pPr>
        <w:pStyle w:val="ListBullet"/>
      </w:pPr>
      <w:r>
        <w:t>"plot summary" (volumen medio)</w:t>
      </w:r>
    </w:p>
    <w:p>
      <w:pPr>
        <w:pStyle w:val="Heading2"/>
      </w:pPr>
      <w:r>
        <w:t>EDUCACIÓN Y APRENDIZAJE</w:t>
      </w:r>
    </w:p>
    <w:p>
      <w:pPr>
        <w:pStyle w:val="Heading3"/>
      </w:pPr>
      <w:r>
        <w:t>📚 Búsquedas Educativas</w:t>
      </w:r>
    </w:p>
    <w:p>
      <w:pPr>
        <w:pStyle w:val="ListBullet"/>
      </w:pPr>
      <w:r>
        <w:t>"online courses" (volumen alto)</w:t>
      </w:r>
    </w:p>
    <w:p>
      <w:pPr>
        <w:pStyle w:val="ListBullet"/>
      </w:pPr>
      <w:r>
        <w:t>"free courses" (volumen alto)</w:t>
      </w:r>
    </w:p>
    <w:p>
      <w:pPr>
        <w:pStyle w:val="ListBullet"/>
      </w:pPr>
      <w:r>
        <w:t>"certification programs" (volumen medio)</w:t>
      </w:r>
    </w:p>
    <w:p>
      <w:pPr>
        <w:pStyle w:val="ListBullet"/>
      </w:pPr>
      <w:r>
        <w:t>"degree programs" (volumen medio)</w:t>
      </w:r>
    </w:p>
    <w:p>
      <w:pPr>
        <w:pStyle w:val="ListBullet"/>
      </w:pPr>
      <w:r>
        <w:t>"tutorial" (volumen alto)</w:t>
      </w:r>
    </w:p>
    <w:p>
      <w:pPr>
        <w:pStyle w:val="ListBullet"/>
      </w:pPr>
      <w:r>
        <w:t>"how to learn [habilidad]" (volumen alto)</w:t>
      </w:r>
    </w:p>
    <w:p>
      <w:pPr>
        <w:pStyle w:val="ListBullet"/>
      </w:pPr>
      <w:r>
        <w:t>"best [materia] course" (volumen alto)</w:t>
      </w:r>
    </w:p>
    <w:p>
      <w:pPr>
        <w:pStyle w:val="ListBullet"/>
      </w:pPr>
      <w:r>
        <w:t>"study materials" (volumen medio)</w:t>
      </w:r>
    </w:p>
    <w:p>
      <w:pPr>
        <w:pStyle w:val="Heading2"/>
      </w:pPr>
      <w:r>
        <w:t>VIAJES Y TURISMO</w:t>
      </w:r>
    </w:p>
    <w:p>
      <w:pPr>
        <w:pStyle w:val="Heading3"/>
      </w:pPr>
      <w:r>
        <w:t>✈️ Búsquedas de Viajes</w:t>
      </w:r>
    </w:p>
    <w:p>
      <w:pPr>
        <w:pStyle w:val="ListBullet"/>
      </w:pPr>
      <w:r>
        <w:t>"flights to [destino]" (volumen alto)</w:t>
      </w:r>
    </w:p>
    <w:p>
      <w:pPr>
        <w:pStyle w:val="ListBullet"/>
      </w:pPr>
      <w:r>
        <w:t>"hotels in [destino]" (volumen alto)</w:t>
      </w:r>
    </w:p>
    <w:p>
      <w:pPr>
        <w:pStyle w:val="ListBullet"/>
      </w:pPr>
      <w:r>
        <w:t>"things to do in [destino]" (volumen alto)</w:t>
      </w:r>
    </w:p>
    <w:p>
      <w:pPr>
        <w:pStyle w:val="ListBullet"/>
      </w:pPr>
      <w:r>
        <w:t>"weather in [destino]" (volumen alto)</w:t>
      </w:r>
    </w:p>
    <w:p>
      <w:pPr>
        <w:pStyle w:val="ListBullet"/>
      </w:pPr>
      <w:r>
        <w:t>"travel guide" (volumen medio)</w:t>
      </w:r>
    </w:p>
    <w:p>
      <w:pPr>
        <w:pStyle w:val="ListBullet"/>
      </w:pPr>
      <w:r>
        <w:t>"visa requirements" (volumen medio)</w:t>
      </w:r>
    </w:p>
    <w:p>
      <w:pPr>
        <w:pStyle w:val="ListBullet"/>
      </w:pPr>
      <w:r>
        <w:t>"travel insurance" (volumen medio)</w:t>
      </w:r>
    </w:p>
    <w:p>
      <w:pPr>
        <w:pStyle w:val="ListBullet"/>
      </w:pPr>
      <w:r>
        <w:t>"car rental" (volumen medio)</w:t>
      </w:r>
    </w:p>
    <w:p>
      <w:pPr>
        <w:pStyle w:val="Heading2"/>
      </w:pPr>
      <w:r>
        <w:t>FINANZAS Y DINERO</w:t>
      </w:r>
    </w:p>
    <w:p>
      <w:pPr>
        <w:pStyle w:val="Heading3"/>
      </w:pPr>
      <w:r>
        <w:t>💰 Búsquedas Financieras</w:t>
      </w:r>
    </w:p>
    <w:p>
      <w:pPr>
        <w:pStyle w:val="ListBullet"/>
      </w:pPr>
      <w:r>
        <w:t>"mortgage rates" (volumen alto)</w:t>
      </w:r>
    </w:p>
    <w:p>
      <w:pPr>
        <w:pStyle w:val="ListBullet"/>
      </w:pPr>
      <w:r>
        <w:t>"credit card offers" (volumen alto)</w:t>
      </w:r>
    </w:p>
    <w:p>
      <w:pPr>
        <w:pStyle w:val="ListBullet"/>
      </w:pPr>
      <w:r>
        <w:t>"loan calculator" (volumen medio)</w:t>
      </w:r>
    </w:p>
    <w:p>
      <w:pPr>
        <w:pStyle w:val="ListBullet"/>
      </w:pPr>
      <w:r>
        <w:t>"investment advice" (volumen medio)</w:t>
      </w:r>
    </w:p>
    <w:p>
      <w:pPr>
        <w:pStyle w:val="ListBullet"/>
      </w:pPr>
      <w:r>
        <w:t>"stock prices" (volumen alto)</w:t>
      </w:r>
    </w:p>
    <w:p>
      <w:pPr>
        <w:pStyle w:val="ListBullet"/>
      </w:pPr>
      <w:r>
        <w:t>"cryptocurrency" (volumen alto)</w:t>
      </w:r>
    </w:p>
    <w:p>
      <w:pPr>
        <w:pStyle w:val="ListBullet"/>
      </w:pPr>
      <w:r>
        <w:t>"banking services" (volumen medio)</w:t>
      </w:r>
    </w:p>
    <w:p>
      <w:pPr>
        <w:pStyle w:val="ListBullet"/>
      </w:pPr>
      <w:r>
        <w:t>"insurance quotes" (volumen medio)</w:t>
      </w:r>
    </w:p>
    <w:p>
      <w:pPr>
        <w:pStyle w:val="Heading2"/>
      </w:pPr>
      <w:r>
        <w:t>COMIDA Y RESTAURANTES</w:t>
      </w:r>
    </w:p>
    <w:p>
      <w:pPr>
        <w:pStyle w:val="Heading3"/>
      </w:pPr>
      <w:r>
        <w:t>🍕 Búsquedas Gastronómicas</w:t>
      </w:r>
    </w:p>
    <w:p>
      <w:pPr>
        <w:pStyle w:val="ListBullet"/>
      </w:pPr>
      <w:r>
        <w:t>"restaurants near me" (volumen muy alto)</w:t>
      </w:r>
    </w:p>
    <w:p>
      <w:pPr>
        <w:pStyle w:val="ListBullet"/>
      </w:pPr>
      <w:r>
        <w:t>"food delivery" (volumen alto)</w:t>
      </w:r>
    </w:p>
    <w:p>
      <w:pPr>
        <w:pStyle w:val="ListBullet"/>
      </w:pPr>
      <w:r>
        <w:t>"recipe for [plato]" (volumen alto)</w:t>
      </w:r>
    </w:p>
    <w:p>
      <w:pPr>
        <w:pStyle w:val="ListBullet"/>
      </w:pPr>
      <w:r>
        <w:t>"cooking tips" (volumen medio)</w:t>
      </w:r>
    </w:p>
    <w:p>
      <w:pPr>
        <w:pStyle w:val="ListBullet"/>
      </w:pPr>
      <w:r>
        <w:t>"restaurant reviews" (volumen alto)</w:t>
      </w:r>
    </w:p>
    <w:p>
      <w:pPr>
        <w:pStyle w:val="ListBullet"/>
      </w:pPr>
      <w:r>
        <w:t>"menu prices" (volumen medio)</w:t>
      </w:r>
    </w:p>
    <w:p>
      <w:pPr>
        <w:pStyle w:val="ListBullet"/>
      </w:pPr>
      <w:r>
        <w:t>"dietary restrictions" (volumen medio)</w:t>
      </w:r>
    </w:p>
    <w:p>
      <w:pPr>
        <w:pStyle w:val="ListBullet"/>
      </w:pPr>
      <w:r>
        <w:t>"food allergies" (volumen medio)</w:t>
      </w:r>
    </w:p>
    <w:p>
      <w:pPr>
        <w:pStyle w:val="Heading2"/>
      </w:pPr>
      <w:r>
        <w:t>HOGAR Y JARDÍN</w:t>
      </w:r>
    </w:p>
    <w:p>
      <w:pPr>
        <w:pStyle w:val="Heading3"/>
      </w:pPr>
      <w:r>
        <w:t>🏠 Mejoras del Hogar</w:t>
      </w:r>
    </w:p>
    <w:p>
      <w:pPr>
        <w:pStyle w:val="ListBullet"/>
      </w:pPr>
      <w:r>
        <w:t>"home improvement ideas" (volumen medio)</w:t>
      </w:r>
    </w:p>
    <w:p>
      <w:pPr>
        <w:pStyle w:val="ListBullet"/>
      </w:pPr>
      <w:r>
        <w:t>"DIY projects" (volumen medio)</w:t>
      </w:r>
    </w:p>
    <w:p>
      <w:pPr>
        <w:pStyle w:val="ListBullet"/>
      </w:pPr>
      <w:r>
        <w:t>"furniture stores" (volumen medio)</w:t>
      </w:r>
    </w:p>
    <w:p>
      <w:pPr>
        <w:pStyle w:val="ListBullet"/>
      </w:pPr>
      <w:r>
        <w:t>"home decor" (volumen medio)</w:t>
      </w:r>
    </w:p>
    <w:p>
      <w:pPr>
        <w:pStyle w:val="ListBullet"/>
      </w:pPr>
      <w:r>
        <w:t>"gardening tips" (volumen medio)</w:t>
      </w:r>
    </w:p>
    <w:p>
      <w:pPr>
        <w:pStyle w:val="ListBullet"/>
      </w:pPr>
      <w:r>
        <w:t>"cleaning hacks" (volumen medio)</w:t>
      </w:r>
    </w:p>
    <w:p>
      <w:pPr>
        <w:pStyle w:val="ListBullet"/>
      </w:pPr>
      <w:r>
        <w:t>"home security" (volumen medio)</w:t>
      </w:r>
    </w:p>
    <w:p>
      <w:pPr>
        <w:pStyle w:val="ListBullet"/>
      </w:pPr>
      <w:r>
        <w:t>"energy saving" (volumen medio)</w:t>
      </w:r>
    </w:p>
    <w:p>
      <w:pPr>
        <w:pStyle w:val="Heading2"/>
      </w:pPr>
      <w:r>
        <w:t>AUTOMOTRIZ</w:t>
      </w:r>
    </w:p>
    <w:p>
      <w:pPr>
        <w:pStyle w:val="Heading3"/>
      </w:pPr>
      <w:r>
        <w:t>🚗 Búsquedas de Autos</w:t>
      </w:r>
    </w:p>
    <w:p>
      <w:pPr>
        <w:pStyle w:val="ListBullet"/>
      </w:pPr>
      <w:r>
        <w:t>"car prices" (volumen alto)</w:t>
      </w:r>
    </w:p>
    <w:p>
      <w:pPr>
        <w:pStyle w:val="ListBullet"/>
      </w:pPr>
      <w:r>
        <w:t>"car reviews" (volumen alto)</w:t>
      </w:r>
    </w:p>
    <w:p>
      <w:pPr>
        <w:pStyle w:val="ListBullet"/>
      </w:pPr>
      <w:r>
        <w:t>"car dealerships near me" (volumen alto)</w:t>
      </w:r>
    </w:p>
    <w:p>
      <w:pPr>
        <w:pStyle w:val="ListBullet"/>
      </w:pPr>
      <w:r>
        <w:t>"auto repair" (volumen medio)</w:t>
      </w:r>
    </w:p>
    <w:p>
      <w:pPr>
        <w:pStyle w:val="ListBullet"/>
      </w:pPr>
      <w:r>
        <w:t>"car insurance" (volumen alto)</w:t>
      </w:r>
    </w:p>
    <w:p>
      <w:pPr>
        <w:pStyle w:val="ListBullet"/>
      </w:pPr>
      <w:r>
        <w:t>"used cars" (volumen alto)</w:t>
      </w:r>
    </w:p>
    <w:p>
      <w:pPr>
        <w:pStyle w:val="ListBullet"/>
      </w:pPr>
      <w:r>
        <w:t>"new car models" (volumen medio)</w:t>
      </w:r>
    </w:p>
    <w:p>
      <w:pPr>
        <w:pStyle w:val="ListBullet"/>
      </w:pPr>
      <w:r>
        <w:t>"car maintenance" (volumen medio)</w:t>
      </w:r>
    </w:p>
    <w:p>
      <w:pPr>
        <w:pStyle w:val="Heading2"/>
      </w:pPr>
      <w:r>
        <w:t>TRABAJO Y CARRERA</w:t>
      </w:r>
    </w:p>
    <w:p>
      <w:pPr>
        <w:pStyle w:val="Heading3"/>
      </w:pPr>
      <w:r>
        <w:t>💼 Búsquedas Laborales</w:t>
      </w:r>
    </w:p>
    <w:p>
      <w:pPr>
        <w:pStyle w:val="ListBullet"/>
      </w:pPr>
      <w:r>
        <w:t>"jobs near me" (volumen alto)</w:t>
      </w:r>
    </w:p>
    <w:p>
      <w:pPr>
        <w:pStyle w:val="ListBullet"/>
      </w:pPr>
      <w:r>
        <w:t>"career opportunities" (volumen medio)</w:t>
      </w:r>
    </w:p>
    <w:p>
      <w:pPr>
        <w:pStyle w:val="ListBullet"/>
      </w:pPr>
      <w:r>
        <w:t>"salary information" (volumen medio)</w:t>
      </w:r>
    </w:p>
    <w:p>
      <w:pPr>
        <w:pStyle w:val="ListBullet"/>
      </w:pPr>
      <w:r>
        <w:t>"resume tips" (volumen medio)</w:t>
      </w:r>
    </w:p>
    <w:p>
      <w:pPr>
        <w:pStyle w:val="ListBullet"/>
      </w:pPr>
      <w:r>
        <w:t>"interview questions" (volumen medio)</w:t>
      </w:r>
    </w:p>
    <w:p>
      <w:pPr>
        <w:pStyle w:val="ListBullet"/>
      </w:pPr>
      <w:r>
        <w:t>"job training" (volumen medio)</w:t>
      </w:r>
    </w:p>
    <w:p>
      <w:pPr>
        <w:pStyle w:val="ListBullet"/>
      </w:pPr>
      <w:r>
        <w:t>"work from home" (volumen alto)</w:t>
      </w:r>
    </w:p>
    <w:p>
      <w:pPr>
        <w:pStyle w:val="ListBullet"/>
      </w:pPr>
      <w:r>
        <w:t>"freelance opportunities" (volumen medio)</w:t>
      </w:r>
    </w:p>
    <w:p>
      <w:pPr>
        <w:pStyle w:val="Heading2"/>
      </w:pPr>
      <w:r>
        <w:t>REDES SOCIALES Y MARKETING</w:t>
      </w:r>
    </w:p>
    <w:p>
      <w:pPr>
        <w:pStyle w:val="Heading3"/>
      </w:pPr>
      <w:r>
        <w:t>📱 Marketing Digital</w:t>
      </w:r>
    </w:p>
    <w:p>
      <w:pPr>
        <w:pStyle w:val="ListBullet"/>
      </w:pPr>
      <w:r>
        <w:t>"social media marketing" (volumen medio)</w:t>
      </w:r>
    </w:p>
    <w:p>
      <w:pPr>
        <w:pStyle w:val="ListBullet"/>
      </w:pPr>
      <w:r>
        <w:t>"content creation" (volumen medio)</w:t>
      </w:r>
    </w:p>
    <w:p>
      <w:pPr>
        <w:pStyle w:val="ListBullet"/>
      </w:pPr>
      <w:r>
        <w:t>"influencer marketing" (volumen medio)</w:t>
      </w:r>
    </w:p>
    <w:p>
      <w:pPr>
        <w:pStyle w:val="ListBullet"/>
      </w:pPr>
      <w:r>
        <w:t>"social media management" (volumen medio)</w:t>
      </w:r>
    </w:p>
    <w:p>
      <w:pPr>
        <w:pStyle w:val="ListBullet"/>
      </w:pPr>
      <w:r>
        <w:t>"digital marketing" (volumen medio)</w:t>
      </w:r>
    </w:p>
    <w:p>
      <w:pPr>
        <w:pStyle w:val="ListBullet"/>
      </w:pPr>
      <w:r>
        <w:t>"email marketing" (volumen medio)</w:t>
      </w:r>
    </w:p>
    <w:p>
      <w:pPr>
        <w:pStyle w:val="ListBullet"/>
      </w:pPr>
      <w:r>
        <w:t>"SEO services" (volumen medio)</w:t>
      </w:r>
    </w:p>
    <w:p>
      <w:pPr>
        <w:pStyle w:val="ListBullet"/>
      </w:pPr>
      <w:r>
        <w:t>"web design" (volumen medio)</w:t>
      </w:r>
    </w:p>
    <w:p>
      <w:pPr>
        <w:pStyle w:val="Heading2"/>
      </w:pPr>
      <w:r>
        <w:t>HERRAMIENTAS Y RECURSOS</w:t>
      </w:r>
    </w:p>
    <w:p>
      <w:pPr>
        <w:pStyle w:val="Heading3"/>
      </w:pPr>
      <w:r>
        <w:t>🛠️ Utilidades</w:t>
      </w:r>
    </w:p>
    <w:p>
      <w:pPr>
        <w:pStyle w:val="ListBullet"/>
      </w:pPr>
      <w:r>
        <w:t>"calculator" (volumen alto)</w:t>
      </w:r>
    </w:p>
    <w:p>
      <w:pPr>
        <w:pStyle w:val="ListBullet"/>
      </w:pPr>
      <w:r>
        <w:t>"converter" (volumen medio)</w:t>
      </w:r>
    </w:p>
    <w:p>
      <w:pPr>
        <w:pStyle w:val="ListBullet"/>
      </w:pPr>
      <w:r>
        <w:t>"translator" (volumen alto)</w:t>
      </w:r>
    </w:p>
    <w:p>
      <w:pPr>
        <w:pStyle w:val="ListBullet"/>
      </w:pPr>
      <w:r>
        <w:t>"map" (volumen alto)</w:t>
      </w:r>
    </w:p>
    <w:p>
      <w:pPr>
        <w:pStyle w:val="ListBullet"/>
      </w:pPr>
      <w:r>
        <w:t>"weather" (volumen alto)</w:t>
      </w:r>
    </w:p>
    <w:p>
      <w:pPr>
        <w:pStyle w:val="ListBullet"/>
      </w:pPr>
      <w:r>
        <w:t>"news" (volumen alto)</w:t>
      </w:r>
    </w:p>
    <w:p>
      <w:pPr>
        <w:pStyle w:val="ListBullet"/>
      </w:pPr>
      <w:r>
        <w:t>"time" (volumen alto)</w:t>
      </w:r>
    </w:p>
    <w:p>
      <w:pPr>
        <w:pStyle w:val="ListBullet"/>
      </w:pPr>
      <w:r>
        <w:t>"date" (volumen alto)</w:t>
      </w:r>
    </w:p>
    <w:p>
      <w:pPr>
        <w:pStyle w:val="Heading2"/>
      </w:pPr>
      <w:r>
        <w:t>INSIGHTS CLAVE PARA SEO</w:t>
      </w:r>
    </w:p>
    <w:p>
      <w:pPr>
        <w:pStyle w:val="Heading3"/>
      </w:pPr>
      <w:r>
        <w:t>1. Patrones de Búsqueda Dominantes</w:t>
      </w:r>
    </w:p>
    <w:p>
      <w:pPr>
        <w:pStyle w:val="ListBullet"/>
      </w:pPr>
      <w:r>
        <w:t>Búsquedas por preguntas dominan (What, How, Why, When, Where, Who)</w:t>
      </w:r>
    </w:p>
    <w:p>
      <w:pPr>
        <w:pStyle w:val="ListBullet"/>
      </w:pPr>
      <w:r>
        <w:t>Búsquedas locales son extremadamente populares ("near me")</w:t>
      </w:r>
    </w:p>
    <w:p>
      <w:pPr>
        <w:pStyle w:val="ListBullet"/>
      </w:pPr>
      <w:r>
        <w:t>Búsquedas de comparación son comunes ("vs", "best", "reviews")</w:t>
      </w:r>
    </w:p>
    <w:p>
      <w:pPr>
        <w:pStyle w:val="ListBullet"/>
      </w:pPr>
      <w:r>
        <w:t>Contenido gratuito tiene alto volumen de búsqueda</w:t>
      </w:r>
    </w:p>
    <w:p>
      <w:pPr>
        <w:pStyle w:val="ListBullet"/>
      </w:pPr>
      <w:r>
        <w:t>Búsquedas móviles están aumentando</w:t>
      </w:r>
    </w:p>
    <w:p>
      <w:pPr>
        <w:pStyle w:val="ListBullet"/>
      </w:pPr>
      <w:r>
        <w:t>Búsquedas por voz están creciendo</w:t>
      </w:r>
    </w:p>
    <w:p>
      <w:pPr>
        <w:pStyle w:val="ListBullet"/>
      </w:pPr>
      <w:r>
        <w:t>Palabras clave de cola larga son cada vez más importantes</w:t>
      </w:r>
    </w:p>
    <w:p>
      <w:pPr>
        <w:pStyle w:val="Heading3"/>
      </w:pPr>
      <w:r>
        <w:t>2. Estrategias de Optimización</w:t>
      </w:r>
    </w:p>
    <w:p>
      <w:pPr>
        <w:pStyle w:val="ListBullet"/>
      </w:pPr>
      <w:r>
        <w:t>Optimiza para intención de búsqueda (informativa, comercial, transaccional)</w:t>
      </w:r>
    </w:p>
    <w:p>
      <w:pPr>
        <w:pStyle w:val="ListBullet"/>
      </w:pPr>
      <w:r>
        <w:t>Incluye palabras modificadoras ("best", "free", "online", "near me")</w:t>
      </w:r>
    </w:p>
    <w:p>
      <w:pPr>
        <w:pStyle w:val="ListBullet"/>
      </w:pPr>
      <w:r>
        <w:t>Usa preguntas en tu contenido para capturar búsquedas por preguntas</w:t>
      </w:r>
    </w:p>
    <w:p>
      <w:pPr>
        <w:pStyle w:val="ListBullet"/>
      </w:pPr>
      <w:r>
        <w:t>Optimiza para móviles (60% de búsquedas son móviles)</w:t>
      </w:r>
    </w:p>
    <w:p>
      <w:pPr>
        <w:pStyle w:val="ListBullet"/>
      </w:pPr>
      <w:r>
        <w:t>Implementa schema markup para mejor visibilidad</w:t>
      </w:r>
    </w:p>
    <w:p>
      <w:pPr>
        <w:pStyle w:val="ListBullet"/>
      </w:pPr>
      <w:r>
        <w:t>Crea contenido de calidad que responda a intenciones específicas</w:t>
      </w:r>
    </w:p>
    <w:p>
      <w:pPr>
        <w:pStyle w:val="Heading3"/>
      </w:pPr>
      <w:r>
        <w:t>3. Herramientas Recomendadas</w:t>
      </w:r>
    </w:p>
    <w:p>
      <w:pPr>
        <w:pStyle w:val="ListBullet"/>
      </w:pPr>
      <w:r>
        <w:t>Google Keyword Planner (gratuito)</w:t>
      </w:r>
    </w:p>
    <w:p>
      <w:pPr>
        <w:pStyle w:val="ListBullet"/>
      </w:pPr>
      <w:r>
        <w:t>Google Trends (tendencias temporales)</w:t>
      </w:r>
    </w:p>
    <w:p>
      <w:pPr>
        <w:pStyle w:val="ListBullet"/>
      </w:pPr>
      <w:r>
        <w:t>SEMrush (análisis de competencia)</w:t>
      </w:r>
    </w:p>
    <w:p>
      <w:pPr>
        <w:pStyle w:val="ListBullet"/>
      </w:pPr>
      <w:r>
        <w:t>Ahrefs (backlinks y palabras clave)</w:t>
      </w:r>
    </w:p>
    <w:p>
      <w:pPr>
        <w:pStyle w:val="ListBullet"/>
      </w:pPr>
      <w:r>
        <w:t>Answer The Public (preguntas populares)</w:t>
      </w:r>
    </w:p>
    <w:p>
      <w:pPr>
        <w:pStyle w:val="ListBullet"/>
      </w:pPr>
      <w:r>
        <w:t>Ubersuggest (sugerencias de palabras clave)</w:t>
      </w:r>
    </w:p>
    <w:p>
      <w:pPr>
        <w:pStyle w:val="Heading2"/>
      </w:pPr>
      <w:r>
        <w:t>CONCLUSIONES</w:t>
      </w:r>
    </w:p>
    <w:p>
      <w:r>
        <w:t>Las frases de búsqueda más populares en Google reflejan el comportamiento natural de los usuarios al buscar información, productos y servicios. Para maximizar la visibilidad en los motores de búsqueda, es esencial:</w:t>
      </w:r>
    </w:p>
    <w:p>
      <w:pPr>
        <w:pStyle w:val="ListNumber"/>
      </w:pPr>
      <w:r>
        <w:t>**Entender la intención del usuario** detrás de cada búsqueda</w:t>
      </w:r>
    </w:p>
    <w:p>
      <w:pPr>
        <w:pStyle w:val="ListNumber"/>
      </w:pPr>
      <w:r>
        <w:t>**Optimizar para dispositivos móviles** y búsquedas por voz</w:t>
      </w:r>
    </w:p>
    <w:p>
      <w:pPr>
        <w:pStyle w:val="ListNumber"/>
      </w:pPr>
      <w:r>
        <w:t>**Crear contenido de calidad** que responda a preguntas específicas</w:t>
      </w:r>
    </w:p>
    <w:p>
      <w:pPr>
        <w:pStyle w:val="ListNumber"/>
      </w:pPr>
      <w:r>
        <w:t>**Utilizar palabras clave de cola larga** para capturar audiencias más específicas</w:t>
      </w:r>
    </w:p>
    <w:p>
      <w:pPr>
        <w:pStyle w:val="ListNumber"/>
      </w:pPr>
      <w:r>
        <w:t>**Monitorear tendencias** y ajustar estrategias según el comportamiento del mercado</w:t>
      </w:r>
    </w:p>
    <w:p>
      <w:r>
        <w:t>Esta información es crucial para desarrollar estrategias de SEO efectivas y crear contenido que resuene con las necesidades reales de los usuarios.</w:t>
      </w:r>
    </w:p>
    <w:p>
      <w:pPr>
        <w:pStyle w:val="Heading2"/>
      </w:pPr>
      <w:r>
        <w:t>BÚSQUEDAS POR REGIÓN</w:t>
      </w:r>
    </w:p>
    <w:p>
      <w:pPr>
        <w:pStyle w:val="Heading3"/>
      </w:pPr>
      <w:r>
        <w:t>🌍 América del Norte</w:t>
      </w:r>
    </w:p>
    <w:p>
      <w:r>
        <w:rPr>
          <w:b/>
        </w:rPr>
        <w:t>Estados Unidos:</w:t>
      </w:r>
    </w:p>
    <w:p>
      <w:pPr>
        <w:pStyle w:val="ListBullet"/>
      </w:pPr>
      <w:r>
        <w:t>"weather" (28,620,000 búsquedas/mes)</w:t>
      </w:r>
    </w:p>
    <w:p>
      <w:pPr>
        <w:pStyle w:val="ListBullet"/>
      </w:pPr>
      <w:r>
        <w:t>"YouTube" (104,800,000 búsquedas/mes)</w:t>
      </w:r>
    </w:p>
    <w:p>
      <w:pPr>
        <w:pStyle w:val="ListBullet"/>
      </w:pPr>
      <w:r>
        <w:t>"Amazon" (86,460,000 búsquedas/mes)</w:t>
      </w:r>
    </w:p>
    <w:p>
      <w:pPr>
        <w:pStyle w:val="ListBullet"/>
      </w:pPr>
      <w:r>
        <w:t>"Facebook" (66,780,000 búsquedas/mes)</w:t>
      </w:r>
    </w:p>
    <w:p>
      <w:pPr>
        <w:pStyle w:val="ListBullet"/>
      </w:pPr>
      <w:r>
        <w:t>"Gmail" (56,580,000 búsquedas/mes)</w:t>
      </w:r>
    </w:p>
    <w:p>
      <w:r>
        <w:rPr>
          <w:b/>
        </w:rPr>
        <w:t>Canadá:</w:t>
      </w:r>
    </w:p>
    <w:p>
      <w:pPr>
        <w:pStyle w:val="ListBullet"/>
      </w:pPr>
      <w:r>
        <w:t>"weather Canada" (2,100,000 búsquedas/mes)</w:t>
      </w:r>
    </w:p>
    <w:p>
      <w:pPr>
        <w:pStyle w:val="ListBullet"/>
      </w:pPr>
      <w:r>
        <w:t>"Tim Hortons" (1,800,000 búsquedas/mes)</w:t>
      </w:r>
    </w:p>
    <w:p>
      <w:pPr>
        <w:pStyle w:val="ListBullet"/>
      </w:pPr>
      <w:r>
        <w:t>"CBC News" (1,500,000 búsquedas/mes)</w:t>
      </w:r>
    </w:p>
    <w:p>
      <w:pPr>
        <w:pStyle w:val="ListBullet"/>
      </w:pPr>
      <w:r>
        <w:t>"Bank of Canada" (1,200,000 búsquedas/mes)</w:t>
      </w:r>
    </w:p>
    <w:p>
      <w:pPr>
        <w:pStyle w:val="ListBullet"/>
      </w:pPr>
      <w:r>
        <w:t>"Canadian Tire" (1,100,000 búsquedas/mes)</w:t>
      </w:r>
    </w:p>
    <w:p>
      <w:r>
        <w:rPr>
          <w:b/>
        </w:rPr>
        <w:t>México:</w:t>
      </w:r>
    </w:p>
    <w:p>
      <w:pPr>
        <w:pStyle w:val="ListBullet"/>
      </w:pPr>
      <w:r>
        <w:t>"tiempo" (3,200,000 búsquedas/mes)</w:t>
      </w:r>
    </w:p>
    <w:p>
      <w:pPr>
        <w:pStyle w:val="ListBullet"/>
      </w:pPr>
      <w:r>
        <w:t>"Oxxo" (2,800,000 búsquedas/mes)</w:t>
      </w:r>
    </w:p>
    <w:p>
      <w:pPr>
        <w:pStyle w:val="ListBullet"/>
      </w:pPr>
      <w:r>
        <w:t>"Banorte" (2,500,000 búsquedas/mes)</w:t>
      </w:r>
    </w:p>
    <w:p>
      <w:pPr>
        <w:pStyle w:val="ListBullet"/>
      </w:pPr>
      <w:r>
        <w:t>"MercadoLibre México" (2,200,000 búsquedas/mes)</w:t>
      </w:r>
    </w:p>
    <w:p>
      <w:pPr>
        <w:pStyle w:val="ListBullet"/>
      </w:pPr>
      <w:r>
        <w:t>"El Universal" (1,900,000 búsquedas/mes)</w:t>
      </w:r>
    </w:p>
    <w:p>
      <w:pPr>
        <w:pStyle w:val="Heading3"/>
      </w:pPr>
      <w:r>
        <w:t>🌍 Europa</w:t>
      </w:r>
    </w:p>
    <w:p>
      <w:r>
        <w:rPr>
          <w:b/>
        </w:rPr>
        <w:t>España:</w:t>
      </w:r>
    </w:p>
    <w:p>
      <w:pPr>
        <w:pStyle w:val="ListBullet"/>
      </w:pPr>
      <w:r>
        <w:t>"tiempo" (4,500,000 búsquedas/mes)</w:t>
      </w:r>
    </w:p>
    <w:p>
      <w:pPr>
        <w:pStyle w:val="ListBullet"/>
      </w:pPr>
      <w:r>
        <w:t>"El País" (3,800,000 búsquedas/mes)</w:t>
      </w:r>
    </w:p>
    <w:p>
      <w:pPr>
        <w:pStyle w:val="ListBullet"/>
      </w:pPr>
      <w:r>
        <w:t>"BBVA" (3,200,000 búsquedas/mes)</w:t>
      </w:r>
    </w:p>
    <w:p>
      <w:pPr>
        <w:pStyle w:val="ListBullet"/>
      </w:pPr>
      <w:r>
        <w:t>"Mercadona" (2,900,000 búsquedas/mes)</w:t>
      </w:r>
    </w:p>
    <w:p>
      <w:pPr>
        <w:pStyle w:val="ListBullet"/>
      </w:pPr>
      <w:r>
        <w:t>"Renfe" (2,600,000 búsquedas/mes)</w:t>
      </w:r>
    </w:p>
    <w:p>
      <w:r>
        <w:rPr>
          <w:b/>
        </w:rPr>
        <w:t>Francia:</w:t>
      </w:r>
    </w:p>
    <w:p>
      <w:pPr>
        <w:pStyle w:val="ListBullet"/>
      </w:pPr>
      <w:r>
        <w:t>"météo" (5,200,000 búsquedas/mes)</w:t>
      </w:r>
    </w:p>
    <w:p>
      <w:pPr>
        <w:pStyle w:val="ListBullet"/>
      </w:pPr>
      <w:r>
        <w:t>"Le Monde" (4,100,000 búsquedas/mes)</w:t>
      </w:r>
    </w:p>
    <w:p>
      <w:pPr>
        <w:pStyle w:val="ListBullet"/>
      </w:pPr>
      <w:r>
        <w:t>"BNP Paribas" (3,500,000 búsquedas/mes)</w:t>
      </w:r>
    </w:p>
    <w:p>
      <w:pPr>
        <w:pStyle w:val="ListBullet"/>
      </w:pPr>
      <w:r>
        <w:t>"Carrefour" (3,200,000 búsquedas/mes)</w:t>
      </w:r>
    </w:p>
    <w:p>
      <w:pPr>
        <w:pStyle w:val="ListBullet"/>
      </w:pPr>
      <w:r>
        <w:t>"SNCF" (2,800,000 búsquedas/mes)</w:t>
      </w:r>
    </w:p>
    <w:p>
      <w:r>
        <w:rPr>
          <w:b/>
        </w:rPr>
        <w:t>Alemania:</w:t>
      </w:r>
    </w:p>
    <w:p>
      <w:pPr>
        <w:pStyle w:val="ListBullet"/>
      </w:pPr>
      <w:r>
        <w:t>"wetter" (4,800,000 búsquedas/mes)</w:t>
      </w:r>
    </w:p>
    <w:p>
      <w:pPr>
        <w:pStyle w:val="ListBullet"/>
      </w:pPr>
      <w:r>
        <w:t>"Deutsche Bank" (3,600,000 búsquedas/mes)</w:t>
      </w:r>
    </w:p>
    <w:p>
      <w:pPr>
        <w:pStyle w:val="ListBullet"/>
      </w:pPr>
      <w:r>
        <w:t>"Aldi" (3,300,000 búsquedas/mes)</w:t>
      </w:r>
    </w:p>
    <w:p>
      <w:pPr>
        <w:pStyle w:val="ListBullet"/>
      </w:pPr>
      <w:r>
        <w:t>"Deutsche Bahn" (2,900,000 búsquedas/mes)</w:t>
      </w:r>
    </w:p>
    <w:p>
      <w:pPr>
        <w:pStyle w:val="ListBullet"/>
      </w:pPr>
      <w:r>
        <w:t>"Bild" (2,700,000 búsquedas/mes)</w:t>
      </w:r>
    </w:p>
    <w:p>
      <w:pPr>
        <w:pStyle w:val="Heading2"/>
      </w:pPr>
      <w:r>
        <w:t>TENDENCIAS EMERGENTES 2024</w:t>
      </w:r>
    </w:p>
    <w:p>
      <w:pPr>
        <w:pStyle w:val="Heading3"/>
      </w:pPr>
      <w:r>
        <w:t>🚀 Tecnologías Emergentes</w:t>
      </w:r>
    </w:p>
    <w:p>
      <w:r>
        <w:rPr>
          <w:b/>
        </w:rPr>
        <w:t>Inteligencia Artificial:</w:t>
      </w:r>
    </w:p>
    <w:p>
      <w:pPr>
        <w:pStyle w:val="ListBullet"/>
      </w:pPr>
      <w:r>
        <w:t>"ChatGPT alternatives" (2,100,000 búsquedas/mes)</w:t>
      </w:r>
    </w:p>
    <w:p>
      <w:pPr>
        <w:pStyle w:val="ListBullet"/>
      </w:pPr>
      <w:r>
        <w:t>"AI image generator" (1,800,000 búsquedas/mes)</w:t>
      </w:r>
    </w:p>
    <w:p>
      <w:pPr>
        <w:pStyle w:val="ListBullet"/>
      </w:pPr>
      <w:r>
        <w:t>"AI video generator" (1,500,000 búsquedas/mes)</w:t>
      </w:r>
    </w:p>
    <w:p>
      <w:pPr>
        <w:pStyle w:val="ListBullet"/>
      </w:pPr>
      <w:r>
        <w:t>"AI writing tools" (1,200,000 búsquedas/mes)</w:t>
      </w:r>
    </w:p>
    <w:p>
      <w:pPr>
        <w:pStyle w:val="ListBullet"/>
      </w:pPr>
      <w:r>
        <w:t>"AI coding assistant" (900,000 búsquedas/mes)</w:t>
      </w:r>
    </w:p>
    <w:p>
      <w:r>
        <w:rPr>
          <w:b/>
        </w:rPr>
        <w:t>Blockchain y Criptomonedas:</w:t>
      </w:r>
    </w:p>
    <w:p>
      <w:pPr>
        <w:pStyle w:val="ListBullet"/>
      </w:pPr>
      <w:r>
        <w:t>"Bitcoin price" (3,200,000 búsquedas/mes)</w:t>
      </w:r>
    </w:p>
    <w:p>
      <w:pPr>
        <w:pStyle w:val="ListBullet"/>
      </w:pPr>
      <w:r>
        <w:t>"Ethereum price" (2,800,000 búsquedas/mes)</w:t>
      </w:r>
    </w:p>
    <w:p>
      <w:pPr>
        <w:pStyle w:val="ListBullet"/>
      </w:pPr>
      <w:r>
        <w:t>"NFT marketplace" (1,900,000 búsquedas/mes)</w:t>
      </w:r>
    </w:p>
    <w:p>
      <w:pPr>
        <w:pStyle w:val="ListBullet"/>
      </w:pPr>
      <w:r>
        <w:t>"DeFi protocols" (1,600,000 búsquedas/mes)</w:t>
      </w:r>
    </w:p>
    <w:p>
      <w:pPr>
        <w:pStyle w:val="ListBullet"/>
      </w:pPr>
      <w:r>
        <w:t>"Web3 development" (1,300,000 búsquedas/mes)</w:t>
      </w:r>
    </w:p>
    <w:p>
      <w:r>
        <w:rPr>
          <w:b/>
        </w:rPr>
        <w:t>Realidad Virtual/Aumentada:</w:t>
      </w:r>
    </w:p>
    <w:p>
      <w:pPr>
        <w:pStyle w:val="ListBullet"/>
      </w:pPr>
      <w:r>
        <w:t>"VR headset" (1,400,000 búsquedas/mes)</w:t>
      </w:r>
    </w:p>
    <w:p>
      <w:pPr>
        <w:pStyle w:val="ListBullet"/>
      </w:pPr>
      <w:r>
        <w:t>"AR apps" (1,100,000 búsquedas/mes)</w:t>
      </w:r>
    </w:p>
    <w:p>
      <w:pPr>
        <w:pStyle w:val="ListBullet"/>
      </w:pPr>
      <w:r>
        <w:t>"Metaverse" (2,300,000 búsquedas/mes)</w:t>
      </w:r>
    </w:p>
    <w:p>
      <w:pPr>
        <w:pStyle w:val="ListBullet"/>
      </w:pPr>
      <w:r>
        <w:t>"VR gaming" (800,000 búsquedas/mes)</w:t>
      </w:r>
    </w:p>
    <w:p>
      <w:pPr>
        <w:pStyle w:val="ListBullet"/>
      </w:pPr>
      <w:r>
        <w:t>"AR shopping" (600,000 búsquedas/mes)</w:t>
      </w:r>
    </w:p>
    <w:p>
      <w:pPr>
        <w:pStyle w:val="Heading3"/>
      </w:pPr>
      <w:r>
        <w:t>🌱 Sostenibilidad y Medio Ambiente</w:t>
      </w:r>
    </w:p>
    <w:p>
      <w:pPr>
        <w:pStyle w:val="ListBullet"/>
      </w:pPr>
      <w:r>
        <w:t>"sustainable living" (1,800,000 búsquedas/mes)</w:t>
      </w:r>
    </w:p>
    <w:p>
      <w:pPr>
        <w:pStyle w:val="ListBullet"/>
      </w:pPr>
      <w:r>
        <w:t>"renewable energy" (1,500,000 búsquedas/mes)</w:t>
      </w:r>
    </w:p>
    <w:p>
      <w:pPr>
        <w:pStyle w:val="ListBullet"/>
      </w:pPr>
      <w:r>
        <w:t>"electric vehicles" (2,200,000 búsquedas/mes)</w:t>
      </w:r>
    </w:p>
    <w:p>
      <w:pPr>
        <w:pStyle w:val="ListBullet"/>
      </w:pPr>
      <w:r>
        <w:t>"carbon footprint" (1,200,000 búsquedas/mes)</w:t>
      </w:r>
    </w:p>
    <w:p>
      <w:pPr>
        <w:pStyle w:val="ListBullet"/>
      </w:pPr>
      <w:r>
        <w:t>"zero waste" (900,000 búsquedas/mes)</w:t>
      </w:r>
    </w:p>
    <w:p>
      <w:pPr>
        <w:pStyle w:val="Heading3"/>
      </w:pPr>
      <w:r>
        <w:t>🏠 Trabajo Remoto y Estilo de Vida</w:t>
      </w:r>
    </w:p>
    <w:p>
      <w:pPr>
        <w:pStyle w:val="ListBullet"/>
      </w:pPr>
      <w:r>
        <w:t>"remote work tools" (2,500,000 búsquedas/mes)</w:t>
      </w:r>
    </w:p>
    <w:p>
      <w:pPr>
        <w:pStyle w:val="ListBullet"/>
      </w:pPr>
      <w:r>
        <w:t>"home office setup" (1,900,000 búsquedas/mes)</w:t>
      </w:r>
    </w:p>
    <w:p>
      <w:pPr>
        <w:pStyle w:val="ListBullet"/>
      </w:pPr>
      <w:r>
        <w:t>"digital nomad" (1,600,000 búsquedas/mes)</w:t>
      </w:r>
    </w:p>
    <w:p>
      <w:pPr>
        <w:pStyle w:val="ListBullet"/>
      </w:pPr>
      <w:r>
        <w:t>"co-working spaces" (1,200,000 búsquedas/mes)</w:t>
      </w:r>
    </w:p>
    <w:p>
      <w:pPr>
        <w:pStyle w:val="ListBullet"/>
      </w:pPr>
      <w:r>
        <w:t>"work-life balance" (1,800,000 búsquedas/mes)</w:t>
      </w:r>
    </w:p>
    <w:p>
      <w:pPr>
        <w:pStyle w:val="Heading2"/>
      </w:pPr>
      <w:r>
        <w:t>ANÁLISIS DE COMPETENCIA AVANZADO</w:t>
      </w:r>
    </w:p>
    <w:p>
      <w:pPr>
        <w:pStyle w:val="Heading3"/>
      </w:pPr>
      <w:r>
        <w:t>🔍 Métodos de Investigación de Competidores</w:t>
      </w:r>
    </w:p>
    <w:p>
      <w:r>
        <w:rPr>
          <w:b/>
        </w:rPr>
        <w:t>Identificación de Competidores:</w:t>
      </w:r>
    </w:p>
    <w:p>
      <w:pPr>
        <w:pStyle w:val="ListBullet"/>
      </w:pPr>
      <w:r>
        <w:t>Análisis de SERPs para palabras clave objetivo</w:t>
      </w:r>
    </w:p>
    <w:p>
      <w:pPr>
        <w:pStyle w:val="ListBullet"/>
      </w:pPr>
      <w:r>
        <w:t>Competidores directos e indirectos</w:t>
      </w:r>
    </w:p>
    <w:p>
      <w:pPr>
        <w:pStyle w:val="ListBullet"/>
      </w:pPr>
      <w:r>
        <w:t>Análisis de backlinks de competidores</w:t>
      </w:r>
    </w:p>
    <w:p>
      <w:pPr>
        <w:pStyle w:val="ListBullet"/>
      </w:pPr>
      <w:r>
        <w:t>Monitoreo de contenido viral</w:t>
      </w:r>
    </w:p>
    <w:p>
      <w:r>
        <w:rPr>
          <w:b/>
        </w:rPr>
        <w:t>Herramientas Especializadas:</w:t>
      </w:r>
    </w:p>
    <w:p>
      <w:pPr>
        <w:pStyle w:val="ListBullet"/>
      </w:pPr>
      <w:r>
        <w:t>SEMrush - Análisis completo de competencia</w:t>
      </w:r>
    </w:p>
    <w:p>
      <w:pPr>
        <w:pStyle w:val="ListBullet"/>
      </w:pPr>
      <w:r>
        <w:t>Ahrefs - Backlinks y contenido de competidores</w:t>
      </w:r>
    </w:p>
    <w:p>
      <w:pPr>
        <w:pStyle w:val="ListBullet"/>
      </w:pPr>
      <w:r>
        <w:t>SpyFu - Análisis de anuncios de competidores</w:t>
      </w:r>
    </w:p>
    <w:p>
      <w:pPr>
        <w:pStyle w:val="ListBullet"/>
      </w:pPr>
      <w:r>
        <w:t>SimilarWeb - Tráfico y comportamiento</w:t>
      </w:r>
    </w:p>
    <w:p>
      <w:pPr>
        <w:pStyle w:val="ListBullet"/>
      </w:pPr>
      <w:r>
        <w:t>BuzzSumo - Contenido viral de competidores</w:t>
      </w:r>
    </w:p>
    <w:p>
      <w:pPr>
        <w:pStyle w:val="Heading3"/>
      </w:pPr>
      <w:r>
        <w:t>📊 Métricas de Competencia Clave</w:t>
      </w:r>
    </w:p>
    <w:p>
      <w:r>
        <w:rPr>
          <w:b/>
        </w:rPr>
        <w:t>Autoridad de Dominio:</w:t>
      </w:r>
    </w:p>
    <w:p>
      <w:pPr>
        <w:pStyle w:val="ListBullet"/>
      </w:pPr>
      <w:r>
        <w:t>DA (Domain Authority) de Moz</w:t>
      </w:r>
    </w:p>
    <w:p>
      <w:pPr>
        <w:pStyle w:val="ListBullet"/>
      </w:pPr>
      <w:r>
        <w:t>DR (Domain Rating) de Ahrefs</w:t>
      </w:r>
    </w:p>
    <w:p>
      <w:pPr>
        <w:pStyle w:val="ListBullet"/>
      </w:pPr>
      <w:r>
        <w:t>Backlinks totales y de calidad</w:t>
      </w:r>
    </w:p>
    <w:p>
      <w:pPr>
        <w:pStyle w:val="ListBullet"/>
      </w:pPr>
      <w:r>
        <w:t>Perfil de enlaces entrantes</w:t>
      </w:r>
    </w:p>
    <w:p>
      <w:r>
        <w:rPr>
          <w:b/>
        </w:rPr>
        <w:t>Contenido Competitivo:</w:t>
      </w:r>
    </w:p>
    <w:p>
      <w:pPr>
        <w:pStyle w:val="ListBullet"/>
      </w:pPr>
      <w:r>
        <w:t>Títulos y meta descriptions</w:t>
      </w:r>
    </w:p>
    <w:p>
      <w:pPr>
        <w:pStyle w:val="ListBullet"/>
      </w:pPr>
      <w:r>
        <w:t>Estructura de URLs</w:t>
      </w:r>
    </w:p>
    <w:p>
      <w:pPr>
        <w:pStyle w:val="ListBullet"/>
      </w:pPr>
      <w:r>
        <w:t>Densidad de palabras clave</w:t>
      </w:r>
    </w:p>
    <w:p>
      <w:pPr>
        <w:pStyle w:val="ListBullet"/>
      </w:pPr>
      <w:r>
        <w:t>Longitud de contenido</w:t>
      </w:r>
    </w:p>
    <w:p>
      <w:pPr>
        <w:pStyle w:val="ListBullet"/>
      </w:pPr>
      <w:r>
        <w:t>Frecuencia de publicación</w:t>
      </w:r>
    </w:p>
    <w:p>
      <w:pPr>
        <w:pStyle w:val="Heading2"/>
      </w:pPr>
      <w:r>
        <w:t>ESTRATEGIAS AVANZADAS DE SEO</w:t>
      </w:r>
    </w:p>
    <w:p>
      <w:pPr>
        <w:pStyle w:val="Heading3"/>
      </w:pPr>
      <w:r>
        <w:t>🎯 SEO Técnico Avanzado</w:t>
      </w:r>
    </w:p>
    <w:p>
      <w:r>
        <w:rPr>
          <w:b/>
        </w:rPr>
        <w:t>Core Web Vitals:</w:t>
      </w:r>
    </w:p>
    <w:p>
      <w:pPr>
        <w:pStyle w:val="ListBullet"/>
      </w:pPr>
      <w:r>
        <w:t>LCP (Largest Contentful Paint): &lt; 2.5s</w:t>
      </w:r>
    </w:p>
    <w:p>
      <w:pPr>
        <w:pStyle w:val="ListBullet"/>
      </w:pPr>
      <w:r>
        <w:t>FID (First Input Delay): &lt; 100ms</w:t>
      </w:r>
    </w:p>
    <w:p>
      <w:pPr>
        <w:pStyle w:val="ListBullet"/>
      </w:pPr>
      <w:r>
        <w:t>CLS (Cumulative Layout Shift): &lt; 0.1</w:t>
      </w:r>
    </w:p>
    <w:p>
      <w:r>
        <w:rPr>
          <w:b/>
        </w:rPr>
        <w:t>Optimizaciones Específicas:</w:t>
      </w:r>
    </w:p>
    <w:p>
      <w:pPr>
        <w:pStyle w:val="ListBullet"/>
      </w:pPr>
      <w:r>
        <w:t>Implementación de Schema Markup</w:t>
      </w:r>
    </w:p>
    <w:p>
      <w:pPr>
        <w:pStyle w:val="ListBullet"/>
      </w:pPr>
      <w:r>
        <w:t>Optimización de imágenes (WebP, lazy loading)</w:t>
      </w:r>
    </w:p>
    <w:p>
      <w:pPr>
        <w:pStyle w:val="ListBullet"/>
      </w:pPr>
      <w:r>
        <w:t>Minificación de CSS/JS</w:t>
      </w:r>
    </w:p>
    <w:p>
      <w:pPr>
        <w:pStyle w:val="ListBullet"/>
      </w:pPr>
      <w:r>
        <w:t>Compresión GZIP</w:t>
      </w:r>
    </w:p>
    <w:p>
      <w:pPr>
        <w:pStyle w:val="ListBullet"/>
      </w:pPr>
      <w:r>
        <w:t>CDN para velocidad global</w:t>
      </w:r>
    </w:p>
    <w:p>
      <w:pPr>
        <w:pStyle w:val="Heading3"/>
      </w:pPr>
      <w:r>
        <w:t>🔍 SEO de Contenido Avanzado</w:t>
      </w:r>
    </w:p>
    <w:p>
      <w:r>
        <w:rPr>
          <w:b/>
        </w:rPr>
        <w:t>E-A-T (Expertise, Authoritativeness, Trustworthiness):</w:t>
      </w:r>
    </w:p>
    <w:p>
      <w:pPr>
        <w:pStyle w:val="ListBullet"/>
      </w:pPr>
      <w:r>
        <w:t>Credenciales del autor</w:t>
      </w:r>
    </w:p>
    <w:p>
      <w:pPr>
        <w:pStyle w:val="ListBullet"/>
      </w:pPr>
      <w:r>
        <w:t>Enlaces de sitios autoritativos</w:t>
      </w:r>
    </w:p>
    <w:p>
      <w:pPr>
        <w:pStyle w:val="ListBullet"/>
      </w:pPr>
      <w:r>
        <w:t>Información de contacto clara</w:t>
      </w:r>
    </w:p>
    <w:p>
      <w:pPr>
        <w:pStyle w:val="ListBullet"/>
      </w:pPr>
      <w:r>
        <w:t>Certificaciones y premios</w:t>
      </w:r>
    </w:p>
    <w:p>
      <w:pPr>
        <w:pStyle w:val="ListBullet"/>
      </w:pPr>
      <w:r>
        <w:t>Reseñas y testimonios</w:t>
      </w:r>
    </w:p>
    <w:p>
      <w:r>
        <w:rPr>
          <w:b/>
        </w:rPr>
        <w:t>Topic Clusters:</w:t>
      </w:r>
    </w:p>
    <w:p>
      <w:pPr>
        <w:pStyle w:val="ListBullet"/>
      </w:pPr>
      <w:r>
        <w:t>Contenido pillar (página principal)</w:t>
      </w:r>
    </w:p>
    <w:p>
      <w:pPr>
        <w:pStyle w:val="ListBullet"/>
      </w:pPr>
      <w:r>
        <w:t>Contenido cluster (páginas de apoyo)</w:t>
      </w:r>
    </w:p>
    <w:p>
      <w:pPr>
        <w:pStyle w:val="ListBullet"/>
      </w:pPr>
      <w:r>
        <w:t>Enlaces internos estratégicos</w:t>
      </w:r>
    </w:p>
    <w:p>
      <w:pPr>
        <w:pStyle w:val="ListBullet"/>
      </w:pPr>
      <w:r>
        <w:t>Palabras clave semánticamente relacionadas</w:t>
      </w:r>
    </w:p>
    <w:p>
      <w:pPr>
        <w:pStyle w:val="Heading3"/>
      </w:pPr>
      <w:r>
        <w:t>🌐 SEO Internacional</w:t>
      </w:r>
    </w:p>
    <w:p>
      <w:r>
        <w:rPr>
          <w:b/>
        </w:rPr>
        <w:t>Hreflang Implementation:</w:t>
      </w:r>
    </w:p>
    <w:p>
      <w:pPr>
        <w:pStyle w:val="ListBullet"/>
      </w:pPr>
      <w:r>
        <w:t>Etiquetas hreflang correctas</w:t>
      </w:r>
    </w:p>
    <w:p>
      <w:pPr>
        <w:pStyle w:val="ListBullet"/>
      </w:pPr>
      <w:r>
        <w:t>URLs específicas por país/idioma</w:t>
      </w:r>
    </w:p>
    <w:p>
      <w:pPr>
        <w:pStyle w:val="ListBullet"/>
      </w:pPr>
      <w:r>
        <w:t>Contenido localizado</w:t>
      </w:r>
    </w:p>
    <w:p>
      <w:pPr>
        <w:pStyle w:val="ListBullet"/>
      </w:pPr>
      <w:r>
        <w:t>Moneda y formato de fecha local</w:t>
      </w:r>
    </w:p>
    <w:p>
      <w:r>
        <w:rPr>
          <w:b/>
        </w:rPr>
        <w:t>Estrategias por Región:</w:t>
      </w:r>
    </w:p>
    <w:p>
      <w:pPr>
        <w:pStyle w:val="ListBullet"/>
      </w:pPr>
      <w:r>
        <w:t>Dominios específicos (.com, .es, .fr)</w:t>
      </w:r>
    </w:p>
    <w:p>
      <w:pPr>
        <w:pStyle w:val="ListBullet"/>
      </w:pPr>
      <w:r>
        <w:t>Subdirectorios (/es/, /fr/, /de/)</w:t>
      </w:r>
    </w:p>
    <w:p>
      <w:pPr>
        <w:pStyle w:val="ListBullet"/>
      </w:pPr>
      <w:r>
        <w:t>Subdominios (es.example.com)</w:t>
      </w:r>
    </w:p>
    <w:p>
      <w:pPr>
        <w:pStyle w:val="ListBullet"/>
      </w:pPr>
      <w:r>
        <w:t>CDN geográfico</w:t>
      </w:r>
    </w:p>
    <w:p>
      <w:pPr>
        <w:pStyle w:val="Heading2"/>
      </w:pPr>
      <w:r>
        <w:t>TENDENCIAS FUTURAS DE BÚSQUEDA</w:t>
      </w:r>
    </w:p>
    <w:p>
      <w:pPr>
        <w:pStyle w:val="Heading3"/>
      </w:pPr>
      <w:r>
        <w:t>🤖 Inteligencia Artificial en Búsquedas</w:t>
      </w:r>
    </w:p>
    <w:p>
      <w:r>
        <w:rPr>
          <w:b/>
        </w:rPr>
        <w:t>Búsquedas Generativas:</w:t>
      </w:r>
    </w:p>
    <w:p>
      <w:pPr>
        <w:pStyle w:val="ListBullet"/>
      </w:pPr>
      <w:r>
        <w:t>Respuestas directas en SERPs</w:t>
      </w:r>
    </w:p>
    <w:p>
      <w:pPr>
        <w:pStyle w:val="ListBullet"/>
      </w:pPr>
      <w:r>
        <w:t>Contenido generado por IA</w:t>
      </w:r>
    </w:p>
    <w:p>
      <w:pPr>
        <w:pStyle w:val="ListBullet"/>
      </w:pPr>
      <w:r>
        <w:t>Búsquedas conversacionales</w:t>
      </w:r>
    </w:p>
    <w:p>
      <w:pPr>
        <w:pStyle w:val="ListBullet"/>
      </w:pPr>
      <w:r>
        <w:t>Personalización extrema</w:t>
      </w:r>
    </w:p>
    <w:p>
      <w:r>
        <w:rPr>
          <w:b/>
        </w:rPr>
        <w:t>Impacto en SEO:</w:t>
      </w:r>
    </w:p>
    <w:p>
      <w:pPr>
        <w:pStyle w:val="ListBullet"/>
      </w:pPr>
      <w:r>
        <w:t>Menos clics a sitios web</w:t>
      </w:r>
    </w:p>
    <w:p>
      <w:pPr>
        <w:pStyle w:val="ListBullet"/>
      </w:pPr>
      <w:r>
        <w:t>Mayor importancia del featured snippets</w:t>
      </w:r>
    </w:p>
    <w:p>
      <w:pPr>
        <w:pStyle w:val="ListBullet"/>
      </w:pPr>
      <w:r>
        <w:t>Necesidad de contenido más específico</w:t>
      </w:r>
    </w:p>
    <w:p>
      <w:pPr>
        <w:pStyle w:val="ListBullet"/>
      </w:pPr>
      <w:r>
        <w:t>Optimización para búsquedas de IA</w:t>
      </w:r>
    </w:p>
    <w:p>
      <w:pPr>
        <w:pStyle w:val="Heading3"/>
      </w:pPr>
      <w:r>
        <w:t>🎤 Búsquedas Multimodales</w:t>
      </w:r>
    </w:p>
    <w:p>
      <w:r>
        <w:rPr>
          <w:b/>
        </w:rPr>
        <w:t>Integración de Medios:</w:t>
      </w:r>
    </w:p>
    <w:p>
      <w:pPr>
        <w:pStyle w:val="ListBullet"/>
      </w:pPr>
      <w:r>
        <w:t>Búsquedas por imagen</w:t>
      </w:r>
    </w:p>
    <w:p>
      <w:pPr>
        <w:pStyle w:val="ListBullet"/>
      </w:pPr>
      <w:r>
        <w:t>Búsquedas por audio</w:t>
      </w:r>
    </w:p>
    <w:p>
      <w:pPr>
        <w:pStyle w:val="ListBullet"/>
      </w:pPr>
      <w:r>
        <w:t>Búsquedas por video</w:t>
      </w:r>
    </w:p>
    <w:p>
      <w:pPr>
        <w:pStyle w:val="ListBullet"/>
      </w:pPr>
      <w:r>
        <w:t>Búsquedas híbridas (texto + imagen)</w:t>
      </w:r>
    </w:p>
    <w:p>
      <w:r>
        <w:rPr>
          <w:b/>
        </w:rPr>
        <w:t>Optimización Necesaria:</w:t>
      </w:r>
    </w:p>
    <w:p>
      <w:pPr>
        <w:pStyle w:val="ListBullet"/>
      </w:pPr>
      <w:r>
        <w:t>Alt text descriptivo</w:t>
      </w:r>
    </w:p>
    <w:p>
      <w:pPr>
        <w:pStyle w:val="ListBullet"/>
      </w:pPr>
      <w:r>
        <w:t>Transcripciones de audio/video</w:t>
      </w:r>
    </w:p>
    <w:p>
      <w:pPr>
        <w:pStyle w:val="ListBullet"/>
      </w:pPr>
      <w:r>
        <w:t>Metadatos de medios</w:t>
      </w:r>
    </w:p>
    <w:p>
      <w:pPr>
        <w:pStyle w:val="ListBullet"/>
      </w:pPr>
      <w:r>
        <w:t>Contenido accesible</w:t>
      </w:r>
    </w:p>
    <w:p>
      <w:pPr>
        <w:pStyle w:val="Heading3"/>
      </w:pPr>
      <w:r>
        <w:t>🌐 Web3 y Búsquedas Descentralizadas</w:t>
      </w:r>
    </w:p>
    <w:p>
      <w:r>
        <w:rPr>
          <w:b/>
        </w:rPr>
        <w:t>Nuevas Plataformas:</w:t>
      </w:r>
    </w:p>
    <w:p>
      <w:pPr>
        <w:pStyle w:val="ListBullet"/>
      </w:pPr>
      <w:r>
        <w:t>Búsquedas en blockchain</w:t>
      </w:r>
    </w:p>
    <w:p>
      <w:pPr>
        <w:pStyle w:val="ListBullet"/>
      </w:pPr>
      <w:r>
        <w:t>Contenido descentralizado</w:t>
      </w:r>
    </w:p>
    <w:p>
      <w:pPr>
        <w:pStyle w:val="ListBullet"/>
      </w:pPr>
      <w:r>
        <w:t>NFTs como contenido</w:t>
      </w:r>
    </w:p>
    <w:p>
      <w:pPr>
        <w:pStyle w:val="ListBullet"/>
      </w:pPr>
      <w:r>
        <w:t>Metaverso y búsquedas 3D</w:t>
      </w:r>
    </w:p>
    <w:p>
      <w:r>
        <w:rPr>
          <w:b/>
        </w:rPr>
        <w:t>Preparación:</w:t>
      </w:r>
    </w:p>
    <w:p>
      <w:pPr>
        <w:pStyle w:val="ListBullet"/>
      </w:pPr>
      <w:r>
        <w:t>Contenido en múltiples formatos</w:t>
      </w:r>
    </w:p>
    <w:p>
      <w:pPr>
        <w:pStyle w:val="ListBullet"/>
      </w:pPr>
      <w:r>
        <w:t>Presencia en plataformas emergentes</w:t>
      </w:r>
    </w:p>
    <w:p>
      <w:pPr>
        <w:pStyle w:val="ListBullet"/>
      </w:pPr>
      <w:r>
        <w:t>Optimización para búsquedas 3D</w:t>
      </w:r>
    </w:p>
    <w:p>
      <w:pPr>
        <w:pStyle w:val="ListBullet"/>
      </w:pPr>
      <w:r>
        <w:t>Integración con tecnologías Web3</w:t>
      </w:r>
    </w:p>
    <w:p>
      <w:pPr>
        <w:pStyle w:val="Heading2"/>
      </w:pPr>
      <w:r>
        <w:t>ANÁLISIS DE INTENCIÓN DE BÚSQUEDA DETALLADO</w:t>
      </w:r>
    </w:p>
    <w:p>
      <w:pPr>
        <w:pStyle w:val="Heading3"/>
      </w:pPr>
      <w:r>
        <w:t>🔍 Búsquedas Informativas (Know) - 60%</w:t>
      </w:r>
    </w:p>
    <w:p>
      <w:r>
        <w:rPr>
          <w:b/>
        </w:rPr>
        <w:t>Características:</w:t>
      </w:r>
    </w:p>
    <w:p>
      <w:pPr>
        <w:pStyle w:val="ListBullet"/>
      </w:pPr>
      <w:r>
        <w:t>Buscan información, explicaciones o definiciones</w:t>
      </w:r>
    </w:p>
    <w:p>
      <w:pPr>
        <w:pStyle w:val="ListBullet"/>
      </w:pPr>
      <w:r>
        <w:t>Usan palabras como "what", "how", "why", "when", "where"</w:t>
      </w:r>
    </w:p>
    <w:p>
      <w:pPr>
        <w:pStyle w:val="ListBullet"/>
      </w:pPr>
      <w:r>
        <w:t>Representan el 60% de todas las búsquedas</w:t>
      </w:r>
    </w:p>
    <w:p>
      <w:r>
        <w:rPr>
          <w:b/>
        </w:rPr>
        <w:t>Ejemplos de Alto Volumen:</w:t>
      </w:r>
    </w:p>
    <w:p>
      <w:pPr>
        <w:pStyle w:val="ListBullet"/>
      </w:pPr>
      <w:r>
        <w:t>"what is artificial intelligence" (450,000 búsquedas/mes)</w:t>
      </w:r>
    </w:p>
    <w:p>
      <w:pPr>
        <w:pStyle w:val="ListBullet"/>
      </w:pPr>
      <w:r>
        <w:t>"how to start a business" (380,000 búsquedas/mes)</w:t>
      </w:r>
    </w:p>
    <w:p>
      <w:pPr>
        <w:pStyle w:val="ListBullet"/>
      </w:pPr>
      <w:r>
        <w:t>"why is the sky blue" (320,000 búsquedas/mes)</w:t>
      </w:r>
    </w:p>
    <w:p>
      <w:pPr>
        <w:pStyle w:val="ListBullet"/>
      </w:pPr>
      <w:r>
        <w:t>"when is Black Friday" (280,000 búsquedas/mes)</w:t>
      </w:r>
    </w:p>
    <w:p>
      <w:pPr>
        <w:pStyle w:val="ListBullet"/>
      </w:pPr>
      <w:r>
        <w:t>"where to buy iPhone" (250,000 búsquedas/mes)</w:t>
      </w:r>
    </w:p>
    <w:p>
      <w:r>
        <w:rPr>
          <w:b/>
        </w:rPr>
        <w:t>Estrategias de Optimización:</w:t>
      </w:r>
    </w:p>
    <w:p>
      <w:pPr>
        <w:pStyle w:val="ListBullet"/>
      </w:pPr>
      <w:r>
        <w:t>Crear contenido educativo detallado</w:t>
      </w:r>
    </w:p>
    <w:p>
      <w:pPr>
        <w:pStyle w:val="ListBullet"/>
      </w:pPr>
      <w:r>
        <w:t>Usar formato de preguntas y respuestas</w:t>
      </w:r>
    </w:p>
    <w:p>
      <w:pPr>
        <w:pStyle w:val="ListBullet"/>
      </w:pPr>
      <w:r>
        <w:t>Implementar FAQ schema markup</w:t>
      </w:r>
    </w:p>
    <w:p>
      <w:pPr>
        <w:pStyle w:val="ListBullet"/>
      </w:pPr>
      <w:r>
        <w:t>Optimizar para featured snippets</w:t>
      </w:r>
    </w:p>
    <w:p>
      <w:pPr>
        <w:pStyle w:val="Heading3"/>
      </w:pPr>
      <w:r>
        <w:t>🛒 Búsquedas Comerciales (Compare) - 25%</w:t>
      </w:r>
    </w:p>
    <w:p>
      <w:r>
        <w:rPr>
          <w:b/>
        </w:rPr>
        <w:t>Características:</w:t>
      </w:r>
    </w:p>
    <w:p>
      <w:pPr>
        <w:pStyle w:val="ListBullet"/>
      </w:pPr>
      <w:r>
        <w:t>Comparan productos, servicios o marcas</w:t>
      </w:r>
    </w:p>
    <w:p>
      <w:pPr>
        <w:pStyle w:val="ListBullet"/>
      </w:pPr>
      <w:r>
        <w:t>Usan palabras como "best", "vs", "comparison", "review"</w:t>
      </w:r>
    </w:p>
    <w:p>
      <w:pPr>
        <w:pStyle w:val="ListBullet"/>
      </w:pPr>
      <w:r>
        <w:t>Representan el 25% de todas las búsquedas</w:t>
      </w:r>
    </w:p>
    <w:p>
      <w:r>
        <w:rPr>
          <w:b/>
        </w:rPr>
        <w:t>Ejemplos de Alto Volumen:</w:t>
      </w:r>
    </w:p>
    <w:p>
      <w:pPr>
        <w:pStyle w:val="ListBullet"/>
      </w:pPr>
      <w:r>
        <w:t>"best smartphones 2024" (520,000 búsquedas/mes)</w:t>
      </w:r>
    </w:p>
    <w:p>
      <w:pPr>
        <w:pStyle w:val="ListBullet"/>
      </w:pPr>
      <w:r>
        <w:t>"iPhone vs Samsung" (380,000 búsquedas/mes)</w:t>
      </w:r>
    </w:p>
    <w:p>
      <w:pPr>
        <w:pStyle w:val="ListBullet"/>
      </w:pPr>
      <w:r>
        <w:t>"best credit cards" (320,000 búsquedas/mes)</w:t>
      </w:r>
    </w:p>
    <w:p>
      <w:pPr>
        <w:pStyle w:val="ListBullet"/>
      </w:pPr>
      <w:r>
        <w:t>"Netflix vs Disney+" (280,000 búsquedas/mes)</w:t>
      </w:r>
    </w:p>
    <w:p>
      <w:pPr>
        <w:pStyle w:val="ListBullet"/>
      </w:pPr>
      <w:r>
        <w:t>"Tesla vs BMW" (250,000 búsquedas/mes)</w:t>
      </w:r>
    </w:p>
    <w:p>
      <w:r>
        <w:rPr>
          <w:b/>
        </w:rPr>
        <w:t>Estrategias de Optimización:</w:t>
      </w:r>
    </w:p>
    <w:p>
      <w:pPr>
        <w:pStyle w:val="ListBullet"/>
      </w:pPr>
      <w:r>
        <w:t>Crear tablas comparativas</w:t>
      </w:r>
    </w:p>
    <w:p>
      <w:pPr>
        <w:pStyle w:val="ListBullet"/>
      </w:pPr>
      <w:r>
        <w:t>Desarrollar guías de compra</w:t>
      </w:r>
    </w:p>
    <w:p>
      <w:pPr>
        <w:pStyle w:val="ListBullet"/>
      </w:pPr>
      <w:r>
        <w:t>Implementar review schema</w:t>
      </w:r>
    </w:p>
    <w:p>
      <w:pPr>
        <w:pStyle w:val="ListBullet"/>
      </w:pPr>
      <w:r>
        <w:t>Optimizar para búsquedas de comparación</w:t>
      </w:r>
    </w:p>
    <w:p>
      <w:pPr>
        <w:pStyle w:val="Heading3"/>
      </w:pPr>
      <w:r>
        <w:t>💰 Búsquedas Transaccionales (Do) - 15%</w:t>
      </w:r>
    </w:p>
    <w:p>
      <w:r>
        <w:rPr>
          <w:b/>
        </w:rPr>
        <w:t>Características:</w:t>
      </w:r>
    </w:p>
    <w:p>
      <w:pPr>
        <w:pStyle w:val="ListBullet"/>
      </w:pPr>
      <w:r>
        <w:t>Buscan realizar una acción específica</w:t>
      </w:r>
    </w:p>
    <w:p>
      <w:pPr>
        <w:pStyle w:val="ListBullet"/>
      </w:pPr>
      <w:r>
        <w:t>Usan palabras como "buy", "download", "book", "order"</w:t>
      </w:r>
    </w:p>
    <w:p>
      <w:pPr>
        <w:pStyle w:val="ListBullet"/>
      </w:pPr>
      <w:r>
        <w:t>Representan el 15% de todas las búsquedas</w:t>
      </w:r>
    </w:p>
    <w:p>
      <w:r>
        <w:rPr>
          <w:b/>
        </w:rPr>
        <w:t>Ejemplos de Alto Volumen:</w:t>
      </w:r>
    </w:p>
    <w:p>
      <w:pPr>
        <w:pStyle w:val="ListBullet"/>
      </w:pPr>
      <w:r>
        <w:t>"buy iPhone 15" (680,000 búsquedas/mes)</w:t>
      </w:r>
    </w:p>
    <w:p>
      <w:pPr>
        <w:pStyle w:val="ListBullet"/>
      </w:pPr>
      <w:r>
        <w:t>"download WhatsApp" (520,000 búsquedas/mes)</w:t>
      </w:r>
    </w:p>
    <w:p>
      <w:pPr>
        <w:pStyle w:val="ListBullet"/>
      </w:pPr>
      <w:r>
        <w:t>"book flight to Paris" (380,000 búsquedas/mes)</w:t>
      </w:r>
    </w:p>
    <w:p>
      <w:pPr>
        <w:pStyle w:val="ListBullet"/>
      </w:pPr>
      <w:r>
        <w:t>"order food delivery" (320,000 búsquedas/mes)</w:t>
      </w:r>
    </w:p>
    <w:p>
      <w:pPr>
        <w:pStyle w:val="ListBullet"/>
      </w:pPr>
      <w:r>
        <w:t>"subscribe to Netflix" (280,000 búsquedas/mes)</w:t>
      </w:r>
    </w:p>
    <w:p>
      <w:r>
        <w:rPr>
          <w:b/>
        </w:rPr>
        <w:t>Estrategias de Optimización:</w:t>
      </w:r>
    </w:p>
    <w:p>
      <w:pPr>
        <w:pStyle w:val="ListBullet"/>
      </w:pPr>
      <w:r>
        <w:t>Optimizar páginas de producto/servicio</w:t>
      </w:r>
    </w:p>
    <w:p>
      <w:pPr>
        <w:pStyle w:val="ListBullet"/>
      </w:pPr>
      <w:r>
        <w:t>Implementar call-to-actions claros</w:t>
      </w:r>
    </w:p>
    <w:p>
      <w:pPr>
        <w:pStyle w:val="ListBullet"/>
      </w:pPr>
      <w:r>
        <w:t>Usar schema markup de producto</w:t>
      </w:r>
    </w:p>
    <w:p>
      <w:pPr>
        <w:pStyle w:val="ListBullet"/>
      </w:pPr>
      <w:r>
        <w:t>Optimizar para búsquedas locales</w:t>
      </w:r>
    </w:p>
    <w:p>
      <w:pPr>
        <w:pStyle w:val="Heading2"/>
      </w:pPr>
      <w:r>
        <w:t>BÚSQUEDAS POR DISPOSITIVO DETALLADO</w:t>
      </w:r>
    </w:p>
    <w:p>
      <w:pPr>
        <w:pStyle w:val="Heading3"/>
      </w:pPr>
      <w:r>
        <w:t>📱 Móviles (60% del tráfico)</w:t>
      </w:r>
    </w:p>
    <w:p>
      <w:r>
        <w:rPr>
          <w:b/>
        </w:rPr>
        <w:t>Características:</w:t>
      </w:r>
    </w:p>
    <w:p>
      <w:pPr>
        <w:pStyle w:val="ListBullet"/>
      </w:pPr>
      <w:r>
        <w:t>Búsquedas más cortas y específicas</w:t>
      </w:r>
    </w:p>
    <w:p>
      <w:pPr>
        <w:pStyle w:val="ListBullet"/>
      </w:pPr>
      <w:r>
        <w:t>Mayor uso de "near me"</w:t>
      </w:r>
    </w:p>
    <w:p>
      <w:pPr>
        <w:pStyle w:val="ListBullet"/>
      </w:pPr>
      <w:r>
        <w:t>Búsquedas por voz más comunes</w:t>
      </w:r>
    </w:p>
    <w:p>
      <w:pPr>
        <w:pStyle w:val="ListBullet"/>
      </w:pPr>
      <w:r>
        <w:t>Intención local más alta</w:t>
      </w:r>
    </w:p>
    <w:p>
      <w:r>
        <w:rPr>
          <w:b/>
        </w:rPr>
        <w:t>Frases Populares Móviles:</w:t>
      </w:r>
    </w:p>
    <w:p>
      <w:pPr>
        <w:pStyle w:val="ListBullet"/>
      </w:pPr>
      <w:r>
        <w:t>"restaurants near me" (15,200,000 búsquedas/mes)</w:t>
      </w:r>
    </w:p>
    <w:p>
      <w:pPr>
        <w:pStyle w:val="ListBullet"/>
      </w:pPr>
      <w:r>
        <w:t>"gas stations near me" (8,900,000 búsquedas/mes)</w:t>
      </w:r>
    </w:p>
    <w:p>
      <w:pPr>
        <w:pStyle w:val="ListBullet"/>
      </w:pPr>
      <w:r>
        <w:t>"weather" (12,500,000 búsquedas/mes)</w:t>
      </w:r>
    </w:p>
    <w:p>
      <w:pPr>
        <w:pStyle w:val="ListBullet"/>
      </w:pPr>
      <w:r>
        <w:t>"directions" (6,800,000 búsquedas/mes)</w:t>
      </w:r>
    </w:p>
    <w:p>
      <w:pPr>
        <w:pStyle w:val="ListBullet"/>
      </w:pPr>
      <w:r>
        <w:t>"phone number" (4,200,000 búsquedas/mes)</w:t>
      </w:r>
    </w:p>
    <w:p>
      <w:r>
        <w:rPr>
          <w:b/>
        </w:rPr>
        <w:t>Optimizaciones Específicas:</w:t>
      </w:r>
    </w:p>
    <w:p>
      <w:pPr>
        <w:pStyle w:val="ListBullet"/>
      </w:pPr>
      <w:r>
        <w:t>Diseño responsive</w:t>
      </w:r>
    </w:p>
    <w:p>
      <w:pPr>
        <w:pStyle w:val="ListBullet"/>
      </w:pPr>
      <w:r>
        <w:t>Velocidad de carga &lt; 3 segundos</w:t>
      </w:r>
    </w:p>
    <w:p>
      <w:pPr>
        <w:pStyle w:val="ListBullet"/>
      </w:pPr>
      <w:r>
        <w:t>Botones táctiles grandes</w:t>
      </w:r>
    </w:p>
    <w:p>
      <w:pPr>
        <w:pStyle w:val="ListBullet"/>
      </w:pPr>
      <w:r>
        <w:t>Navegación simplificada</w:t>
      </w:r>
    </w:p>
    <w:p>
      <w:pPr>
        <w:pStyle w:val="ListBullet"/>
      </w:pPr>
      <w:r>
        <w:t>Formularios optimizados para móvil</w:t>
      </w:r>
    </w:p>
    <w:p>
      <w:pPr>
        <w:pStyle w:val="Heading3"/>
      </w:pPr>
      <w:r>
        <w:t>💻 Escritorio (35% del tráfico)</w:t>
      </w:r>
    </w:p>
    <w:p>
      <w:r>
        <w:rPr>
          <w:b/>
        </w:rPr>
        <w:t>Características:</w:t>
      </w:r>
    </w:p>
    <w:p>
      <w:pPr>
        <w:pStyle w:val="ListBullet"/>
      </w:pPr>
      <w:r>
        <w:t>Búsquedas más largas y detalladas</w:t>
      </w:r>
    </w:p>
    <w:p>
      <w:pPr>
        <w:pStyle w:val="ListBullet"/>
      </w:pPr>
      <w:r>
        <w:t>Mayor investigación y comparación</w:t>
      </w:r>
    </w:p>
    <w:p>
      <w:pPr>
        <w:pStyle w:val="ListBullet"/>
      </w:pPr>
      <w:r>
        <w:t>Búsquedas de trabajo más comunes</w:t>
      </w:r>
    </w:p>
    <w:p>
      <w:pPr>
        <w:pStyle w:val="ListBullet"/>
      </w:pPr>
      <w:r>
        <w:t>Intención comercial más alta</w:t>
      </w:r>
    </w:p>
    <w:p>
      <w:r>
        <w:rPr>
          <w:b/>
        </w:rPr>
        <w:t>Frases Populares Escritorio:</w:t>
      </w:r>
    </w:p>
    <w:p>
      <w:pPr>
        <w:pStyle w:val="ListBullet"/>
      </w:pPr>
      <w:r>
        <w:t>"best laptops 2024" (2,800,000 búsquedas/mes)</w:t>
      </w:r>
    </w:p>
    <w:p>
      <w:pPr>
        <w:pStyle w:val="ListBullet"/>
      </w:pPr>
      <w:r>
        <w:t>"how to start a business" (1,900,000 búsquedas/mes)</w:t>
      </w:r>
    </w:p>
    <w:p>
      <w:pPr>
        <w:pStyle w:val="ListBullet"/>
      </w:pPr>
      <w:r>
        <w:t>"investment strategies" (1,600,000 búsquedas/mes)</w:t>
      </w:r>
    </w:p>
    <w:p>
      <w:pPr>
        <w:pStyle w:val="ListBullet"/>
      </w:pPr>
      <w:r>
        <w:t>"online courses" (2,200,000 búsquedas/mes)</w:t>
      </w:r>
    </w:p>
    <w:p>
      <w:pPr>
        <w:pStyle w:val="ListBullet"/>
      </w:pPr>
      <w:r>
        <w:t>"software development" (1,400,000 búsquedas/mes)</w:t>
      </w:r>
    </w:p>
    <w:p>
      <w:r>
        <w:rPr>
          <w:b/>
        </w:rPr>
        <w:t>Optimizaciones Específicas:</w:t>
      </w:r>
    </w:p>
    <w:p>
      <w:pPr>
        <w:pStyle w:val="ListBullet"/>
      </w:pPr>
      <w:r>
        <w:t>Contenido más detallado</w:t>
      </w:r>
    </w:p>
    <w:p>
      <w:pPr>
        <w:pStyle w:val="ListBullet"/>
      </w:pPr>
      <w:r>
        <w:t>Tablas comparativas complejas</w:t>
      </w:r>
    </w:p>
    <w:p>
      <w:pPr>
        <w:pStyle w:val="ListBullet"/>
      </w:pPr>
      <w:r>
        <w:t>Formularios largos</w:t>
      </w:r>
    </w:p>
    <w:p>
      <w:pPr>
        <w:pStyle w:val="ListBullet"/>
      </w:pPr>
      <w:r>
        <w:t>Múltiples columnas de contenido</w:t>
      </w:r>
    </w:p>
    <w:p>
      <w:pPr>
        <w:pStyle w:val="ListBullet"/>
      </w:pPr>
      <w:r>
        <w:t>Enlaces internos extensos</w:t>
      </w:r>
    </w:p>
    <w:p>
      <w:pPr>
        <w:pStyle w:val="Heading3"/>
      </w:pPr>
      <w:r>
        <w:t>📱 Tablets (5% del tráfico)</w:t>
      </w:r>
    </w:p>
    <w:p>
      <w:r>
        <w:rPr>
          <w:b/>
        </w:rPr>
        <w:t>Características:</w:t>
      </w:r>
    </w:p>
    <w:p>
      <w:pPr>
        <w:pStyle w:val="ListBullet"/>
      </w:pPr>
      <w:r>
        <w:t>Comportamiento híbrido entre móvil y escritorio</w:t>
      </w:r>
    </w:p>
    <w:p>
      <w:pPr>
        <w:pStyle w:val="ListBullet"/>
      </w:pPr>
      <w:r>
        <w:t>Búsquedas de entretenimiento más comunes</w:t>
      </w:r>
    </w:p>
    <w:p>
      <w:pPr>
        <w:pStyle w:val="ListBullet"/>
      </w:pPr>
      <w:r>
        <w:t>Uso más casual y de ocio</w:t>
      </w:r>
    </w:p>
    <w:p>
      <w:r>
        <w:rPr>
          <w:b/>
        </w:rPr>
        <w:t>Optimizaciones Específicas:</w:t>
      </w:r>
    </w:p>
    <w:p>
      <w:pPr>
        <w:pStyle w:val="ListBullet"/>
      </w:pPr>
      <w:r>
        <w:t>Diseño adaptativo</w:t>
      </w:r>
    </w:p>
    <w:p>
      <w:pPr>
        <w:pStyle w:val="ListBullet"/>
      </w:pPr>
      <w:r>
        <w:t>Contenido visual atractivo</w:t>
      </w:r>
    </w:p>
    <w:p>
      <w:pPr>
        <w:pStyle w:val="ListBullet"/>
      </w:pPr>
      <w:r>
        <w:t>Navegación táctil intuitiva</w:t>
      </w:r>
    </w:p>
    <w:p>
      <w:pPr>
        <w:pStyle w:val="ListBullet"/>
      </w:pPr>
      <w:r>
        <w:t>Contenido de entretenimiento</w:t>
      </w:r>
    </w:p>
    <w:p>
      <w:pPr>
        <w:pStyle w:val="Heading2"/>
      </w:pPr>
      <w:r>
        <w:t>BÚSQUEDAS POR VOZ DETALLADO</w:t>
      </w:r>
    </w:p>
    <w:p>
      <w:pPr>
        <w:pStyle w:val="Heading3"/>
      </w:pPr>
      <w:r>
        <w:t>🎤 Características de Búsquedas por Voz</w:t>
      </w:r>
    </w:p>
    <w:p>
      <w:pPr>
        <w:pStyle w:val="ListBullet"/>
      </w:pPr>
      <w:r>
        <w:t>Longitud promedio: 15-20 palabras</w:t>
      </w:r>
    </w:p>
    <w:p>
      <w:pPr>
        <w:pStyle w:val="ListBullet"/>
      </w:pPr>
      <w:r>
        <w:t>Tono: Más conversacional y natural</w:t>
      </w:r>
    </w:p>
    <w:p>
      <w:pPr>
        <w:pStyle w:val="ListBullet"/>
      </w:pPr>
      <w:r>
        <w:t>Intención: Mayormente local y transaccional</w:t>
      </w:r>
    </w:p>
    <w:p>
      <w:pPr>
        <w:pStyle w:val="ListBullet"/>
      </w:pPr>
      <w:r>
        <w:t>Dispositivos: 60% móviles, 40% altavoces inteligentes</w:t>
      </w:r>
    </w:p>
    <w:p>
      <w:pPr>
        <w:pStyle w:val="Heading3"/>
      </w:pPr>
      <w:r>
        <w:t>🗣️ Frases Populares por Voz</w:t>
      </w:r>
    </w:p>
    <w:p>
      <w:r>
        <w:rPr>
          <w:b/>
        </w:rPr>
        <w:t>Preguntas Comunes:</w:t>
      </w:r>
    </w:p>
    <w:p>
      <w:pPr>
        <w:pStyle w:val="ListBullet"/>
      </w:pPr>
      <w:r>
        <w:t>"What's the weather like today?" (2,800,000 búsquedas/mes)</w:t>
      </w:r>
    </w:p>
    <w:p>
      <w:pPr>
        <w:pStyle w:val="ListBullet"/>
      </w:pPr>
      <w:r>
        <w:t>"Where's the nearest coffee shop?" (1,900,000 búsquedas/mes)</w:t>
      </w:r>
    </w:p>
    <w:p>
      <w:pPr>
        <w:pStyle w:val="ListBullet"/>
      </w:pPr>
      <w:r>
        <w:t>"How do I get to [dirección]?" (1,600,000 búsquedas/mes)</w:t>
      </w:r>
    </w:p>
    <w:p>
      <w:pPr>
        <w:pStyle w:val="ListBullet"/>
      </w:pPr>
      <w:r>
        <w:t>"What time does [tienda] close?" (1,200,000 búsquedas/mes)</w:t>
      </w:r>
    </w:p>
    <w:p>
      <w:pPr>
        <w:pStyle w:val="ListBullet"/>
      </w:pPr>
      <w:r>
        <w:t>"Play [canción] on Spotify" (980,000 búsquedas/mes)</w:t>
      </w:r>
    </w:p>
    <w:p>
      <w:r>
        <w:rPr>
          <w:b/>
        </w:rPr>
        <w:t>Comandos de Acción:</w:t>
      </w:r>
    </w:p>
    <w:p>
      <w:pPr>
        <w:pStyle w:val="ListBullet"/>
      </w:pPr>
      <w:r>
        <w:t>"Call [contacto]" (1,500,000 búsquedas/mes)</w:t>
      </w:r>
    </w:p>
    <w:p>
      <w:pPr>
        <w:pStyle w:val="ListBullet"/>
      </w:pPr>
      <w:r>
        <w:t>"Set alarm for [hora]" (1,200,000 búsquedas/mes)</w:t>
      </w:r>
    </w:p>
    <w:p>
      <w:pPr>
        <w:pStyle w:val="ListBullet"/>
      </w:pPr>
      <w:r>
        <w:t>"Add [producto] to shopping list" (800,000 búsquedas/mes)</w:t>
      </w:r>
    </w:p>
    <w:p>
      <w:pPr>
        <w:pStyle w:val="ListBullet"/>
      </w:pPr>
      <w:r>
        <w:t>"Navigate to [destino]" (1,100,000 búsquedas/mes)</w:t>
      </w:r>
    </w:p>
    <w:p>
      <w:pPr>
        <w:pStyle w:val="ListBullet"/>
      </w:pPr>
      <w:r>
        <w:t>"Send message to [contacto]" (900,000 búsquedas/mes)</w:t>
      </w:r>
    </w:p>
    <w:p>
      <w:r>
        <w:rPr>
          <w:b/>
        </w:rPr>
        <w:t>Optimizaciones para Voz:</w:t>
      </w:r>
    </w:p>
    <w:p>
      <w:pPr>
        <w:pStyle w:val="ListBullet"/>
      </w:pPr>
      <w:r>
        <w:t>Contenido en formato de pregunta-respuesta</w:t>
      </w:r>
    </w:p>
    <w:p>
      <w:pPr>
        <w:pStyle w:val="ListBullet"/>
      </w:pPr>
      <w:r>
        <w:t>Respuestas directas y concisas</w:t>
      </w:r>
    </w:p>
    <w:p>
      <w:pPr>
        <w:pStyle w:val="ListBullet"/>
      </w:pPr>
      <w:r>
        <w:t>Palabras clave conversacionales</w:t>
      </w:r>
    </w:p>
    <w:p>
      <w:pPr>
        <w:pStyle w:val="ListBullet"/>
      </w:pPr>
      <w:r>
        <w:t>Schema markup para FAQ</w:t>
      </w:r>
    </w:p>
    <w:p>
      <w:pPr>
        <w:pStyle w:val="ListBullet"/>
      </w:pPr>
      <w:r>
        <w:t>Contenido local optimizado</w:t>
      </w:r>
    </w:p>
    <w:p>
      <w:pPr>
        <w:pStyle w:val="Heading2"/>
      </w:pPr>
      <w:r>
        <w:t>BÚSQUEDAS DE IMÁGENES DETALLADO</w:t>
      </w:r>
    </w:p>
    <w:p>
      <w:pPr>
        <w:pStyle w:val="Heading3"/>
      </w:pPr>
      <w:r>
        <w:t>📸 Categorías Más Populares</w:t>
      </w:r>
    </w:p>
    <w:p>
      <w:r>
        <w:rPr>
          <w:b/>
        </w:rPr>
        <w:t>Personas y Celebridades:</w:t>
      </w:r>
    </w:p>
    <w:p>
      <w:pPr>
        <w:pStyle w:val="ListBullet"/>
      </w:pPr>
      <w:r>
        <w:t>"celebrity photos" (8,200,000 búsquedas/mes)</w:t>
      </w:r>
    </w:p>
    <w:p>
      <w:pPr>
        <w:pStyle w:val="ListBullet"/>
      </w:pPr>
      <w:r>
        <w:t>"fashion inspiration" (6,800,000 búsquedas/mes)</w:t>
      </w:r>
    </w:p>
    <w:p>
      <w:pPr>
        <w:pStyle w:val="ListBullet"/>
      </w:pPr>
      <w:r>
        <w:t>"makeup looks" (5,900,000 búsquedas/mes)</w:t>
      </w:r>
    </w:p>
    <w:p>
      <w:pPr>
        <w:pStyle w:val="ListBullet"/>
      </w:pPr>
      <w:r>
        <w:t>"hairstyles" (4,500,000 búsquedas/mes)</w:t>
      </w:r>
    </w:p>
    <w:p>
      <w:r>
        <w:rPr>
          <w:b/>
        </w:rPr>
        <w:t>Productos y Compras:</w:t>
      </w:r>
    </w:p>
    <w:p>
      <w:pPr>
        <w:pStyle w:val="ListBullet"/>
      </w:pPr>
      <w:r>
        <w:t>"product images" (12,500,000 búsquedas/mes)</w:t>
      </w:r>
    </w:p>
    <w:p>
      <w:pPr>
        <w:pStyle w:val="ListBullet"/>
      </w:pPr>
      <w:r>
        <w:t>"furniture ideas" (3,800,000 búsquedas/mes)</w:t>
      </w:r>
    </w:p>
    <w:p>
      <w:pPr>
        <w:pStyle w:val="ListBullet"/>
      </w:pPr>
      <w:r>
        <w:t>"home decor" (4,200,000 búsquedas/mes)</w:t>
      </w:r>
    </w:p>
    <w:p>
      <w:pPr>
        <w:pStyle w:val="ListBullet"/>
      </w:pPr>
      <w:r>
        <w:t>"fashion items" (5,600,000 búsquedas/mes)</w:t>
      </w:r>
    </w:p>
    <w:p>
      <w:r>
        <w:rPr>
          <w:b/>
        </w:rPr>
        <w:t>Lugares y Viajes:</w:t>
      </w:r>
    </w:p>
    <w:p>
      <w:pPr>
        <w:pStyle w:val="ListBullet"/>
      </w:pPr>
      <w:r>
        <w:t>"travel destinations" (7,900,000 búsquedas/mes)</w:t>
      </w:r>
    </w:p>
    <w:p>
      <w:pPr>
        <w:pStyle w:val="ListBullet"/>
      </w:pPr>
      <w:r>
        <w:t>"hotel rooms" (3,200,000 búsquedas/mes)</w:t>
      </w:r>
    </w:p>
    <w:p>
      <w:pPr>
        <w:pStyle w:val="ListBullet"/>
      </w:pPr>
      <w:r>
        <w:t>"restaurant food" (4,800,000 búsquedas/mes)</w:t>
      </w:r>
    </w:p>
    <w:p>
      <w:pPr>
        <w:pStyle w:val="ListBullet"/>
      </w:pPr>
      <w:r>
        <w:t>"landmarks" (2,900,000 búsquedas/mes)</w:t>
      </w:r>
    </w:p>
    <w:p>
      <w:r>
        <w:rPr>
          <w:b/>
        </w:rPr>
        <w:t>Memes y Entretenimiento:</w:t>
      </w:r>
    </w:p>
    <w:p>
      <w:pPr>
        <w:pStyle w:val="ListBullet"/>
      </w:pPr>
      <w:r>
        <w:t>"funny memes" (6,500,000 búsquedas/mes)</w:t>
      </w:r>
    </w:p>
    <w:p>
      <w:pPr>
        <w:pStyle w:val="ListBullet"/>
      </w:pPr>
      <w:r>
        <w:t>"meme templates" (2,800,000 búsquedas/mes)</w:t>
      </w:r>
    </w:p>
    <w:p>
      <w:pPr>
        <w:pStyle w:val="ListBullet"/>
      </w:pPr>
      <w:r>
        <w:t>"reaction images" (1,900,000 búsquedas/mes)</w:t>
      </w:r>
    </w:p>
    <w:p>
      <w:r>
        <w:rPr>
          <w:b/>
        </w:rPr>
        <w:t>Optimizaciones para Imágenes:</w:t>
      </w:r>
    </w:p>
    <w:p>
      <w:pPr>
        <w:pStyle w:val="ListBullet"/>
      </w:pPr>
      <w:r>
        <w:t>Alt text descriptivo y relevante</w:t>
      </w:r>
    </w:p>
    <w:p>
      <w:pPr>
        <w:pStyle w:val="ListBullet"/>
      </w:pPr>
      <w:r>
        <w:t>Nombres de archivo descriptivos</w:t>
      </w:r>
    </w:p>
    <w:p>
      <w:pPr>
        <w:pStyle w:val="ListBullet"/>
      </w:pPr>
      <w:r>
        <w:t>Títulos de imagen optimizados</w:t>
      </w:r>
    </w:p>
    <w:p>
      <w:pPr>
        <w:pStyle w:val="ListBullet"/>
      </w:pPr>
      <w:r>
        <w:t>Metadatos EXIF completos</w:t>
      </w:r>
    </w:p>
    <w:p>
      <w:pPr>
        <w:pStyle w:val="ListBullet"/>
      </w:pPr>
      <w:r>
        <w:t>Imágenes de alta calidad</w:t>
      </w:r>
    </w:p>
    <w:p>
      <w:pPr>
        <w:pStyle w:val="ListBullet"/>
      </w:pPr>
      <w:r>
        <w:t>Schema markup para imágenes</w:t>
      </w:r>
    </w:p>
    <w:p>
      <w:pPr>
        <w:pStyle w:val="Heading2"/>
      </w:pPr>
      <w:r>
        <w:t>BÚSQUEDAS DE VIDEO DETALLADO</w:t>
      </w:r>
    </w:p>
    <w:p>
      <w:pPr>
        <w:pStyle w:val="Heading3"/>
      </w:pPr>
      <w:r>
        <w:t>🎥 Plataformas Más Buscadas</w:t>
      </w:r>
    </w:p>
    <w:p>
      <w:r>
        <w:rPr>
          <w:b/>
        </w:rPr>
        <w:t>YouTube (Dominante):</w:t>
      </w:r>
    </w:p>
    <w:p>
      <w:pPr>
        <w:pStyle w:val="ListBullet"/>
      </w:pPr>
      <w:r>
        <w:t>"YouTube videos" (45,200,000 búsquedas/mes)</w:t>
      </w:r>
    </w:p>
    <w:p>
      <w:pPr>
        <w:pStyle w:val="ListBullet"/>
      </w:pPr>
      <w:r>
        <w:t>"how to videos" (12,800,000 búsquedas/mes)</w:t>
      </w:r>
    </w:p>
    <w:p>
      <w:pPr>
        <w:pStyle w:val="ListBullet"/>
      </w:pPr>
      <w:r>
        <w:t>"tutorial videos" (8,900,000 búsquedas/mes)</w:t>
      </w:r>
    </w:p>
    <w:p>
      <w:pPr>
        <w:pStyle w:val="ListBullet"/>
      </w:pPr>
      <w:r>
        <w:t>"music videos" (15,600,000 búsquedas/mes)</w:t>
      </w:r>
    </w:p>
    <w:p>
      <w:pPr>
        <w:pStyle w:val="ListBullet"/>
      </w:pPr>
      <w:r>
        <w:t>"gaming videos" (9,800,000 búsquedas/mes)</w:t>
      </w:r>
    </w:p>
    <w:p>
      <w:r>
        <w:rPr>
          <w:b/>
        </w:rPr>
        <w:t>Otras Plataformas:</w:t>
      </w:r>
    </w:p>
    <w:p>
      <w:pPr>
        <w:pStyle w:val="ListBullet"/>
      </w:pPr>
      <w:r>
        <w:t>"TikTok videos" (8,500,000 búsquedas/mes)</w:t>
      </w:r>
    </w:p>
    <w:p>
      <w:pPr>
        <w:pStyle w:val="ListBullet"/>
      </w:pPr>
      <w:r>
        <w:t>"Instagram videos" (6,200,000 búsquedas/mes)</w:t>
      </w:r>
    </w:p>
    <w:p>
      <w:pPr>
        <w:pStyle w:val="ListBullet"/>
      </w:pPr>
      <w:r>
        <w:t>"Netflix shows" (4,800,000 búsquedas/mes)</w:t>
      </w:r>
    </w:p>
    <w:p>
      <w:pPr>
        <w:pStyle w:val="ListBullet"/>
      </w:pPr>
      <w:r>
        <w:t>"Disney+ movies" (2,900,000 búsquedas/mes)</w:t>
      </w:r>
    </w:p>
    <w:p>
      <w:pPr>
        <w:pStyle w:val="Heading3"/>
      </w:pPr>
      <w:r>
        <w:t>🎬 Tipos de Contenido Popular</w:t>
      </w:r>
    </w:p>
    <w:p>
      <w:r>
        <w:rPr>
          <w:b/>
        </w:rPr>
        <w:t>Educativo:</w:t>
      </w:r>
    </w:p>
    <w:p>
      <w:pPr>
        <w:pStyle w:val="ListBullet"/>
      </w:pPr>
      <w:r>
        <w:t>"cooking tutorials" (3,800,000 búsquedas/mes)</w:t>
      </w:r>
    </w:p>
    <w:p>
      <w:pPr>
        <w:pStyle w:val="ListBullet"/>
      </w:pPr>
      <w:r>
        <w:t>"fitness workouts" (4,200,000 búsquedas/mes)</w:t>
      </w:r>
    </w:p>
    <w:p>
      <w:pPr>
        <w:pStyle w:val="ListBullet"/>
      </w:pPr>
      <w:r>
        <w:t>"language learning" (2,900,000 búsquedas/mes)</w:t>
      </w:r>
    </w:p>
    <w:p>
      <w:pPr>
        <w:pStyle w:val="ListBullet"/>
      </w:pPr>
      <w:r>
        <w:t>"DIY projects" (3,500,000 búsquedas/mes)</w:t>
      </w:r>
    </w:p>
    <w:p>
      <w:r>
        <w:rPr>
          <w:b/>
        </w:rPr>
        <w:t>Entretenimiento:</w:t>
      </w:r>
    </w:p>
    <w:p>
      <w:pPr>
        <w:pStyle w:val="ListBullet"/>
      </w:pPr>
      <w:r>
        <w:t>"funny videos" (6,800,000 búsquedas/mes)</w:t>
      </w:r>
    </w:p>
    <w:p>
      <w:pPr>
        <w:pStyle w:val="ListBullet"/>
      </w:pPr>
      <w:r>
        <w:t>"prank videos" (2,100,000 búsquedas/mes)</w:t>
      </w:r>
    </w:p>
    <w:p>
      <w:pPr>
        <w:pStyle w:val="ListBullet"/>
      </w:pPr>
      <w:r>
        <w:t>"viral videos" (4,500,000 búsquedas/mes)</w:t>
      </w:r>
    </w:p>
    <w:p>
      <w:pPr>
        <w:pStyle w:val="ListBullet"/>
      </w:pPr>
      <w:r>
        <w:t>"dance videos" (3,200,000 búsquedas/mes)</w:t>
      </w:r>
    </w:p>
    <w:p>
      <w:r>
        <w:rPr>
          <w:b/>
        </w:rPr>
        <w:t>Optimizaciones para Video:</w:t>
      </w:r>
    </w:p>
    <w:p>
      <w:pPr>
        <w:pStyle w:val="ListBullet"/>
      </w:pPr>
      <w:r>
        <w:t>Títulos optimizados con palabras clave</w:t>
      </w:r>
    </w:p>
    <w:p>
      <w:pPr>
        <w:pStyle w:val="ListBullet"/>
      </w:pPr>
      <w:r>
        <w:t>Descripciones detalladas</w:t>
      </w:r>
    </w:p>
    <w:p>
      <w:pPr>
        <w:pStyle w:val="ListBullet"/>
      </w:pPr>
      <w:r>
        <w:t>Etiquetas relevantes</w:t>
      </w:r>
    </w:p>
    <w:p>
      <w:pPr>
        <w:pStyle w:val="ListBullet"/>
      </w:pPr>
      <w:r>
        <w:t>Miniaturas atractivas</w:t>
      </w:r>
    </w:p>
    <w:p>
      <w:pPr>
        <w:pStyle w:val="ListBullet"/>
      </w:pPr>
      <w:r>
        <w:t>Transcripciones completas</w:t>
      </w:r>
    </w:p>
    <w:p>
      <w:pPr>
        <w:pStyle w:val="ListBullet"/>
      </w:pPr>
      <w:r>
        <w:t>Schema markup para videos</w:t>
      </w:r>
    </w:p>
    <w:p>
      <w:pPr>
        <w:pStyle w:val="Heading2"/>
      </w:pPr>
      <w:r>
        <w:t>BÚSQUEDAS DE NOTICIAS DETALLADO</w:t>
      </w:r>
    </w:p>
    <w:p>
      <w:pPr>
        <w:pStyle w:val="Heading3"/>
      </w:pPr>
      <w:r>
        <w:t>📰 Temas Más Buscados</w:t>
      </w:r>
    </w:p>
    <w:p>
      <w:r>
        <w:rPr>
          <w:b/>
        </w:rPr>
        <w:t>Política y Actualidad:</w:t>
      </w:r>
    </w:p>
    <w:p>
      <w:pPr>
        <w:pStyle w:val="ListBullet"/>
      </w:pPr>
      <w:r>
        <w:t>"breaking news" (8,900,000 búsquedas/mes)</w:t>
      </w:r>
    </w:p>
    <w:p>
      <w:pPr>
        <w:pStyle w:val="ListBullet"/>
      </w:pPr>
      <w:r>
        <w:t>"election results" (6,200,000 búsquedas/mes)</w:t>
      </w:r>
    </w:p>
    <w:p>
      <w:pPr>
        <w:pStyle w:val="ListBullet"/>
      </w:pPr>
      <w:r>
        <w:t>"political news" (4,800,000 búsquedas/mes)</w:t>
      </w:r>
    </w:p>
    <w:p>
      <w:pPr>
        <w:pStyle w:val="ListBullet"/>
      </w:pPr>
      <w:r>
        <w:t>"government updates" (3,500,000 búsquedas/mes)</w:t>
      </w:r>
    </w:p>
    <w:p>
      <w:r>
        <w:rPr>
          <w:b/>
        </w:rPr>
        <w:t>Economía y Negocios:</w:t>
      </w:r>
    </w:p>
    <w:p>
      <w:pPr>
        <w:pStyle w:val="ListBullet"/>
      </w:pPr>
      <w:r>
        <w:t>"stock market news" (5,600,000 búsquedas/mes)</w:t>
      </w:r>
    </w:p>
    <w:p>
      <w:pPr>
        <w:pStyle w:val="ListBullet"/>
      </w:pPr>
      <w:r>
        <w:t>"economic news" (3,800,000 búsquedas/mes)</w:t>
      </w:r>
    </w:p>
    <w:p>
      <w:pPr>
        <w:pStyle w:val="ListBullet"/>
      </w:pPr>
      <w:r>
        <w:t>"business news" (4,200,000 búsquedas/mes)</w:t>
      </w:r>
    </w:p>
    <w:p>
      <w:pPr>
        <w:pStyle w:val="ListBullet"/>
      </w:pPr>
      <w:r>
        <w:t>"cryptocurrency news" (2,900,000 búsquedas/mes)</w:t>
      </w:r>
    </w:p>
    <w:p>
      <w:r>
        <w:rPr>
          <w:b/>
        </w:rPr>
        <w:t>Tecnología:</w:t>
      </w:r>
    </w:p>
    <w:p>
      <w:pPr>
        <w:pStyle w:val="ListBullet"/>
      </w:pPr>
      <w:r>
        <w:t>"tech news" (6,800,000 búsquedas/mes)</w:t>
      </w:r>
    </w:p>
    <w:p>
      <w:pPr>
        <w:pStyle w:val="ListBullet"/>
      </w:pPr>
      <w:r>
        <w:t>"AI news" (3,200,000 búsquedas/mes)</w:t>
      </w:r>
    </w:p>
    <w:p>
      <w:pPr>
        <w:pStyle w:val="ListBullet"/>
      </w:pPr>
      <w:r>
        <w:t>"Apple news" (4,500,000 búsquedas/mes)</w:t>
      </w:r>
    </w:p>
    <w:p>
      <w:pPr>
        <w:pStyle w:val="ListBullet"/>
      </w:pPr>
      <w:r>
        <w:t>"Tesla news" (2,800,000 búsquedas/mes)</w:t>
      </w:r>
    </w:p>
    <w:p>
      <w:r>
        <w:rPr>
          <w:b/>
        </w:rPr>
        <w:t>Salud y Ciencia:</w:t>
      </w:r>
    </w:p>
    <w:p>
      <w:pPr>
        <w:pStyle w:val="ListBullet"/>
      </w:pPr>
      <w:r>
        <w:t>"health news" (5,200,000 búsquedas/mes)</w:t>
      </w:r>
    </w:p>
    <w:p>
      <w:pPr>
        <w:pStyle w:val="ListBullet"/>
      </w:pPr>
      <w:r>
        <w:t>"COVID news" (3,600,000 búsquedas/mes)</w:t>
      </w:r>
    </w:p>
    <w:p>
      <w:pPr>
        <w:pStyle w:val="ListBullet"/>
      </w:pPr>
      <w:r>
        <w:t>"science news" (2,900,000 búsquedas/mes)</w:t>
      </w:r>
    </w:p>
    <w:p>
      <w:pPr>
        <w:pStyle w:val="ListBullet"/>
      </w:pPr>
      <w:r>
        <w:t>"medical research" (1,800,000 búsquedas/mes)</w:t>
      </w:r>
    </w:p>
    <w:p>
      <w:r>
        <w:rPr>
          <w:b/>
        </w:rPr>
        <w:t>Optimizaciones para Noticias:</w:t>
      </w:r>
    </w:p>
    <w:p>
      <w:pPr>
        <w:pStyle w:val="ListBullet"/>
      </w:pPr>
      <w:r>
        <w:t>Contenido actualizado frecuentemente</w:t>
      </w:r>
    </w:p>
    <w:p>
      <w:pPr>
        <w:pStyle w:val="ListBullet"/>
      </w:pPr>
      <w:r>
        <w:t>Títulos llamativos y descriptivos</w:t>
      </w:r>
    </w:p>
    <w:p>
      <w:pPr>
        <w:pStyle w:val="ListBullet"/>
      </w:pPr>
      <w:r>
        <w:t>Fechas de publicación claras</w:t>
      </w:r>
    </w:p>
    <w:p>
      <w:pPr>
        <w:pStyle w:val="ListBullet"/>
      </w:pPr>
      <w:r>
        <w:t>Autoría identificable</w:t>
      </w:r>
    </w:p>
    <w:p>
      <w:pPr>
        <w:pStyle w:val="ListBullet"/>
      </w:pPr>
      <w:r>
        <w:t>Schema markup para noticias</w:t>
      </w:r>
    </w:p>
    <w:p>
      <w:pPr>
        <w:pStyle w:val="ListBullet"/>
      </w:pPr>
      <w:r>
        <w:t>Sitemap de noticias</w:t>
      </w:r>
    </w:p>
    <w:p>
      <w:pPr>
        <w:pStyle w:val="Heading2"/>
      </w:pPr>
      <w:r>
        <w:t>BÚSQUEDAS DE SHOPPING DETALLADO</w:t>
      </w:r>
    </w:p>
    <w:p>
      <w:pPr>
        <w:pStyle w:val="Heading3"/>
      </w:pPr>
      <w:r>
        <w:t>🛍️ Categorías de Productos Más Buscadas</w:t>
      </w:r>
    </w:p>
    <w:p>
      <w:r>
        <w:rPr>
          <w:b/>
        </w:rPr>
        <w:t>Electrónicos:</w:t>
      </w:r>
    </w:p>
    <w:p>
      <w:pPr>
        <w:pStyle w:val="ListBullet"/>
      </w:pPr>
      <w:r>
        <w:t>"iPhone 15" (8,200,000 búsquedas/mes)</w:t>
      </w:r>
    </w:p>
    <w:p>
      <w:pPr>
        <w:pStyle w:val="ListBullet"/>
      </w:pPr>
      <w:r>
        <w:t>"Samsung Galaxy" (6,800,000 búsquedas/mes)</w:t>
      </w:r>
    </w:p>
    <w:p>
      <w:pPr>
        <w:pStyle w:val="ListBullet"/>
      </w:pPr>
      <w:r>
        <w:t>"MacBook" (4,500,000 búsquedas/mes)</w:t>
      </w:r>
    </w:p>
    <w:p>
      <w:pPr>
        <w:pStyle w:val="ListBullet"/>
      </w:pPr>
      <w:r>
        <w:t>"AirPods" (3,900,000 búsquedas/mes)</w:t>
      </w:r>
    </w:p>
    <w:p>
      <w:pPr>
        <w:pStyle w:val="ListBullet"/>
      </w:pPr>
      <w:r>
        <w:t>"iPad" (3,200,000 búsquedas/mes)</w:t>
      </w:r>
    </w:p>
    <w:p>
      <w:r>
        <w:rPr>
          <w:b/>
        </w:rPr>
        <w:t>Moda y Accesorios:</w:t>
      </w:r>
    </w:p>
    <w:p>
      <w:pPr>
        <w:pStyle w:val="ListBullet"/>
      </w:pPr>
      <w:r>
        <w:t>"Nike shoes" (5,600,000 búsquedas/mes)</w:t>
      </w:r>
    </w:p>
    <w:p>
      <w:pPr>
        <w:pStyle w:val="ListBullet"/>
      </w:pPr>
      <w:r>
        <w:t>"Adidas" (4,800,000 búsquedas/mes)</w:t>
      </w:r>
    </w:p>
    <w:p>
      <w:pPr>
        <w:pStyle w:val="ListBullet"/>
      </w:pPr>
      <w:r>
        <w:t>"Zara" (3,200,000 búsquedas/mes)</w:t>
      </w:r>
    </w:p>
    <w:p>
      <w:pPr>
        <w:pStyle w:val="ListBullet"/>
      </w:pPr>
      <w:r>
        <w:t>"H&amp;M" (2,900,000 búsquedas/mes)</w:t>
      </w:r>
    </w:p>
    <w:p>
      <w:pPr>
        <w:pStyle w:val="ListBullet"/>
      </w:pPr>
      <w:r>
        <w:t>"Louis Vuitton" (2,500,000 búsquedas/mes)</w:t>
      </w:r>
    </w:p>
    <w:p>
      <w:r>
        <w:rPr>
          <w:b/>
        </w:rPr>
        <w:t>Hogar y Jardín:</w:t>
      </w:r>
    </w:p>
    <w:p>
      <w:pPr>
        <w:pStyle w:val="ListBullet"/>
      </w:pPr>
      <w:r>
        <w:t>"IKEA furniture" (4,200,000 búsquedas/mes)</w:t>
      </w:r>
    </w:p>
    <w:p>
      <w:pPr>
        <w:pStyle w:val="ListBullet"/>
      </w:pPr>
      <w:r>
        <w:t>"Wayfair" (3,800,000 búsquedas/mes)</w:t>
      </w:r>
    </w:p>
    <w:p>
      <w:pPr>
        <w:pStyle w:val="ListBullet"/>
      </w:pPr>
      <w:r>
        <w:t>"Home Depot" (3,500,000 búsquedas/mes)</w:t>
      </w:r>
    </w:p>
    <w:p>
      <w:pPr>
        <w:pStyle w:val="ListBullet"/>
      </w:pPr>
      <w:r>
        <w:t>"Target" (4,600,000 búsquedas/mes)</w:t>
      </w:r>
    </w:p>
    <w:p>
      <w:pPr>
        <w:pStyle w:val="ListBullet"/>
      </w:pPr>
      <w:r>
        <w:t>"Walmart" (6,200,000 búsquedas/mes)</w:t>
      </w:r>
    </w:p>
    <w:p>
      <w:r>
        <w:rPr>
          <w:b/>
        </w:rPr>
        <w:t>Automotriz:</w:t>
      </w:r>
    </w:p>
    <w:p>
      <w:pPr>
        <w:pStyle w:val="ListBullet"/>
      </w:pPr>
      <w:r>
        <w:t>"Tesla Model Y" (2,800,000 búsquedas/mes)</w:t>
      </w:r>
    </w:p>
    <w:p>
      <w:pPr>
        <w:pStyle w:val="ListBullet"/>
      </w:pPr>
      <w:r>
        <w:t>"Toyota Camry" (2,200,000 búsquedas/mes)</w:t>
      </w:r>
    </w:p>
    <w:p>
      <w:pPr>
        <w:pStyle w:val="ListBullet"/>
      </w:pPr>
      <w:r>
        <w:t>"Honda Civic" (1,900,000 búsquedas/mes)</w:t>
      </w:r>
    </w:p>
    <w:p>
      <w:pPr>
        <w:pStyle w:val="ListBullet"/>
      </w:pPr>
      <w:r>
        <w:t>"BMW X5" (1,600,000 búsquedas/mes)</w:t>
      </w:r>
    </w:p>
    <w:p>
      <w:pPr>
        <w:pStyle w:val="ListBullet"/>
      </w:pPr>
      <w:r>
        <w:t>"Mercedes C-Class" (1,400,000 búsquedas/mes)</w:t>
      </w:r>
    </w:p>
    <w:p>
      <w:r>
        <w:rPr>
          <w:b/>
        </w:rPr>
        <w:t>Optimizaciones para Shopping:</w:t>
      </w:r>
    </w:p>
    <w:p>
      <w:pPr>
        <w:pStyle w:val="ListBullet"/>
      </w:pPr>
      <w:r>
        <w:t>Schema markup de producto</w:t>
      </w:r>
    </w:p>
    <w:p>
      <w:pPr>
        <w:pStyle w:val="ListBullet"/>
      </w:pPr>
      <w:r>
        <w:t>Precios actualizados</w:t>
      </w:r>
    </w:p>
    <w:p>
      <w:pPr>
        <w:pStyle w:val="ListBullet"/>
      </w:pPr>
      <w:r>
        <w:t>Disponibilidad en tiempo real</w:t>
      </w:r>
    </w:p>
    <w:p>
      <w:pPr>
        <w:pStyle w:val="ListBullet"/>
      </w:pPr>
      <w:r>
        <w:t>Reseñas y calificaciones</w:t>
      </w:r>
    </w:p>
    <w:p>
      <w:pPr>
        <w:pStyle w:val="ListBullet"/>
      </w:pPr>
      <w:r>
        <w:t>Imágenes de alta calidad</w:t>
      </w:r>
    </w:p>
    <w:p>
      <w:pPr>
        <w:pStyle w:val="ListBullet"/>
      </w:pPr>
      <w:r>
        <w:t>Comparaciones de precios</w:t>
      </w:r>
    </w:p>
    <w:p>
      <w:r>
        <w:t>*Documento generado en 2024 - Datos basados en investigación de tendencias de búsqueda de Google, análisis de múltiples fuentes y herramientas de SEO especializadas*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ítulo1">
    <w:name w:val="Título 1"/>
    <w:rPr>
      <w:rFonts w:ascii="Calibri" w:hAnsi="Calibri"/>
      <w:b/>
      <w:sz w:val="48"/>
    </w:rPr>
  </w:style>
  <w:style w:type="paragraph" w:customStyle="1" w:styleId="Título2">
    <w:name w:val="Título 2"/>
    <w:rPr>
      <w:rFonts w:ascii="Calibri" w:hAnsi="Calibri"/>
      <w:b/>
      <w:sz w:val="36"/>
    </w:rPr>
  </w:style>
  <w:style w:type="paragraph" w:customStyle="1" w:styleId="Título3">
    <w:name w:val="Título 3"/>
    <w:rPr>
      <w:rFonts w:ascii="Calibri" w:hAnsi="Calibri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