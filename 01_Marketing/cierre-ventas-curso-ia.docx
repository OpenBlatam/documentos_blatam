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color w:val="2C3E50"/>
        </w:rPr>
        <w:t>GUÍA COMPLETA DE CIERRE DE VENTAS</w:t>
      </w:r>
    </w:p>
    <w:p>
      <w:pPr>
        <w:pStyle w:val="Heading1"/>
        <w:jc w:val="center"/>
      </w:pPr>
      <w:r>
        <w:rPr>
          <w:color w:val="34495E"/>
        </w:rPr>
        <w:t>Curso IA y SaaS IA Marketing</w:t>
      </w:r>
    </w:p>
    <w:p>
      <w:pPr>
        <w:jc w:val="both"/>
      </w:pPr>
      <w:r>
        <w:t>🎯 GUÍA COMPLETA DE CIERRE DE VENTAS - CURSO IA Y SAAS IA MARKETING</w:t>
      </w:r>
    </w:p>
    <w:p>
      <w:pPr>
        <w:jc w:val="both"/>
      </w:pPr>
      <w:r>
        <w:t>📋 ÍNDICE</w:t>
        <w:br/>
        <w:t>1. Técnicas de Cierre Persuasivas</w:t>
        <w:br/>
        <w:t>2. Verbiage Específico para Cursos IA</w:t>
        <w:br/>
        <w:t>3. Estrategias de Urgencia y Escasez</w:t>
        <w:br/>
        <w:t>4. Objecciones Comunes y Respuestas</w:t>
        <w:br/>
        <w:t>5. Scripts de Cierre por Etapas</w:t>
        <w:br/>
        <w:t>6. Materiales de Apoyo Visual</w:t>
        <w:br/>
        <w:t>• --</w:t>
      </w:r>
    </w:p>
    <w:p>
      <w:pPr>
        <w:pStyle w:val="Heading1"/>
      </w:pPr>
      <w:r>
        <w:rPr>
          <w:color w:val="2C3E50"/>
        </w:rPr>
        <w:t>TÉCNICAS DE CIERRE PERSUASIVAS</w:t>
      </w:r>
    </w:p>
    <w:p>
      <w:pPr>
        <w:pStyle w:val="Heading2"/>
      </w:pPr>
      <w:r>
        <w:rPr>
          <w:color w:val="34495E"/>
        </w:rPr>
        <w:t>1. Cierre por Alternativas (A/B Choice)</w:t>
        <w:br/>
        <w:t>&gt; "¿Prefieres comenzar con el módulo de fundamentos de IA o directamente con las aplicaciones prácticas de marketing?"</w:t>
      </w:r>
    </w:p>
    <w:p>
      <w:pPr>
        <w:pStyle w:val="Heading2"/>
      </w:pPr>
      <w:r>
        <w:rPr>
          <w:color w:val="34495E"/>
        </w:rPr>
        <w:t>2. Cierre por Urgencia Temporal</w:t>
        <w:br/>
        <w:t>&gt; "Solo tenemos 3 cupos disponibles para esta cohorte que inicia el próximo lunes. ¿Te reservo tu lugar ahora?"</w:t>
      </w:r>
    </w:p>
    <w:p>
      <w:pPr>
        <w:pStyle w:val="Heading2"/>
      </w:pPr>
      <w:r>
        <w:rPr>
          <w:color w:val="34495E"/>
        </w:rPr>
        <w:t>3. Cierre por Beneficio Principal</w:t>
        <w:br/>
        <w:t>&gt; "Imagínate en 30 días aplicando estas técnicas de IA y viendo un aumento del 300% en tus conversiones. ¿Estás listo para empezar?"</w:t>
      </w:r>
    </w:p>
    <w:p>
      <w:pPr>
        <w:pStyle w:val="Heading2"/>
      </w:pPr>
      <w:r>
        <w:rPr>
          <w:color w:val="34495E"/>
        </w:rPr>
        <w:t>4. Cierre por Inversión vs. Retorno</w:t>
        <w:br/>
        <w:t>&gt; "El curso cuesta menos que lo que gastas en una campaña de Facebook que no funciona. ¿No vale la pena invertir en conocimiento que te dará resultados para toda la vida?"</w:t>
        <w:br/>
        <w:t>• --</w:t>
      </w:r>
    </w:p>
    <w:p>
      <w:pPr>
        <w:pStyle w:val="Heading1"/>
      </w:pPr>
      <w:r>
        <w:rPr>
          <w:color w:val="2C3E50"/>
        </w:rPr>
        <w:t>VERBIAGE ESPECÍFICO PARA CURSOS IA</w:t>
      </w:r>
    </w:p>
    <w:p>
      <w:pPr>
        <w:jc w:val="both"/>
      </w:pPr>
      <w:r>
        <w:t>Apertura Fuerte</w:t>
        <w:br/>
        <w:t>&gt; "En los próximos 5 minutos, te voy a mostrar exactamente cómo [nombre de la empresa] puede transformar su marketing usando IA, y por qué el 90% de las empresas que no adoptan estas tecnologías van a desaparecer en los próximos 2 años."</w:t>
      </w:r>
    </w:p>
    <w:p>
      <w:pPr>
        <w:jc w:val="both"/>
      </w:pPr>
      <w:r>
        <w:t>Creación de Urgencia</w:t>
        <w:br/>
        <w:t>&gt; "Mientras otros siguen perdiendo tiempo con estrategias obsoletas, tú puedes estar implementando las mismas herramientas de IA que usan empresas como [ejemplo relevante] para generar millones en ventas."</w:t>
      </w:r>
    </w:p>
    <w:p>
      <w:pPr>
        <w:jc w:val="both"/>
      </w:pPr>
      <w:r>
        <w:t>Beneficios Específicos del Curso</w:t>
        <w:br/>
        <w:t>&gt; "Al finalizar este curso, tendrás:</w:t>
        <w:br/>
        <w:t>• Un sistema completo de automatización de marketing con IA</w:t>
        <w:br/>
        <w:t>• Templates listos para usar que generan 5x más conversiones</w:t>
        <w:br/>
        <w:t>• Acceso a herramientas premium valoradas en $2,000/mes</w:t>
        <w:br/>
        <w:t>• Certificación reconocida en la industria</w:t>
        <w:br/>
        <w:t>• Soporte directo conmigo durante 6 meses"</w:t>
        <w:br/>
        <w:t>• --</w:t>
      </w:r>
    </w:p>
    <w:p>
      <w:pPr>
        <w:pStyle w:val="Heading1"/>
      </w:pPr>
      <w:r>
        <w:rPr>
          <w:color w:val="2C3E50"/>
        </w:rPr>
        <w:t>ESTRATEGIAS DE URGENCIA Y ESCASEZ</w:t>
      </w:r>
    </w:p>
    <w:p>
      <w:pPr>
        <w:jc w:val="both"/>
      </w:pPr>
      <w:r>
        <w:t>Escasez de Cupos</w:t>
        <w:br/>
        <w:t>&gt; "Solo aceptamos 15 estudiantes por cohorte para garantizar atención personalizada. Actualmente quedan 3 cupos disponibles."</w:t>
      </w:r>
    </w:p>
    <w:p>
      <w:pPr>
        <w:jc w:val="both"/>
      </w:pPr>
      <w:r>
        <w:t>Precio Limitado</w:t>
        <w:br/>
        <w:t>&gt; "El precio de lanzamiento de $497 solo está disponible hasta el [fecha]. Después será $997."</w:t>
      </w:r>
    </w:p>
    <w:p>
      <w:pPr>
        <w:jc w:val="both"/>
      </w:pPr>
      <w:r>
        <w:t>Bonos Exclusivos</w:t>
        <w:br/>
        <w:t>&gt; "Los primeros 10 inscritos reciben BONUS GRATIS:</w:t>
        <w:br/>
        <w:t>• Acceso a mi masterclass privada de $297</w:t>
        <w:br/>
        <w:t>• Templates de prompts de IA valorados en $197</w:t>
        <w:br/>
        <w:t>• Sesión 1:1 de 30 minutos conmigo"</w:t>
      </w:r>
    </w:p>
    <w:p>
      <w:pPr>
        <w:jc w:val="both"/>
      </w:pPr>
      <w:r>
        <w:t>Urgencia del Mercado</w:t>
        <w:br/>
        <w:t>&gt; "Cada día que esperas, tus competidores están ganando ventaja. La IA no espera, y el mercado tampoco."</w:t>
        <w:br/>
        <w:t>• --</w:t>
      </w:r>
    </w:p>
    <w:p>
      <w:pPr>
        <w:pStyle w:val="Heading1"/>
      </w:pPr>
      <w:r>
        <w:rPr>
          <w:color w:val="2C3E50"/>
        </w:rPr>
        <w:t>OBJECIONES COMUNES Y RESPUESTAS</w:t>
      </w:r>
    </w:p>
    <w:p>
      <w:pPr>
        <w:jc w:val="left"/>
      </w:pPr>
      <w:r>
        <w:rPr>
          <w:i/>
          <w:color w:val="2C3E50"/>
        </w:rPr>
        <w:t>"Es muy caro"</w:t>
        <w:br/>
        <w:t>Respuesta: "Entiendo tu preocupación. Déjame preguntarte: ¿cuánto gastas mensualmente en publicidad que no te da resultados? Este curso te va a ahorrar miles de dólares en pruebas y errores. Es una inversión, no un gasto."</w:t>
      </w:r>
    </w:p>
    <w:p>
      <w:pPr>
        <w:jc w:val="left"/>
      </w:pPr>
      <w:r>
        <w:rPr>
          <w:i/>
          <w:color w:val="2C3E50"/>
        </w:rPr>
        <w:t>"No tengo tiempo"</w:t>
        <w:br/>
        <w:t>Respuesta: "Exactamente por eso necesitas este curso. La IA te va a ahorrar 20 horas semanales en tareas repetitivas. En 2 semanas ya vas a tener más tiempo libre que antes."</w:t>
      </w:r>
    </w:p>
    <w:p>
      <w:pPr>
        <w:jc w:val="left"/>
      </w:pPr>
      <w:r>
        <w:rPr>
          <w:i/>
          <w:color w:val="2C3E50"/>
        </w:rPr>
        <w:t>"No sé si funcionará para mi industria"</w:t>
        <w:br/>
        <w:t>Respuesta: "Hemos tenido éxito con empresas de [mencionar 3 industrias relevantes]. Te voy a mostrar casos específicos de tu sector y cómo adaptar las estrategias."</w:t>
      </w:r>
    </w:p>
    <w:p>
      <w:pPr>
        <w:jc w:val="both"/>
      </w:pPr>
      <w:r>
        <w:t>"Necesito pensarlo"</w:t>
        <w:br/>
        <w:t>Respuesta: "¿Qué información específica necesitas para tomar la decisión? Porque si no es una objeción real, es miedo al cambio, y ese es exactamente el momento de actuar."</w:t>
        <w:br/>
        <w:t>• --</w:t>
      </w:r>
    </w:p>
    <w:p>
      <w:pPr>
        <w:pStyle w:val="Heading1"/>
      </w:pPr>
      <w:r>
        <w:rPr>
          <w:color w:val="2C3E50"/>
        </w:rPr>
        <w:t>SCRIPTS DE CIERRE POR ETAPAS</w:t>
      </w:r>
    </w:p>
    <w:p>
      <w:pPr>
        <w:jc w:val="both"/>
      </w:pPr>
      <w:r>
        <w:t>ETAPA 1: CALENTAMIENTO (Minutos 1-5)</w:t>
        <w:br/>
        <w:t>&gt; "Hola [nombre], gracias por tu tiempo. Sé que tu tiempo es valioso, así que voy directo al grano. En los próximos minutos te voy a mostrar exactamente cómo [empresa] puede multiplicar sus resultados de marketing usando IA, y por qué es crítico que actúes ahora."</w:t>
      </w:r>
    </w:p>
    <w:p>
      <w:pPr>
        <w:jc w:val="both"/>
      </w:pPr>
      <w:r>
        <w:t>ETAPA 2: PRESENTACIÓN DE PROBLEMA (Minutos 5-15)</w:t>
        <w:br/>
        <w:t>&gt; "El 73% de las empresas están perdiendo dinero en marketing porque usan estrategias del 2019. Mientras tanto, el 1% que adoptó IA está capturando el 80% del mercado. ¿Te suena familiar?"</w:t>
      </w:r>
    </w:p>
    <w:p>
      <w:pPr>
        <w:jc w:val="both"/>
      </w:pPr>
      <w:r>
        <w:t>ETAPA 3: SOLUCIÓN (Minutos 15-25)</w:t>
        <w:br/>
        <w:t>&gt; "Nuestro curso te da exactamente lo que necesitas: un sistema probado, paso a paso, para implementar IA en tu marketing desde el día 1. No teoría, solo resultados."</w:t>
      </w:r>
    </w:p>
    <w:p>
      <w:pPr>
        <w:jc w:val="both"/>
      </w:pPr>
      <w:r>
        <w:t>ETAPA 4: PRUEBA SOCIAL (Minutos 25-30)</w:t>
        <w:br/>
        <w:t>&gt; "Mira estos resultados de nuestros estudiantes: [mostrar casos de éxito específicos con números]."</w:t>
      </w:r>
    </w:p>
    <w:p>
      <w:pPr>
        <w:jc w:val="both"/>
      </w:pPr>
      <w:r>
        <w:t>ETAPA 5: OFERTA (Minutos 30-35)</w:t>
        <w:br/>
        <w:t>&gt; "Hoy, por ser parte de esta presentación, tienes acceso especial a:</w:t>
        <w:br/>
        <w:t>• El curso completo valorado en $997</w:t>
        <w:br/>
        <w:t>• Bonos exclusivos por $500</w:t>
        <w:br/>
        <w:t>• Soporte personalizado por 6 meses</w:t>
        <w:br/>
        <w:t>• Todo por solo $497, pero solo hasta el final de esta llamada."</w:t>
      </w:r>
    </w:p>
    <w:p>
      <w:pPr>
        <w:jc w:val="both"/>
      </w:pPr>
      <w:r>
        <w:t>ETAPA 6: CIERRE (Minutos 35-40)</w:t>
        <w:br/>
        <w:t>&gt; "Tienes dos opciones: seguir haciendo lo mismo y obtener los mismos resultados, o dar el paso que va a cambiar tu negocio para siempre. ¿Cuál eliges?"</w:t>
        <w:br/>
        <w:t>• --</w:t>
      </w:r>
    </w:p>
    <w:p>
      <w:pPr>
        <w:pStyle w:val="Heading1"/>
      </w:pPr>
      <w:r>
        <w:rPr>
          <w:color w:val="2C3E50"/>
        </w:rPr>
        <w:t>MATERIALES DE APOYO VISUAL</w:t>
      </w:r>
    </w:p>
    <w:p>
      <w:pPr>
        <w:pStyle w:val="Heading1"/>
      </w:pPr>
      <w:r>
        <w:rPr>
          <w:color w:val="2C3E50"/>
        </w:rPr>
        <w:t>FRASES DE CIERRE FINALES</w:t>
      </w:r>
    </w:p>
    <w:p>
      <w:pPr>
        <w:jc w:val="both"/>
      </w:pPr>
      <w:r>
        <w:t>Cierre Directo</w:t>
        <w:br/>
        <w:t>&gt; "¿Estás listo para transformar tu marketing con IA? Dime 'SÍ' y te envío el enlace de inscripción ahora mismo."</w:t>
      </w:r>
    </w:p>
    <w:p>
      <w:pPr>
        <w:jc w:val="both"/>
      </w:pPr>
      <w:r>
        <w:t>Cierre por Asunción</w:t>
        <w:br/>
        <w:t>&gt; "Perfecto, voy a procesar tu inscripción. ¿Prefieres pagar con tarjeta o PayPal?"</w:t>
      </w:r>
    </w:p>
    <w:p>
      <w:pPr>
        <w:jc w:val="both"/>
      </w:pPr>
      <w:r>
        <w:t>Cierre por Última Oportunidad</w:t>
        <w:br/>
        <w:t>&gt; "Esta es tu última oportunidad de acceder a este precio. En 5 minutos, la oferta expira. ¿Qué decides?"</w:t>
      </w:r>
    </w:p>
    <w:p>
      <w:pPr>
        <w:jc w:val="both"/>
      </w:pPr>
      <w:r>
        <w:t>Cierre por Empatía</w:t>
        <w:br/>
        <w:t>&gt; "Entiendo que puede dar miedo invertir en algo nuevo. Pero el mayor riesgo es quedarse atrás. ¿No crees que vale la pena intentarlo?"</w:t>
        <w:br/>
        <w:t>• --</w:t>
      </w:r>
    </w:p>
    <w:p>
      <w:pPr>
        <w:pStyle w:val="Heading1"/>
      </w:pPr>
      <w:r>
        <w:rPr>
          <w:color w:val="2C3E50"/>
        </w:rPr>
        <w:t>SCRIPT DE SEGUIMIENTO</w:t>
      </w:r>
    </w:p>
    <w:p>
      <w:pPr>
        <w:jc w:val="both"/>
      </w:pPr>
      <w:r>
        <w:t>Mensaje de Seguimiento</w:t>
        <w:br/>
        <w:t>&gt; "Hola [nombre], vi que estuviste en nuestra presentación sobre IA Marketing. Me imagino que tienes algunas preguntas. ¿Te parece bien si te llamo en 10 minutos para resolverlas? Es importante porque la oferta especial expira mañana."</w:t>
        <w:br/>
        <w:t>• --</w:t>
      </w:r>
    </w:p>
    <w:p>
      <w:pPr>
        <w:pStyle w:val="Heading1"/>
      </w:pPr>
      <w:r>
        <w:rPr>
          <w:color w:val="2C3E50"/>
        </w:rPr>
        <w:t>BONOS DE ÚLTIMO MINUTO</w:t>
      </w:r>
    </w:p>
    <w:p>
      <w:pPr>
        <w:jc w:val="both"/>
      </w:pPr>
      <w:r>
        <w:t>Bono de Urgencia</w:t>
        <w:br/>
        <w:t>&gt; "Si te inscribes en los próximos 10 minutos, te regalo mi masterclass privada de $297 sobre 'Automatización Avanzada con IA'."</w:t>
      </w:r>
    </w:p>
    <w:p>
      <w:pPr>
        <w:jc w:val="both"/>
      </w:pPr>
      <w:r>
        <w:t>Bono de Escasez</w:t>
        <w:br/>
        <w:t>&gt; "Solo para los primeros 5 inscritos: sesión de consultoría 1:1 de 60 minutos conmigo (valor $500)."</w:t>
        <w:br/>
        <w:t>• --</w:t>
      </w:r>
    </w:p>
    <w:p>
      <w:pPr>
        <w:pStyle w:val="Heading1"/>
      </w:pPr>
      <w:r>
        <w:rPr>
          <w:color w:val="2C3E50"/>
        </w:rPr>
        <w:t>MÉTRICAS DE ÉXITO</w:t>
      </w:r>
    </w:p>
    <w:p>
      <w:pPr>
        <w:jc w:val="both"/>
      </w:pPr>
      <w:r>
        <w:t>KPIs a Monitorear</w:t>
        <w:br/>
        <w:t>• Tasa de conversión de la presentación</w:t>
        <w:br/>
        <w:t>• Tiempo promedio hasta la decisión</w:t>
        <w:br/>
        <w:t>• Objecciones más frecuentes</w:t>
        <w:br/>
        <w:t>• Momento de mayor abandono</w:t>
      </w:r>
    </w:p>
    <w:p>
      <w:pPr>
        <w:jc w:val="both"/>
      </w:pPr>
      <w:r>
        <w:t>Optimizaciones Continuas</w:t>
        <w:br/>
        <w:t>• A/B testing de diferentes cierres</w:t>
        <w:br/>
        <w:t>• Análisis de palabras clave que funcionan</w:t>
        <w:br/>
        <w:t>• Segmentación por tipo de cliente</w:t>
        <w:br/>
        <w:t>• Personalización de la oferta</w:t>
        <w:br/>
        <w:t>• --</w:t>
      </w:r>
    </w:p>
    <w:p>
      <w:pPr>
        <w:pStyle w:val="Heading1"/>
      </w:pPr>
      <w:r>
        <w:rPr>
          <w:color w:val="2C3E50"/>
        </w:rPr>
        <w:t>IMPLEMENTACIÓN INMEDIATA</w:t>
      </w:r>
    </w:p>
    <w:p>
      <w:pPr>
        <w:jc w:val="both"/>
      </w:pPr>
      <w:r>
        <w:t>Checklist Pre-Presentación</w:t>
        <w:br/>
        <w:t>• [ ] Verificar que la plataforma funciona</w:t>
        <w:br/>
        <w:t>• [ ] Tener materiales de apoyo listos</w:t>
        <w:br/>
        <w:t>• [ ] Preparar casos de éxito específicos</w:t>
        <w:br/>
        <w:t>• [ ] Configurar sistema de pagos</w:t>
        <w:br/>
        <w:t>• [ ] Preparar emails de seguimiento</w:t>
      </w:r>
    </w:p>
    <w:p>
      <w:pPr>
        <w:jc w:val="both"/>
      </w:pPr>
      <w:r>
        <w:t>Checklist Durante la Presentación</w:t>
        <w:br/>
        <w:t>• [ ] Mantener energía alta</w:t>
        <w:br/>
        <w:t>• [ ] Hacer preguntas para involucrar</w:t>
        <w:br/>
        <w:t>• [ ] Mostrar confianza en la solución</w:t>
        <w:br/>
        <w:t>• [ ] Crear urgencia genuina</w:t>
        <w:br/>
        <w:t>• [ ] Cerrar con decisión clara</w:t>
      </w:r>
    </w:p>
    <w:p>
      <w:pPr>
        <w:jc w:val="both"/>
      </w:pPr>
      <w:r>
        <w:t>Checklist Post-Presentación</w:t>
        <w:br/>
        <w:t>• [ ] Enviar confirmación inmediata</w:t>
        <w:br/>
        <w:t>• [ ] Programar seguimiento</w:t>
        <w:br/>
        <w:t>• [ ] Activar onboarding</w:t>
        <w:br/>
        <w:t>• [ ] Documentar lecciones aprendidas</w:t>
        <w:br/>
        <w:t>• --</w:t>
      </w:r>
    </w:p>
    <w:p>
      <w:pPr>
        <w:jc w:val="left"/>
      </w:pPr>
      <w:r>
        <w:rPr>
          <w:i/>
          <w:color w:val="2C3E50"/>
        </w:rPr>
        <w:t>"El éxito en las ventas no es solo vender, es ayudar a las personas a tomar la decisión correcta para su futuro."</w:t>
      </w:r>
    </w:p>
    <w:p>
      <w:r>
        <w:br w:type="page"/>
      </w:r>
    </w:p>
    <w:p>
      <w:pPr>
        <w:pStyle w:val="Heading1"/>
        <w:jc w:val="center"/>
      </w:pPr>
      <w:r>
        <w:rPr>
          <w:color w:val="E74C3C"/>
        </w:rPr>
        <w:t>¡IMPLEMENTA ESTAS TÉCNICAS HOY!</w:t>
      </w:r>
    </w:p>
    <w:p>
      <w:pPr>
        <w:jc w:val="center"/>
      </w:pPr>
      <w:r>
        <w:t>El éxito en las ventas no es solo vender, es ayudar a las personas a tomar la decisión correcta para su futuro.</w:t>
      </w:r>
    </w:p>
    <w:p>
      <w:pPr>
        <w:jc w:val="center"/>
      </w:pPr>
      <w:r>
        <w:rPr>
          <w:b/>
          <w:color w:val="E74C3C"/>
        </w:rPr>
        <w:t>¡A por todas!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