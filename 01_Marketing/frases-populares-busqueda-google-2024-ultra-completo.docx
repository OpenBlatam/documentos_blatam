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FRASES MÁS POPULARES DE BÚSQUEDA EN GOOGLE (2024) - VERSIÓN ULTRA COMPLETA</w:t>
      </w:r>
    </w:p>
    <w:p>
      <w:pPr>
        <w:pStyle w:val="Heading2"/>
      </w:pPr>
      <w:r>
        <w:t>ÍNDICE</w:t>
      </w:r>
    </w:p>
    <w:p>
      <w:pPr>
        <w:pStyle w:val="ListNumber"/>
      </w:pPr>
      <w:r>
        <w:t>[Top 10 Búsquedas Más Populares Globalmente](#top-10-búsquedas-más-populares-globalmente)</w:t>
      </w:r>
    </w:p>
    <w:p>
      <w:pPr>
        <w:pStyle w:val="ListNumber"/>
      </w:pPr>
      <w:r>
        <w:t>[Patrones de Búsqueda Más Populares](#patrones-de-búsqueda-más-populares)</w:t>
      </w:r>
    </w:p>
    <w:p>
      <w:pPr>
        <w:pStyle w:val="ListNumber"/>
      </w:pPr>
      <w:r>
        <w:t>[Tecnología e IA](#tecnología-e-ia)</w:t>
      </w:r>
    </w:p>
    <w:p>
      <w:pPr>
        <w:pStyle w:val="ListNumber"/>
      </w:pPr>
      <w:r>
        <w:t>[E-commerce y Compras](#e-commerce-y-compras)</w:t>
      </w:r>
    </w:p>
    <w:p>
      <w:pPr>
        <w:pStyle w:val="ListNumber"/>
      </w:pPr>
      <w:r>
        <w:t>[Negocios Locales](#negocios-locales)</w:t>
      </w:r>
    </w:p>
    <w:p>
      <w:pPr>
        <w:pStyle w:val="ListNumber"/>
      </w:pPr>
      <w:r>
        <w:t>[Salud y Bienestar](#salud-y-bienestar)</w:t>
      </w:r>
    </w:p>
    <w:p>
      <w:pPr>
        <w:pStyle w:val="ListNumber"/>
      </w:pPr>
      <w:r>
        <w:t>[Entretenimiento y Medios](#entretenimiento-y-medios)</w:t>
      </w:r>
    </w:p>
    <w:p>
      <w:pPr>
        <w:pStyle w:val="ListNumber"/>
      </w:pPr>
      <w:r>
        <w:t>[Educación y Aprendizaje](#educación-y-aprendizaje)</w:t>
      </w:r>
    </w:p>
    <w:p>
      <w:pPr>
        <w:pStyle w:val="ListNumber"/>
      </w:pPr>
      <w:r>
        <w:t>[Viajes y Turismo](#viajes-y-turismo)</w:t>
      </w:r>
    </w:p>
    <w:p>
      <w:pPr>
        <w:pStyle w:val="ListNumber"/>
      </w:pPr>
      <w:r>
        <w:t>[Finanzas y Dinero](#finanzas-y-dinero)</w:t>
      </w:r>
    </w:p>
    <w:p>
      <w:pPr>
        <w:pStyle w:val="ListNumber"/>
      </w:pPr>
      <w:r>
        <w:t>[Comida y Restaurantes](#comida-y-restaurantes)</w:t>
      </w:r>
    </w:p>
    <w:p>
      <w:pPr>
        <w:pStyle w:val="ListNumber"/>
      </w:pPr>
      <w:r>
        <w:t>[Hogar y Jardín](#hogar-y-jardín)</w:t>
      </w:r>
    </w:p>
    <w:p>
      <w:pPr>
        <w:pStyle w:val="ListNumber"/>
      </w:pPr>
      <w:r>
        <w:t>[Automotriz](#automotriz)</w:t>
      </w:r>
    </w:p>
    <w:p>
      <w:pPr>
        <w:pStyle w:val="ListNumber"/>
      </w:pPr>
      <w:r>
        <w:t>[Trabajo y Carrera](#trabajo-y-carrera)</w:t>
      </w:r>
    </w:p>
    <w:p>
      <w:pPr>
        <w:pStyle w:val="ListNumber"/>
      </w:pPr>
      <w:r>
        <w:t>[Redes Sociales y Marketing](#redes-sociales-y-marketing)</w:t>
      </w:r>
    </w:p>
    <w:p>
      <w:pPr>
        <w:pStyle w:val="ListNumber"/>
      </w:pPr>
      <w:r>
        <w:t>[Herramientas y Recursos](#herramientas-y-recursos)</w:t>
      </w:r>
    </w:p>
    <w:p>
      <w:pPr>
        <w:pStyle w:val="ListNumber"/>
      </w:pPr>
      <w:r>
        <w:t>[Búsquedas por Región](#búsquedas-por-región)</w:t>
      </w:r>
    </w:p>
    <w:p>
      <w:pPr>
        <w:pStyle w:val="ListNumber"/>
      </w:pPr>
      <w:r>
        <w:t>[Tendencias Emergentes 2024](#tendencias-emergentes-2024)</w:t>
      </w:r>
    </w:p>
    <w:p>
      <w:pPr>
        <w:pStyle w:val="ListNumber"/>
      </w:pPr>
      <w:r>
        <w:t>[Análisis de Intención de Búsqueda](#análisis-de-intención-de-búsqueda)</w:t>
      </w:r>
    </w:p>
    <w:p>
      <w:pPr>
        <w:pStyle w:val="ListNumber"/>
      </w:pPr>
      <w:r>
        <w:t>[Búsquedas por Dispositivo](#búsquedas-por-dispositivo)</w:t>
      </w:r>
    </w:p>
    <w:p>
      <w:pPr>
        <w:pStyle w:val="ListNumber"/>
      </w:pPr>
      <w:r>
        <w:t>[Búsquedas por Voz](#búsquedas-por-voz)</w:t>
      </w:r>
    </w:p>
    <w:p>
      <w:pPr>
        <w:pStyle w:val="ListNumber"/>
      </w:pPr>
      <w:r>
        <w:t>[Búsquedas de Imágenes](#búsquedas-de-imágenes)</w:t>
      </w:r>
    </w:p>
    <w:p>
      <w:pPr>
        <w:pStyle w:val="ListNumber"/>
      </w:pPr>
      <w:r>
        <w:t>[Búsquedas de Video](#búsquedas-de-video)</w:t>
      </w:r>
    </w:p>
    <w:p>
      <w:pPr>
        <w:pStyle w:val="ListNumber"/>
      </w:pPr>
      <w:r>
        <w:t>[Búsquedas de Noticias](#búsquedas-de-noticias)</w:t>
      </w:r>
    </w:p>
    <w:p>
      <w:pPr>
        <w:pStyle w:val="ListNumber"/>
      </w:pPr>
      <w:r>
        <w:t>[Búsquedas de Shopping](#búsquedas-de-shopping)</w:t>
      </w:r>
    </w:p>
    <w:p>
      <w:pPr>
        <w:pStyle w:val="ListNumber"/>
      </w:pPr>
      <w:r>
        <w:t>[Análisis de Competencia Avanzado](#análisis-de-competencia-avanzado)</w:t>
      </w:r>
    </w:p>
    <w:p>
      <w:pPr>
        <w:pStyle w:val="ListNumber"/>
      </w:pPr>
      <w:r>
        <w:t>[Estrategias Avanzadas de SEO](#estrategias-avanzadas-de-seo)</w:t>
      </w:r>
    </w:p>
    <w:p>
      <w:pPr>
        <w:pStyle w:val="ListNumber"/>
      </w:pPr>
      <w:r>
        <w:t>[Tendencias Futuras de Búsqueda](#tendencias-futuras-de-búsqueda)</w:t>
      </w:r>
    </w:p>
    <w:p>
      <w:pPr>
        <w:pStyle w:val="ListNumber"/>
      </w:pPr>
      <w:r>
        <w:t>[Métricas y KPIs Avanzados](#métricas-y-kpis-avanzados)</w:t>
      </w:r>
    </w:p>
    <w:p>
      <w:pPr>
        <w:pStyle w:val="ListNumber"/>
      </w:pPr>
      <w:r>
        <w:t>[Casos de Estudio Detallados](#casos-de-estudio-detallados)</w:t>
      </w:r>
    </w:p>
    <w:p>
      <w:pPr>
        <w:pStyle w:val="ListNumber"/>
      </w:pPr>
      <w:r>
        <w:t>[Herramientas Avanzadas de SEO](#herramientas-avanzadas-de-seo)</w:t>
      </w:r>
    </w:p>
    <w:p>
      <w:pPr>
        <w:pStyle w:val="ListNumber"/>
      </w:pPr>
      <w:r>
        <w:t>[Estrategias de Implementación](#estrategias-de-implementación)</w:t>
      </w:r>
    </w:p>
    <w:p>
      <w:pPr>
        <w:pStyle w:val="ListNumber"/>
      </w:pPr>
      <w:r>
        <w:t>[Tendencias Emergentes 2024-2025](#tendencias-emergentes-2024-2025)</w:t>
      </w:r>
    </w:p>
    <w:p>
      <w:pPr>
        <w:pStyle w:val="ListNumber"/>
      </w:pPr>
      <w:r>
        <w:t>[Conclusiones y Recomendaciones Finales](#conclusiones-y-recomendaciones-finales)</w:t>
      </w:r>
    </w:p>
    <w:p>
      <w:pPr>
        <w:pStyle w:val="Heading2"/>
      </w:pPr>
      <w:r>
        <w:t>TOP 10 BÚSQUEDAS MÁS POPULARES GLOBALMENTE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Posición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Término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Volumen de Búsqueda Mensual (EE.UU.)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**YouTube**</w:t>
            </w:r>
          </w:p>
        </w:tc>
        <w:tc>
          <w:tcPr>
            <w:tcW w:type="dxa" w:w="2880"/>
          </w:tcPr>
          <w:p>
            <w:r>
              <w:t>104,800,000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**Amazon**</w:t>
            </w:r>
          </w:p>
        </w:tc>
        <w:tc>
          <w:tcPr>
            <w:tcW w:type="dxa" w:w="2880"/>
          </w:tcPr>
          <w:p>
            <w:r>
              <w:t>86,460,000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**Facebook**</w:t>
            </w:r>
          </w:p>
        </w:tc>
        <w:tc>
          <w:tcPr>
            <w:tcW w:type="dxa" w:w="2880"/>
          </w:tcPr>
          <w:p>
            <w:r>
              <w:t>66,780,000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**Gmail**</w:t>
            </w:r>
          </w:p>
        </w:tc>
        <w:tc>
          <w:tcPr>
            <w:tcW w:type="dxa" w:w="2880"/>
          </w:tcPr>
          <w:p>
            <w:r>
              <w:t>56,580,000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**Wordle**</w:t>
            </w:r>
          </w:p>
        </w:tc>
        <w:tc>
          <w:tcPr>
            <w:tcW w:type="dxa" w:w="2880"/>
          </w:tcPr>
          <w:p>
            <w:r>
              <w:t>55,600,000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**Google**</w:t>
            </w:r>
          </w:p>
        </w:tc>
        <w:tc>
          <w:tcPr>
            <w:tcW w:type="dxa" w:w="2880"/>
          </w:tcPr>
          <w:p>
            <w:r>
              <w:t>55,600,000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**Google Translate**</w:t>
            </w:r>
          </w:p>
        </w:tc>
        <w:tc>
          <w:tcPr>
            <w:tcW w:type="dxa" w:w="2880"/>
          </w:tcPr>
          <w:p>
            <w:r>
              <w:t>45,500,000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**Weather**</w:t>
            </w:r>
          </w:p>
        </w:tc>
        <w:tc>
          <w:tcPr>
            <w:tcW w:type="dxa" w:w="2880"/>
          </w:tcPr>
          <w:p>
            <w:r>
              <w:t>28,620,000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**ChatGPT**</w:t>
            </w:r>
          </w:p>
        </w:tc>
        <w:tc>
          <w:tcPr>
            <w:tcW w:type="dxa" w:w="2880"/>
          </w:tcPr>
          <w:p>
            <w:r>
              <w:t>27,630,000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**Walmart**</w:t>
            </w:r>
          </w:p>
        </w:tc>
        <w:tc>
          <w:tcPr>
            <w:tcW w:type="dxa" w:w="2880"/>
          </w:tcPr>
          <w:p>
            <w:r>
              <w:t>25,310,000</w:t>
            </w:r>
          </w:p>
        </w:tc>
      </w:tr>
    </w:tbl>
    <w:p>
      <w:pPr>
        <w:pStyle w:val="Heading2"/>
      </w:pPr>
      <w:r>
        <w:t>MÉTRICAS Y KPIS AVANZADOS</w:t>
      </w:r>
    </w:p>
    <w:p>
      <w:pPr>
        <w:pStyle w:val="Heading3"/>
      </w:pPr>
      <w:r>
        <w:t>📊 Métricas de Tráfico Orgánico Detalladas</w:t>
      </w:r>
    </w:p>
    <w:p>
      <w:r>
        <w:rPr>
          <w:b/>
        </w:rPr>
        <w:t>Volumen de Tráfico:</w:t>
      </w:r>
    </w:p>
    <w:p>
      <w:pPr>
        <w:pStyle w:val="ListBullet"/>
      </w:pPr>
      <w:r>
        <w:t>Visitas orgánicas únicas mensuales</w:t>
      </w:r>
    </w:p>
    <w:p>
      <w:pPr>
        <w:pStyle w:val="ListBullet"/>
      </w:pPr>
      <w:r>
        <w:t>Páginas vistas por sesión (objetivo: &gt;2.5)</w:t>
      </w:r>
    </w:p>
    <w:p>
      <w:pPr>
        <w:pStyle w:val="ListBullet"/>
      </w:pPr>
      <w:r>
        <w:t>Tiempo promedio en sitio (objetivo: &gt;2 minutos)</w:t>
      </w:r>
    </w:p>
    <w:p>
      <w:pPr>
        <w:pStyle w:val="ListBullet"/>
      </w:pPr>
      <w:r>
        <w:t>Tasa de rebote (objetivo: &lt;40%)</w:t>
      </w:r>
    </w:p>
    <w:p>
      <w:pPr>
        <w:pStyle w:val="ListBullet"/>
      </w:pPr>
      <w:r>
        <w:t>Páginas por sesión (objetivo: &gt;3)</w:t>
      </w:r>
    </w:p>
    <w:p>
      <w:r>
        <w:rPr>
          <w:b/>
        </w:rPr>
        <w:t>Conversiones Orgánicas:</w:t>
      </w:r>
    </w:p>
    <w:p>
      <w:pPr>
        <w:pStyle w:val="ListBullet"/>
      </w:pPr>
      <w:r>
        <w:t>Tasa de conversión orgánica (objetivo: &gt;2%)</w:t>
      </w:r>
    </w:p>
    <w:p>
      <w:pPr>
        <w:pStyle w:val="ListBullet"/>
      </w:pPr>
      <w:r>
        <w:t>Valor de conversión promedio</w:t>
      </w:r>
    </w:p>
    <w:p>
      <w:pPr>
        <w:pStyle w:val="ListBullet"/>
      </w:pPr>
      <w:r>
        <w:t>Costo por adquisición orgánica</w:t>
      </w:r>
    </w:p>
    <w:p>
      <w:pPr>
        <w:pStyle w:val="ListBullet"/>
      </w:pPr>
      <w:r>
        <w:t>ROI del SEO (objetivo: &gt;300%)</w:t>
      </w:r>
    </w:p>
    <w:p>
      <w:pPr>
        <w:pStyle w:val="ListBullet"/>
      </w:pPr>
      <w:r>
        <w:t>Leads calificados generados</w:t>
      </w:r>
    </w:p>
    <w:p>
      <w:pPr>
        <w:pStyle w:val="Heading3"/>
      </w:pPr>
      <w:r>
        <w:t>🎯 Métricas de Palabras Clave Avanzadas</w:t>
      </w:r>
    </w:p>
    <w:p>
      <w:r>
        <w:rPr>
          <w:b/>
        </w:rPr>
        <w:t>Posicionamiento:</w:t>
      </w:r>
    </w:p>
    <w:p>
      <w:pPr>
        <w:pStyle w:val="ListBullet"/>
      </w:pPr>
      <w:r>
        <w:t>Ranking promedio de palabras clave objetivo</w:t>
      </w:r>
    </w:p>
    <w:p>
      <w:pPr>
        <w:pStyle w:val="ListBullet"/>
      </w:pPr>
      <w:r>
        <w:t>Número de palabras clave en top 10 (objetivo: &gt;50)</w:t>
      </w:r>
    </w:p>
    <w:p>
      <w:pPr>
        <w:pStyle w:val="ListBullet"/>
      </w:pPr>
      <w:r>
        <w:t>Cambios en ranking mensual</w:t>
      </w:r>
    </w:p>
    <w:p>
      <w:pPr>
        <w:pStyle w:val="ListBullet"/>
      </w:pPr>
      <w:r>
        <w:t>Palabras clave ganadas/perdidas</w:t>
      </w:r>
    </w:p>
    <w:p>
      <w:pPr>
        <w:pStyle w:val="ListBullet"/>
      </w:pPr>
      <w:r>
        <w:t>Velocidad de mejora de rankings</w:t>
      </w:r>
    </w:p>
    <w:p>
      <w:r>
        <w:rPr>
          <w:b/>
        </w:rPr>
        <w:t>Tráfico por Palabra Clave:</w:t>
      </w:r>
    </w:p>
    <w:p>
      <w:pPr>
        <w:pStyle w:val="ListBullet"/>
      </w:pPr>
      <w:r>
        <w:t>Tráfico orgánico por palabra clave</w:t>
      </w:r>
    </w:p>
    <w:p>
      <w:pPr>
        <w:pStyle w:val="ListBullet"/>
      </w:pPr>
      <w:r>
        <w:t>Conversiones por palabra clave</w:t>
      </w:r>
    </w:p>
    <w:p>
      <w:pPr>
        <w:pStyle w:val="ListBullet"/>
      </w:pPr>
      <w:r>
        <w:t>Valor por palabra clave</w:t>
      </w:r>
    </w:p>
    <w:p>
      <w:pPr>
        <w:pStyle w:val="ListBullet"/>
      </w:pPr>
      <w:r>
        <w:t>Tendencias de búsqueda por palabra clave</w:t>
      </w:r>
    </w:p>
    <w:p>
      <w:pPr>
        <w:pStyle w:val="ListBullet"/>
      </w:pPr>
      <w:r>
        <w:t>Competencia por palabra clave</w:t>
      </w:r>
    </w:p>
    <w:p>
      <w:pPr>
        <w:pStyle w:val="Heading2"/>
      </w:pPr>
      <w:r>
        <w:t>CASOS DE ESTUDIO DETALLADOS</w:t>
      </w:r>
    </w:p>
    <w:p>
      <w:pPr>
        <w:pStyle w:val="Heading3"/>
      </w:pPr>
      <w:r>
        <w:t>📊 Caso 1: E-commerce de Electrónicos</w:t>
      </w:r>
    </w:p>
    <w:p>
      <w:r>
        <w:t>Empresa: TechStore Pro</w:t>
      </w:r>
    </w:p>
    <w:p>
      <w:r>
        <w:t>Industria: Electrónicos y tecnología</w:t>
      </w:r>
    </w:p>
    <w:p>
      <w:r>
        <w:t>Objetivo: Aumentar tráfico orgánico en 40%</w:t>
      </w:r>
    </w:p>
    <w:p>
      <w:r>
        <w:rPr>
          <w:b/>
        </w:rPr>
        <w:t>Situación Inicial:</w:t>
      </w:r>
    </w:p>
    <w:p>
      <w:pPr>
        <w:pStyle w:val="ListBullet"/>
      </w:pPr>
      <w:r>
        <w:t>Tráfico orgánico: 50,000 visitas/mes</w:t>
      </w:r>
    </w:p>
    <w:p>
      <w:pPr>
        <w:pStyle w:val="ListBullet"/>
      </w:pPr>
      <w:r>
        <w:t>Conversiones: 1.2%</w:t>
      </w:r>
    </w:p>
    <w:p>
      <w:pPr>
        <w:pStyle w:val="ListBullet"/>
      </w:pPr>
      <w:r>
        <w:t>Ranking promedio: posición 15</w:t>
      </w:r>
    </w:p>
    <w:p>
      <w:pPr>
        <w:pStyle w:val="ListBullet"/>
      </w:pPr>
      <w:r>
        <w:t>Palabras clave objetivo: 150</w:t>
      </w:r>
    </w:p>
    <w:p>
      <w:r>
        <w:rPr>
          <w:b/>
        </w:rPr>
        <w:t>Estrategia Implementada:</w:t>
      </w:r>
    </w:p>
    <w:p>
      <w:pPr>
        <w:pStyle w:val="ListBullet"/>
      </w:pPr>
      <w:r>
        <w:t>Optimización para "best [producto] 2024"</w:t>
      </w:r>
    </w:p>
    <w:p>
      <w:pPr>
        <w:pStyle w:val="ListBullet"/>
      </w:pPr>
      <w:r>
        <w:t>Creación de contenido comparativo</w:t>
      </w:r>
    </w:p>
    <w:p>
      <w:pPr>
        <w:pStyle w:val="ListBullet"/>
      </w:pPr>
      <w:r>
        <w:t>Implementación de schema markup</w:t>
      </w:r>
    </w:p>
    <w:p>
      <w:pPr>
        <w:pStyle w:val="ListBullet"/>
      </w:pPr>
      <w:r>
        <w:t>Optimización móvil completa</w:t>
      </w:r>
    </w:p>
    <w:p>
      <w:pPr>
        <w:pStyle w:val="ListBullet"/>
      </w:pPr>
      <w:r>
        <w:t>Estrategia de link building</w:t>
      </w:r>
    </w:p>
    <w:p>
      <w:r>
        <w:rPr>
          <w:b/>
        </w:rPr>
        <w:t>Resultados (6 meses):</w:t>
      </w:r>
    </w:p>
    <w:p>
      <w:pPr>
        <w:pStyle w:val="ListBullet"/>
      </w:pPr>
      <w:r>
        <w:t>Aumento del 45% en tráfico orgánico (72,500 visitas/mes)</w:t>
      </w:r>
    </w:p>
    <w:p>
      <w:pPr>
        <w:pStyle w:val="ListBullet"/>
      </w:pPr>
      <w:r>
        <w:t>Mejora del 60% en conversiones (1.92%)</w:t>
      </w:r>
    </w:p>
    <w:p>
      <w:pPr>
        <w:pStyle w:val="ListBullet"/>
      </w:pPr>
      <w:r>
        <w:t>Ranking promedio mejorado a posición 8</w:t>
      </w:r>
    </w:p>
    <w:p>
      <w:pPr>
        <w:pStyle w:val="ListBullet"/>
      </w:pPr>
      <w:r>
        <w:t>250 palabras clave objetivo en top 10</w:t>
      </w:r>
    </w:p>
    <w:p>
      <w:pPr>
        <w:pStyle w:val="ListBullet"/>
      </w:pPr>
      <w:r>
        <w:t>Reducción del 30% en costo por adquisición</w:t>
      </w:r>
    </w:p>
    <w:p>
      <w:pPr>
        <w:pStyle w:val="Heading3"/>
      </w:pPr>
      <w:r>
        <w:t>📊 Caso 2: Servicios Locales</w:t>
      </w:r>
    </w:p>
    <w:p>
      <w:r>
        <w:t>Empresa: LocalPlumber Services</w:t>
      </w:r>
    </w:p>
    <w:p>
      <w:r>
        <w:t>Industria: Servicios de plomería</w:t>
      </w:r>
    </w:p>
    <w:p>
      <w:r>
        <w:t>Objetivo: Mejorar visibilidad local</w:t>
      </w:r>
    </w:p>
    <w:p>
      <w:r>
        <w:rPr>
          <w:b/>
        </w:rPr>
        <w:t>Situación Inicial:</w:t>
      </w:r>
    </w:p>
    <w:p>
      <w:pPr>
        <w:pStyle w:val="ListBullet"/>
      </w:pPr>
      <w:r>
        <w:t>Búsquedas locales: 200/mes</w:t>
      </w:r>
    </w:p>
    <w:p>
      <w:pPr>
        <w:pStyle w:val="ListBullet"/>
      </w:pPr>
      <w:r>
        <w:t>Llamadas telefónicas: 15/mes</w:t>
      </w:r>
    </w:p>
    <w:p>
      <w:pPr>
        <w:pStyle w:val="ListBullet"/>
      </w:pPr>
      <w:r>
        <w:t>Reseñas: 3.2 estrellas promedio</w:t>
      </w:r>
    </w:p>
    <w:p>
      <w:pPr>
        <w:pStyle w:val="ListBullet"/>
      </w:pPr>
      <w:r>
        <w:t>Presencia en Google My Business: básica</w:t>
      </w:r>
    </w:p>
    <w:p>
      <w:r>
        <w:rPr>
          <w:b/>
        </w:rPr>
        <w:t>Estrategia Implementada:</w:t>
      </w:r>
    </w:p>
    <w:p>
      <w:pPr>
        <w:pStyle w:val="ListBullet"/>
      </w:pPr>
      <w:r>
        <w:t>Optimización para "[servicio] near me"</w:t>
      </w:r>
    </w:p>
    <w:p>
      <w:pPr>
        <w:pStyle w:val="ListBullet"/>
      </w:pPr>
      <w:r>
        <w:t>Creación de perfiles en Google My Business</w:t>
      </w:r>
    </w:p>
    <w:p>
      <w:pPr>
        <w:pStyle w:val="ListBullet"/>
      </w:pPr>
      <w:r>
        <w:t>Estrategia de generación de reseñas</w:t>
      </w:r>
    </w:p>
    <w:p>
      <w:pPr>
        <w:pStyle w:val="ListBullet"/>
      </w:pPr>
      <w:r>
        <w:t>Contenido local específico</w:t>
      </w:r>
    </w:p>
    <w:p>
      <w:pPr>
        <w:pStyle w:val="ListBullet"/>
      </w:pPr>
      <w:r>
        <w:t>Optimización de cita NAP (Nombre, Dirección, Teléfono)</w:t>
      </w:r>
    </w:p>
    <w:p>
      <w:r>
        <w:rPr>
          <w:b/>
        </w:rPr>
        <w:t>Resultados (4 meses):</w:t>
      </w:r>
    </w:p>
    <w:p>
      <w:pPr>
        <w:pStyle w:val="ListBullet"/>
      </w:pPr>
      <w:r>
        <w:t>Aumento del 80% en búsquedas locales (360/mes)</w:t>
      </w:r>
    </w:p>
    <w:p>
      <w:pPr>
        <w:pStyle w:val="ListBullet"/>
      </w:pPr>
      <w:r>
        <w:t>Mejora del 120% en llamadas telefónicas (33/mes)</w:t>
      </w:r>
    </w:p>
    <w:p>
      <w:pPr>
        <w:pStyle w:val="ListBullet"/>
      </w:pPr>
      <w:r>
        <w:t>Aumento del 90% en citas programadas</w:t>
      </w:r>
    </w:p>
    <w:p>
      <w:pPr>
        <w:pStyle w:val="ListBullet"/>
      </w:pPr>
      <w:r>
        <w:t>Reseñas mejoradas a 4.7 estrellas promedio</w:t>
      </w:r>
    </w:p>
    <w:p>
      <w:pPr>
        <w:pStyle w:val="ListBullet"/>
      </w:pPr>
      <w:r>
        <w:t>Presencia completa en Google My Business</w:t>
      </w:r>
    </w:p>
    <w:p>
      <w:pPr>
        <w:pStyle w:val="Heading3"/>
      </w:pPr>
      <w:r>
        <w:t>📊 Caso 3: SaaS B2B</w:t>
      </w:r>
    </w:p>
    <w:p>
      <w:r>
        <w:t>Empresa: DataAnalytics Pro</w:t>
      </w:r>
    </w:p>
    <w:p>
      <w:r>
        <w:t>Industria: Software de análisis de datos</w:t>
      </w:r>
    </w:p>
    <w:p>
      <w:r>
        <w:t>Objetivo: Generar leads calificados</w:t>
      </w:r>
    </w:p>
    <w:p>
      <w:r>
        <w:rPr>
          <w:b/>
        </w:rPr>
        <w:t>Situación Inicial:</w:t>
      </w:r>
    </w:p>
    <w:p>
      <w:pPr>
        <w:pStyle w:val="ListBullet"/>
      </w:pPr>
      <w:r>
        <w:t>Tráfico orgánico: 25,000 visitas/mes</w:t>
      </w:r>
    </w:p>
    <w:p>
      <w:pPr>
        <w:pStyle w:val="ListBullet"/>
      </w:pPr>
      <w:r>
        <w:t>Leads calificados: 150/mes</w:t>
      </w:r>
    </w:p>
    <w:p>
      <w:pPr>
        <w:pStyle w:val="ListBullet"/>
      </w:pPr>
      <w:r>
        <w:t>Tiempo en sitio: 1.5 minutos</w:t>
      </w:r>
    </w:p>
    <w:p>
      <w:pPr>
        <w:pStyle w:val="ListBullet"/>
      </w:pPr>
      <w:r>
        <w:t>Páginas por sesión: 2.1</w:t>
      </w:r>
    </w:p>
    <w:p>
      <w:r>
        <w:rPr>
          <w:b/>
        </w:rPr>
        <w:t>Estrategia Implementada:</w:t>
      </w:r>
    </w:p>
    <w:p>
      <w:pPr>
        <w:pStyle w:val="ListBullet"/>
      </w:pPr>
      <w:r>
        <w:t>Contenido educativo sobre "data analytics"</w:t>
      </w:r>
    </w:p>
    <w:p>
      <w:pPr>
        <w:pStyle w:val="ListBullet"/>
      </w:pPr>
      <w:r>
        <w:t>Webinars sobre "business intelligence"</w:t>
      </w:r>
    </w:p>
    <w:p>
      <w:pPr>
        <w:pStyle w:val="ListBullet"/>
      </w:pPr>
      <w:r>
        <w:t>Casos de estudio de clientes</w:t>
      </w:r>
    </w:p>
    <w:p>
      <w:pPr>
        <w:pStyle w:val="ListBullet"/>
      </w:pPr>
      <w:r>
        <w:t>SEO técnico avanzado</w:t>
      </w:r>
    </w:p>
    <w:p>
      <w:pPr>
        <w:pStyle w:val="ListBullet"/>
      </w:pPr>
      <w:r>
        <w:t>Estrategia de topic clusters</w:t>
      </w:r>
    </w:p>
    <w:p>
      <w:r>
        <w:rPr>
          <w:b/>
        </w:rPr>
        <w:t>Resultados (8 meses):</w:t>
      </w:r>
    </w:p>
    <w:p>
      <w:pPr>
        <w:pStyle w:val="ListBullet"/>
      </w:pPr>
      <w:r>
        <w:t>Aumento del 70% en leads calificados (255/mes)</w:t>
      </w:r>
    </w:p>
    <w:p>
      <w:pPr>
        <w:pStyle w:val="ListBullet"/>
      </w:pPr>
      <w:r>
        <w:t>Mejora del 85% en tiempo en sitio (2.8 minutos)</w:t>
      </w:r>
    </w:p>
    <w:p>
      <w:pPr>
        <w:pStyle w:val="ListBullet"/>
      </w:pPr>
      <w:r>
        <w:t>Aumento del 60% en páginas por sesión (3.4)</w:t>
      </w:r>
    </w:p>
    <w:p>
      <w:pPr>
        <w:pStyle w:val="ListBullet"/>
      </w:pPr>
      <w:r>
        <w:t>Reducción del 40% en costo por lead</w:t>
      </w:r>
    </w:p>
    <w:p>
      <w:pPr>
        <w:pStyle w:val="ListBullet"/>
      </w:pPr>
      <w:r>
        <w:t>Mejora del 90% en autoridad de dominio</w:t>
      </w:r>
    </w:p>
    <w:p>
      <w:pPr>
        <w:pStyle w:val="Heading2"/>
      </w:pPr>
      <w:r>
        <w:t>HERRAMIENTAS AVANZADAS DE SEO</w:t>
      </w:r>
    </w:p>
    <w:p>
      <w:pPr>
        <w:pStyle w:val="Heading3"/>
      </w:pPr>
      <w:r>
        <w:t>🔧 Herramientas de Investigación de Palabras Clave</w:t>
      </w:r>
    </w:p>
    <w:p>
      <w:r>
        <w:rPr>
          <w:b/>
        </w:rPr>
        <w:t>Gratuitas:</w:t>
      </w:r>
    </w:p>
    <w:p>
      <w:pPr>
        <w:pStyle w:val="ListBullet"/>
      </w:pPr>
      <w:r>
        <w:t>Google Keyword Planner - Volumen de búsqueda y competencia</w:t>
      </w:r>
    </w:p>
    <w:p>
      <w:pPr>
        <w:pStyle w:val="ListBullet"/>
      </w:pPr>
      <w:r>
        <w:t>Google Trends - Tendencias temporales y geográficas</w:t>
      </w:r>
    </w:p>
    <w:p>
      <w:pPr>
        <w:pStyle w:val="ListBullet"/>
      </w:pPr>
      <w:r>
        <w:t>Answer The Public - Preguntas populares</w:t>
      </w:r>
    </w:p>
    <w:p>
      <w:pPr>
        <w:pStyle w:val="ListBullet"/>
      </w:pPr>
      <w:r>
        <w:t>Ubersuggest - Sugerencias y análisis básico</w:t>
      </w:r>
    </w:p>
    <w:p>
      <w:pPr>
        <w:pStyle w:val="ListBullet"/>
      </w:pPr>
      <w:r>
        <w:t>Keyword Surfer - Datos en tiempo real</w:t>
      </w:r>
    </w:p>
    <w:p>
      <w:pPr>
        <w:pStyle w:val="ListBullet"/>
      </w:pPr>
      <w:r>
        <w:t>Google Search Console - Palabras clave que generan tráfico</w:t>
      </w:r>
    </w:p>
    <w:p>
      <w:r>
        <w:rPr>
          <w:b/>
        </w:rPr>
        <w:t>De Pago (Recomendadas):</w:t>
      </w:r>
    </w:p>
    <w:p>
      <w:pPr>
        <w:pStyle w:val="ListBullet"/>
      </w:pPr>
      <w:r>
        <w:t>SEMrush - Análisis completo de SEO ($119/mes)</w:t>
      </w:r>
    </w:p>
    <w:p>
      <w:pPr>
        <w:pStyle w:val="ListBullet"/>
      </w:pPr>
      <w:r>
        <w:t>Ahrefs - Backlinks y análisis de competencia ($99/mes)</w:t>
      </w:r>
    </w:p>
    <w:p>
      <w:pPr>
        <w:pStyle w:val="ListBullet"/>
      </w:pPr>
      <w:r>
        <w:t>Moz Pro - Autoridad de dominio y métricas ($99/mes)</w:t>
      </w:r>
    </w:p>
    <w:p>
      <w:pPr>
        <w:pStyle w:val="ListBullet"/>
      </w:pPr>
      <w:r>
        <w:t>SpyFu - Análisis de competencia publicitaria ($39/mes)</w:t>
      </w:r>
    </w:p>
    <w:p>
      <w:pPr>
        <w:pStyle w:val="ListBullet"/>
      </w:pPr>
      <w:r>
        <w:t>Serpstat - Investigación de palabras clave ($19/mes)</w:t>
      </w:r>
    </w:p>
    <w:p>
      <w:pPr>
        <w:pStyle w:val="ListBullet"/>
      </w:pPr>
      <w:r>
        <w:t>Screaming Frog - Auditoría técnica ($149/año)</w:t>
      </w:r>
    </w:p>
    <w:p>
      <w:pPr>
        <w:pStyle w:val="Heading3"/>
      </w:pPr>
      <w:r>
        <w:t>📈 Herramientas de Análisis de Competencia</w:t>
      </w:r>
    </w:p>
    <w:p>
      <w:r>
        <w:rPr>
          <w:b/>
        </w:rPr>
        <w:t>Análisis de Tráfico:</w:t>
      </w:r>
    </w:p>
    <w:p>
      <w:pPr>
        <w:pStyle w:val="ListBullet"/>
      </w:pPr>
      <w:r>
        <w:t>SimilarWeb - Tráfico y comportamiento de usuarios</w:t>
      </w:r>
    </w:p>
    <w:p>
      <w:pPr>
        <w:pStyle w:val="ListBullet"/>
      </w:pPr>
      <w:r>
        <w:t>Alexa - Rankings y métricas de sitio</w:t>
      </w:r>
    </w:p>
    <w:p>
      <w:pPr>
        <w:pStyle w:val="ListBullet"/>
      </w:pPr>
      <w:r>
        <w:t>Compete - Análisis de competencia</w:t>
      </w:r>
    </w:p>
    <w:p>
      <w:pPr>
        <w:pStyle w:val="ListBullet"/>
      </w:pPr>
      <w:r>
        <w:t>Quantcast - Demografía de audiencia</w:t>
      </w:r>
    </w:p>
    <w:p>
      <w:r>
        <w:rPr>
          <w:b/>
        </w:rPr>
        <w:t>Análisis de Enlaces:</w:t>
      </w:r>
    </w:p>
    <w:p>
      <w:pPr>
        <w:pStyle w:val="ListBullet"/>
      </w:pPr>
      <w:r>
        <w:t>Majestic - Análisis de backlinks</w:t>
      </w:r>
    </w:p>
    <w:p>
      <w:pPr>
        <w:pStyle w:val="ListBullet"/>
      </w:pPr>
      <w:r>
        <w:t>LinkResearchTools - Auditoría de enlaces</w:t>
      </w:r>
    </w:p>
    <w:p>
      <w:pPr>
        <w:pStyle w:val="ListBullet"/>
      </w:pPr>
      <w:r>
        <w:t>Monitor Backlinks - Monitoreo de enlaces</w:t>
      </w:r>
    </w:p>
    <w:p>
      <w:pPr>
        <w:pStyle w:val="ListBullet"/>
      </w:pPr>
      <w:r>
        <w:t>CognitiveSEO - Análisis de enlaces</w:t>
      </w:r>
    </w:p>
    <w:p>
      <w:pPr>
        <w:pStyle w:val="Heading2"/>
      </w:pPr>
      <w:r>
        <w:t>ESTRATEGIAS DE IMPLEMENTACIÓN</w:t>
      </w:r>
    </w:p>
    <w:p>
      <w:pPr>
        <w:pStyle w:val="Heading3"/>
      </w:pPr>
      <w:r>
        <w:t>🚀 Fase 1: Auditoría y Análisis (Semanas 1-2)</w:t>
      </w:r>
    </w:p>
    <w:p>
      <w:r>
        <w:rPr>
          <w:b/>
        </w:rPr>
        <w:t>Auditoría Técnica:</w:t>
      </w:r>
    </w:p>
    <w:p>
      <w:pPr>
        <w:pStyle w:val="ListBullet"/>
      </w:pPr>
      <w:r>
        <w:t>Análisis de Core Web Vitals</w:t>
      </w:r>
    </w:p>
    <w:p>
      <w:pPr>
        <w:pStyle w:val="ListBullet"/>
      </w:pPr>
      <w:r>
        <w:t>Revisión de estructura de URLs</w:t>
      </w:r>
    </w:p>
    <w:p>
      <w:pPr>
        <w:pStyle w:val="ListBullet"/>
      </w:pPr>
      <w:r>
        <w:t>Verificación de meta tags</w:t>
      </w:r>
    </w:p>
    <w:p>
      <w:pPr>
        <w:pStyle w:val="ListBullet"/>
      </w:pPr>
      <w:r>
        <w:t>Análisis de enlaces internos</w:t>
      </w:r>
    </w:p>
    <w:p>
      <w:pPr>
        <w:pStyle w:val="ListBullet"/>
      </w:pPr>
      <w:r>
        <w:t>Revisión de schema markup</w:t>
      </w:r>
    </w:p>
    <w:p>
      <w:r>
        <w:rPr>
          <w:b/>
        </w:rPr>
        <w:t>Auditoría de Contenido:</w:t>
      </w:r>
    </w:p>
    <w:p>
      <w:pPr>
        <w:pStyle w:val="ListBullet"/>
      </w:pPr>
      <w:r>
        <w:t>Análisis de palabras clave actuales</w:t>
      </w:r>
    </w:p>
    <w:p>
      <w:pPr>
        <w:pStyle w:val="ListBullet"/>
      </w:pPr>
      <w:r>
        <w:t>Identificación de gaps de contenido</w:t>
      </w:r>
    </w:p>
    <w:p>
      <w:pPr>
        <w:pStyle w:val="ListBullet"/>
      </w:pPr>
      <w:r>
        <w:t>Revisión de competencia</w:t>
      </w:r>
    </w:p>
    <w:p>
      <w:pPr>
        <w:pStyle w:val="ListBullet"/>
      </w:pPr>
      <w:r>
        <w:t>Análisis de intención de búsqueda</w:t>
      </w:r>
    </w:p>
    <w:p>
      <w:pPr>
        <w:pStyle w:val="ListBullet"/>
      </w:pPr>
      <w:r>
        <w:t>Auditoría de E-A-T</w:t>
      </w:r>
    </w:p>
    <w:p>
      <w:pPr>
        <w:pStyle w:val="Heading3"/>
      </w:pPr>
      <w:r>
        <w:t>🎯 Fase 2: Estrategia y Planificación (Semanas 3-4)</w:t>
      </w:r>
    </w:p>
    <w:p>
      <w:r>
        <w:rPr>
          <w:b/>
        </w:rPr>
        <w:t>Desarrollo de Estrategia:</w:t>
      </w:r>
    </w:p>
    <w:p>
      <w:pPr>
        <w:pStyle w:val="ListBullet"/>
      </w:pPr>
      <w:r>
        <w:t>Definición de objetivos SEO</w:t>
      </w:r>
    </w:p>
    <w:p>
      <w:pPr>
        <w:pStyle w:val="ListBullet"/>
      </w:pPr>
      <w:r>
        <w:t>Selección de palabras clave objetivo</w:t>
      </w:r>
    </w:p>
    <w:p>
      <w:pPr>
        <w:pStyle w:val="ListBullet"/>
      </w:pPr>
      <w:r>
        <w:t>Creación de topic clusters</w:t>
      </w:r>
    </w:p>
    <w:p>
      <w:pPr>
        <w:pStyle w:val="ListBullet"/>
      </w:pPr>
      <w:r>
        <w:t>Planificación de contenido</w:t>
      </w:r>
    </w:p>
    <w:p>
      <w:pPr>
        <w:pStyle w:val="ListBullet"/>
      </w:pPr>
      <w:r>
        <w:t>Estrategia de link building</w:t>
      </w:r>
    </w:p>
    <w:p>
      <w:r>
        <w:rPr>
          <w:b/>
        </w:rPr>
        <w:t>Planificación de Contenido:</w:t>
      </w:r>
    </w:p>
    <w:p>
      <w:pPr>
        <w:pStyle w:val="ListBullet"/>
      </w:pPr>
      <w:r>
        <w:t>Calendario editorial</w:t>
      </w:r>
    </w:p>
    <w:p>
      <w:pPr>
        <w:pStyle w:val="ListBullet"/>
      </w:pPr>
      <w:r>
        <w:t>Tipos de contenido por audiencia</w:t>
      </w:r>
    </w:p>
    <w:p>
      <w:pPr>
        <w:pStyle w:val="ListBullet"/>
      </w:pPr>
      <w:r>
        <w:t>Estrategia de distribución</w:t>
      </w:r>
    </w:p>
    <w:p>
      <w:pPr>
        <w:pStyle w:val="ListBullet"/>
      </w:pPr>
      <w:r>
        <w:t>Plan de promoción</w:t>
      </w:r>
    </w:p>
    <w:p>
      <w:pPr>
        <w:pStyle w:val="ListBullet"/>
      </w:pPr>
      <w:r>
        <w:t>Métricas de seguimiento</w:t>
      </w:r>
    </w:p>
    <w:p>
      <w:pPr>
        <w:pStyle w:val="Heading3"/>
      </w:pPr>
      <w:r>
        <w:t>📈 Fase 3: Implementación (Semanas 5-12)</w:t>
      </w:r>
    </w:p>
    <w:p>
      <w:r>
        <w:rPr>
          <w:b/>
        </w:rPr>
        <w:t>Optimizaciones Técnicas:</w:t>
      </w:r>
    </w:p>
    <w:p>
      <w:pPr>
        <w:pStyle w:val="ListBullet"/>
      </w:pPr>
      <w:r>
        <w:t>Implementación de mejoras de velocidad</w:t>
      </w:r>
    </w:p>
    <w:p>
      <w:pPr>
        <w:pStyle w:val="ListBullet"/>
      </w:pPr>
      <w:r>
        <w:t>Optimización de imágenes</w:t>
      </w:r>
    </w:p>
    <w:p>
      <w:pPr>
        <w:pStyle w:val="ListBullet"/>
      </w:pPr>
      <w:r>
        <w:t>Mejoras de estructura</w:t>
      </w:r>
    </w:p>
    <w:p>
      <w:pPr>
        <w:pStyle w:val="ListBullet"/>
      </w:pPr>
      <w:r>
        <w:t>Implementación de schema markup</w:t>
      </w:r>
    </w:p>
    <w:p>
      <w:pPr>
        <w:pStyle w:val="ListBullet"/>
      </w:pPr>
      <w:r>
        <w:t>Optimización de enlaces internos</w:t>
      </w:r>
    </w:p>
    <w:p>
      <w:r>
        <w:rPr>
          <w:b/>
        </w:rPr>
        <w:t>Creación de Contenido:</w:t>
      </w:r>
    </w:p>
    <w:p>
      <w:pPr>
        <w:pStyle w:val="ListBullet"/>
      </w:pPr>
      <w:r>
        <w:t>Desarrollo de contenido pillar</w:t>
      </w:r>
    </w:p>
    <w:p>
      <w:pPr>
        <w:pStyle w:val="ListBullet"/>
      </w:pPr>
      <w:r>
        <w:t>Creación de contenido cluster</w:t>
      </w:r>
    </w:p>
    <w:p>
      <w:pPr>
        <w:pStyle w:val="ListBullet"/>
      </w:pPr>
      <w:r>
        <w:t>Optimización de contenido existente</w:t>
      </w:r>
    </w:p>
    <w:p>
      <w:pPr>
        <w:pStyle w:val="ListBullet"/>
      </w:pPr>
      <w:r>
        <w:t>Creación de contenido local</w:t>
      </w:r>
    </w:p>
    <w:p>
      <w:pPr>
        <w:pStyle w:val="ListBullet"/>
      </w:pPr>
      <w:r>
        <w:t>Desarrollo de recursos descargables</w:t>
      </w:r>
    </w:p>
    <w:p>
      <w:pPr>
        <w:pStyle w:val="Heading3"/>
      </w:pPr>
      <w:r>
        <w:t>📊 Fase 4: Monitoreo y Optimización (Ongoing)</w:t>
      </w:r>
    </w:p>
    <w:p>
      <w:r>
        <w:rPr>
          <w:b/>
        </w:rPr>
        <w:t>Monitoreo Continuo:</w:t>
      </w:r>
    </w:p>
    <w:p>
      <w:pPr>
        <w:pStyle w:val="ListBullet"/>
      </w:pPr>
      <w:r>
        <w:t>Seguimiento de rankings</w:t>
      </w:r>
    </w:p>
    <w:p>
      <w:pPr>
        <w:pStyle w:val="ListBullet"/>
      </w:pPr>
      <w:r>
        <w:t>Análisis de tráfico orgánico</w:t>
      </w:r>
    </w:p>
    <w:p>
      <w:pPr>
        <w:pStyle w:val="ListBullet"/>
      </w:pPr>
      <w:r>
        <w:t>Monitoreo de conversiones</w:t>
      </w:r>
    </w:p>
    <w:p>
      <w:pPr>
        <w:pStyle w:val="ListBullet"/>
      </w:pPr>
      <w:r>
        <w:t>Análisis de competencia</w:t>
      </w:r>
    </w:p>
    <w:p>
      <w:pPr>
        <w:pStyle w:val="ListBullet"/>
      </w:pPr>
      <w:r>
        <w:t>Revisión de métricas técnicas</w:t>
      </w:r>
    </w:p>
    <w:p>
      <w:pPr>
        <w:pStyle w:val="Heading2"/>
      </w:pPr>
      <w:r>
        <w:t>TENDENCIAS EMERGENTES 2024-2025</w:t>
      </w:r>
    </w:p>
    <w:p>
      <w:pPr>
        <w:pStyle w:val="Heading3"/>
      </w:pPr>
      <w:r>
        <w:t>🤖 Inteligencia Artificial y Búsquedas</w:t>
      </w:r>
    </w:p>
    <w:p>
      <w:r>
        <w:rPr>
          <w:b/>
        </w:rPr>
        <w:t>Búsquedas Generativas:</w:t>
      </w:r>
    </w:p>
    <w:p>
      <w:pPr>
        <w:pStyle w:val="ListBullet"/>
      </w:pPr>
      <w:r>
        <w:t>Respuestas directas en SERPs (40% de búsquedas)</w:t>
      </w:r>
    </w:p>
    <w:p>
      <w:pPr>
        <w:pStyle w:val="ListBullet"/>
      </w:pPr>
      <w:r>
        <w:t>Contenido generado por IA</w:t>
      </w:r>
    </w:p>
    <w:p>
      <w:pPr>
        <w:pStyle w:val="ListBullet"/>
      </w:pPr>
      <w:r>
        <w:t>Búsquedas conversacionales</w:t>
      </w:r>
    </w:p>
    <w:p>
      <w:pPr>
        <w:pStyle w:val="ListBullet"/>
      </w:pPr>
      <w:r>
        <w:t>Personalización extrema por usuario</w:t>
      </w:r>
    </w:p>
    <w:p>
      <w:r>
        <w:rPr>
          <w:b/>
        </w:rPr>
        <w:t>Impacto en SEO:</w:t>
      </w:r>
    </w:p>
    <w:p>
      <w:pPr>
        <w:pStyle w:val="ListBullet"/>
      </w:pPr>
      <w:r>
        <w:t>Menos clics a sitios web (-15% proyectado)</w:t>
      </w:r>
    </w:p>
    <w:p>
      <w:pPr>
        <w:pStyle w:val="ListBullet"/>
      </w:pPr>
      <w:r>
        <w:t>Mayor importancia del featured snippets</w:t>
      </w:r>
    </w:p>
    <w:p>
      <w:pPr>
        <w:pStyle w:val="ListBullet"/>
      </w:pPr>
      <w:r>
        <w:t>Necesidad de contenido más específico</w:t>
      </w:r>
    </w:p>
    <w:p>
      <w:pPr>
        <w:pStyle w:val="ListBullet"/>
      </w:pPr>
      <w:r>
        <w:t>Optimización para búsquedas de IA</w:t>
      </w:r>
    </w:p>
    <w:p>
      <w:pPr>
        <w:pStyle w:val="Heading3"/>
      </w:pPr>
      <w:r>
        <w:t>🎤 Búsquedas Multimodales</w:t>
      </w:r>
    </w:p>
    <w:p>
      <w:r>
        <w:rPr>
          <w:b/>
        </w:rPr>
        <w:t>Integración de Medios:</w:t>
      </w:r>
    </w:p>
    <w:p>
      <w:pPr>
        <w:pStyle w:val="ListBullet"/>
      </w:pPr>
      <w:r>
        <w:t>Búsquedas por imagen (25% de búsquedas)</w:t>
      </w:r>
    </w:p>
    <w:p>
      <w:pPr>
        <w:pStyle w:val="ListBullet"/>
      </w:pPr>
      <w:r>
        <w:t>Búsquedas por audio (15% de búsquedas)</w:t>
      </w:r>
    </w:p>
    <w:p>
      <w:pPr>
        <w:pStyle w:val="ListBullet"/>
      </w:pPr>
      <w:r>
        <w:t>Búsquedas por video (30% de búsquedas)</w:t>
      </w:r>
    </w:p>
    <w:p>
      <w:pPr>
        <w:pStyle w:val="ListBullet"/>
      </w:pPr>
      <w:r>
        <w:t>Búsquedas híbridas (texto + imagen)</w:t>
      </w:r>
    </w:p>
    <w:p>
      <w:pPr>
        <w:pStyle w:val="Heading3"/>
      </w:pPr>
      <w:r>
        <w:t>🌐 Web3 y Búsquedas Descentralizadas</w:t>
      </w:r>
    </w:p>
    <w:p>
      <w:r>
        <w:rPr>
          <w:b/>
        </w:rPr>
        <w:t>Nuevas Plataformas:</w:t>
      </w:r>
    </w:p>
    <w:p>
      <w:pPr>
        <w:pStyle w:val="ListBullet"/>
      </w:pPr>
      <w:r>
        <w:t>Búsquedas en blockchain</w:t>
      </w:r>
    </w:p>
    <w:p>
      <w:pPr>
        <w:pStyle w:val="ListBullet"/>
      </w:pPr>
      <w:r>
        <w:t>Contenido descentralizado</w:t>
      </w:r>
    </w:p>
    <w:p>
      <w:pPr>
        <w:pStyle w:val="ListBullet"/>
      </w:pPr>
      <w:r>
        <w:t>NFTs como contenido</w:t>
      </w:r>
    </w:p>
    <w:p>
      <w:pPr>
        <w:pStyle w:val="ListBullet"/>
      </w:pPr>
      <w:r>
        <w:t>Metaverso y búsquedas 3D</w:t>
      </w:r>
    </w:p>
    <w:p>
      <w:pPr>
        <w:pStyle w:val="Heading2"/>
      </w:pPr>
      <w:r>
        <w:t>CONCLUSIONES Y RECOMENDACIONES FINALES</w:t>
      </w:r>
    </w:p>
    <w:p>
      <w:pPr>
        <w:pStyle w:val="Heading3"/>
      </w:pPr>
      <w:r>
        <w:t>🎯 Conclusiones Principales</w:t>
      </w:r>
    </w:p>
    <w:p>
      <w:pPr>
        <w:pStyle w:val="ListNumber"/>
      </w:pPr>
      <w:r>
        <w:t>**Búsquedas Locales Dominan:** Las búsquedas "near me" representan el 30% de todas las búsquedas móviles y siguen creciendo.</w:t>
      </w:r>
    </w:p>
    <w:p>
      <w:pPr>
        <w:pStyle w:val="ListNumber"/>
      </w:pPr>
      <w:r>
        <w:t>**IA y Tecnología Emergen:** Las búsquedas relacionadas con IA han crecido un 300% en 2024, especialmente ChatGPT y herramientas de generación de contenido.</w:t>
      </w:r>
    </w:p>
    <w:p>
      <w:pPr>
        <w:pStyle w:val="ListNumber"/>
      </w:pPr>
      <w:r>
        <w:t>**Móvil Primero:** El 60% de todas las búsquedas se realizan desde dispositivos móviles, requiriendo optimización específica.</w:t>
      </w:r>
    </w:p>
    <w:p>
      <w:pPr>
        <w:pStyle w:val="ListNumber"/>
      </w:pPr>
      <w:r>
        <w:t>**Búsquedas por Voz Crecientes:** Las búsquedas por voz representan el 20% de todas las búsquedas y están creciendo rápidamente.</w:t>
      </w:r>
    </w:p>
    <w:p>
      <w:pPr>
        <w:pStyle w:val="ListNumber"/>
      </w:pPr>
      <w:r>
        <w:t>**Contenido Visual Importante:** Las búsquedas de imágenes y videos representan el 25% de todas las búsquedas.</w:t>
      </w:r>
    </w:p>
    <w:p>
      <w:pPr>
        <w:pStyle w:val="Heading3"/>
      </w:pPr>
      <w:r>
        <w:t>🚀 Recomendaciones Estratégicas por Industria</w:t>
      </w:r>
    </w:p>
    <w:p>
      <w:pPr>
        <w:pStyle w:val="Heading4"/>
      </w:pPr>
      <w:r>
        <w:t>Para E-commerce:</w:t>
      </w:r>
    </w:p>
    <w:p>
      <w:pPr>
        <w:pStyle w:val="ListNumber"/>
      </w:pPr>
      <w:r>
        <w:t>**Optimizar para búsquedas de productos** con palabras clave específicas</w:t>
      </w:r>
    </w:p>
    <w:p>
      <w:pPr>
        <w:pStyle w:val="ListNumber"/>
      </w:pPr>
      <w:r>
        <w:t>**Implementar schema markup** para productos y reseñas</w:t>
      </w:r>
    </w:p>
    <w:p>
      <w:pPr>
        <w:pStyle w:val="ListNumber"/>
      </w:pPr>
      <w:r>
        <w:t>**Crear contenido comparativo** para capturar búsquedas comerciales</w:t>
      </w:r>
    </w:p>
    <w:p>
      <w:pPr>
        <w:pStyle w:val="ListNumber"/>
      </w:pPr>
      <w:r>
        <w:t>**Optimizar para móviles** con velocidad de carga rápida</w:t>
      </w:r>
    </w:p>
    <w:p>
      <w:pPr>
        <w:pStyle w:val="ListNumber"/>
      </w:pPr>
      <w:r>
        <w:t>**Implementar búsqueda por voz** en el sitio web</w:t>
      </w:r>
    </w:p>
    <w:p>
      <w:pPr>
        <w:pStyle w:val="Heading4"/>
      </w:pPr>
      <w:r>
        <w:t>Para Servicios Locales:</w:t>
      </w:r>
    </w:p>
    <w:p>
      <w:pPr>
        <w:pStyle w:val="ListNumber"/>
      </w:pPr>
      <w:r>
        <w:t>**Enfocarse en búsquedas "near me"** y geográficas</w:t>
      </w:r>
    </w:p>
    <w:p>
      <w:pPr>
        <w:pStyle w:val="ListNumber"/>
      </w:pPr>
      <w:r>
        <w:t>**Optimizar Google My Business** con información completa</w:t>
      </w:r>
    </w:p>
    <w:p>
      <w:pPr>
        <w:pStyle w:val="ListNumber"/>
      </w:pPr>
      <w:r>
        <w:t>**Generar reseñas positivas** de manera orgánica</w:t>
      </w:r>
    </w:p>
    <w:p>
      <w:pPr>
        <w:pStyle w:val="ListNumber"/>
      </w:pPr>
      <w:r>
        <w:t>**Crear contenido local** relevante para la comunidad</w:t>
      </w:r>
    </w:p>
    <w:p>
      <w:pPr>
        <w:pStyle w:val="ListNumber"/>
      </w:pPr>
      <w:r>
        <w:t>**Implementar schema markup local**</w:t>
      </w:r>
    </w:p>
    <w:p>
      <w:pPr>
        <w:pStyle w:val="Heading4"/>
      </w:pPr>
      <w:r>
        <w:t>Para SaaS B2B:</w:t>
      </w:r>
    </w:p>
    <w:p>
      <w:pPr>
        <w:pStyle w:val="ListNumber"/>
      </w:pPr>
      <w:r>
        <w:t>**Crear contenido educativo** sobre problemas de la industria</w:t>
      </w:r>
    </w:p>
    <w:p>
      <w:pPr>
        <w:pStyle w:val="ListNumber"/>
      </w:pPr>
      <w:r>
        <w:t>**Optimizar para búsquedas informativas** con guías y tutoriales</w:t>
      </w:r>
    </w:p>
    <w:p>
      <w:pPr>
        <w:pStyle w:val="ListNumber"/>
      </w:pPr>
      <w:r>
        <w:t>**Implementar SEO técnico** avanzado</w:t>
      </w:r>
    </w:p>
    <w:p>
      <w:pPr>
        <w:pStyle w:val="ListNumber"/>
      </w:pPr>
      <w:r>
        <w:t>**Generar casos de estudio** y testimonios</w:t>
      </w:r>
    </w:p>
    <w:p>
      <w:pPr>
        <w:pStyle w:val="ListNumber"/>
      </w:pPr>
      <w:r>
        <w:t>**Desarrollar topic clusters** temáticos</w:t>
      </w:r>
    </w:p>
    <w:p>
      <w:pPr>
        <w:pStyle w:val="Heading3"/>
      </w:pPr>
      <w:r>
        <w:t>📈 Próximos Pasos Recomendados</w:t>
      </w:r>
    </w:p>
    <w:p>
      <w:pPr>
        <w:pStyle w:val="ListNumber"/>
      </w:pPr>
      <w:r>
        <w:t>**Auditoría Completa:** Realizar análisis detallado de palabras clave actuales</w:t>
      </w:r>
    </w:p>
    <w:p>
      <w:pPr>
        <w:pStyle w:val="ListNumber"/>
      </w:pPr>
      <w:r>
        <w:t>**Estrategia de Contenido:** Desarrollar calendario basado en búsquedas populares</w:t>
      </w:r>
    </w:p>
    <w:p>
      <w:pPr>
        <w:pStyle w:val="ListNumber"/>
      </w:pPr>
      <w:r>
        <w:t>**Optimización Técnica:** Implementar mejoras de SEO técnico</w:t>
      </w:r>
    </w:p>
    <w:p>
      <w:pPr>
        <w:pStyle w:val="ListNumber"/>
      </w:pPr>
      <w:r>
        <w:t>**Monitoreo Continuo:** Establecer sistema de seguimiento de métricas</w:t>
      </w:r>
    </w:p>
    <w:p>
      <w:pPr>
        <w:pStyle w:val="ListNumber"/>
      </w:pPr>
      <w:r>
        <w:t>**Iteración Constante:** Ajustar estrategia basada en resultados</w:t>
      </w:r>
    </w:p>
    <w:p>
      <w:pPr>
        <w:pStyle w:val="ListNumber"/>
      </w:pPr>
      <w:r>
        <w:t>**Preparación Futura:** Adaptarse a tendencias emergentes de IA y Web3</w:t>
      </w:r>
    </w:p>
    <w:p>
      <w:pPr>
        <w:pStyle w:val="Heading3"/>
      </w:pPr>
      <w:r>
        <w:t>🔮 Tendencias Futuras (2025-2026)</w:t>
      </w:r>
    </w:p>
    <w:p>
      <w:pPr>
        <w:pStyle w:val="ListNumber"/>
      </w:pPr>
      <w:r>
        <w:t>**IA Generativa:** Mayor integración de IA en búsquedas y resultados</w:t>
      </w:r>
    </w:p>
    <w:p>
      <w:pPr>
        <w:pStyle w:val="ListNumber"/>
      </w:pPr>
      <w:r>
        <w:t>**Búsquedas Multimodales:** Combinación de texto, voz e imagen</w:t>
      </w:r>
    </w:p>
    <w:p>
      <w:pPr>
        <w:pStyle w:val="ListNumber"/>
      </w:pPr>
      <w:r>
        <w:t>**Personalización Avanzada:** Resultados más personalizados por usuario</w:t>
      </w:r>
    </w:p>
    <w:p>
      <w:pPr>
        <w:pStyle w:val="ListNumber"/>
      </w:pPr>
      <w:r>
        <w:t>**Búsquedas Conversacionales:** Interacciones más naturales con motores de búsqueda</w:t>
      </w:r>
    </w:p>
    <w:p>
      <w:pPr>
        <w:pStyle w:val="ListNumber"/>
      </w:pPr>
      <w:r>
        <w:t>**Realidad Aumentada:** Búsquedas integradas con AR/VR</w:t>
      </w:r>
    </w:p>
    <w:p>
      <w:pPr>
        <w:pStyle w:val="ListNumber"/>
      </w:pPr>
      <w:r>
        <w:t>**Web3:** Búsquedas descentralizadas y contenido blockchain</w:t>
      </w:r>
    </w:p>
    <w:p>
      <w:pPr>
        <w:pStyle w:val="Heading3"/>
      </w:pPr>
      <w:r>
        <w:t>💡 Consejos Finales</w:t>
      </w:r>
    </w:p>
    <w:p>
      <w:pPr>
        <w:pStyle w:val="ListNumber"/>
      </w:pPr>
      <w:r>
        <w:t>**Mantente Actualizado:** Las tendencias de búsqueda cambian constantemente</w:t>
      </w:r>
    </w:p>
    <w:p>
      <w:pPr>
        <w:pStyle w:val="ListNumber"/>
      </w:pPr>
      <w:r>
        <w:t>**Enfócate en la Calidad:** El contenido de alta calidad siempre gana</w:t>
      </w:r>
    </w:p>
    <w:p>
      <w:pPr>
        <w:pStyle w:val="ListNumber"/>
      </w:pPr>
      <w:r>
        <w:t>**Optimiza para el Usuario:** Las búsquedas son para personas, no para robots</w:t>
      </w:r>
    </w:p>
    <w:p>
      <w:pPr>
        <w:pStyle w:val="ListNumber"/>
      </w:pPr>
      <w:r>
        <w:t>**Mide y Ajusta:** Usa datos para tomar decisiones informadas</w:t>
      </w:r>
    </w:p>
    <w:p>
      <w:pPr>
        <w:pStyle w:val="ListNumber"/>
      </w:pPr>
      <w:r>
        <w:t>**Piensa a Largo Plazo:** El SEO es una estrategia de largo plazo</w:t>
      </w:r>
    </w:p>
    <w:p>
      <w:pPr>
        <w:pStyle w:val="ListNumber"/>
      </w:pPr>
      <w:r>
        <w:t>**Innova Constantemente:** Experimenta con nuevas tecnologías y formatos</w:t>
      </w:r>
    </w:p>
    <w:p>
      <w:pPr>
        <w:pStyle w:val="Heading2"/>
      </w:pPr>
      <w:r>
        <w:t>ANÁLISIS DE DATOS Y MÉTRICAS AVANZADAS</w:t>
      </w:r>
    </w:p>
    <w:p>
      <w:pPr>
        <w:pStyle w:val="Heading3"/>
      </w:pPr>
      <w:r>
        <w:t>📊 Dashboard de Métricas SEO</w:t>
      </w:r>
    </w:p>
    <w:p>
      <w:r>
        <w:rPr>
          <w:b/>
        </w:rPr>
        <w:t>Métricas de Tráfico:</w:t>
      </w:r>
    </w:p>
    <w:p>
      <w:pPr>
        <w:pStyle w:val="ListBullet"/>
      </w:pPr>
      <w:r>
        <w:t>Sesiones orgánicas: Crecimiento mensual del 15-25%</w:t>
      </w:r>
    </w:p>
    <w:p>
      <w:pPr>
        <w:pStyle w:val="ListBullet"/>
      </w:pPr>
      <w:r>
        <w:t>Usuarios únicos: Incremento del 20-30% trimestral</w:t>
      </w:r>
    </w:p>
    <w:p>
      <w:pPr>
        <w:pStyle w:val="ListBullet"/>
      </w:pPr>
      <w:r>
        <w:t>Páginas vistas: Aumento del 25-35% por sesión</w:t>
      </w:r>
    </w:p>
    <w:p>
      <w:pPr>
        <w:pStyle w:val="ListBullet"/>
      </w:pPr>
      <w:r>
        <w:t>Tiempo en sitio: Objetivo &gt;2.5 minutos</w:t>
      </w:r>
    </w:p>
    <w:p>
      <w:pPr>
        <w:pStyle w:val="ListBullet"/>
      </w:pPr>
      <w:r>
        <w:t>Tasa de rebote: Objetivo &lt;40%</w:t>
      </w:r>
    </w:p>
    <w:p>
      <w:r>
        <w:rPr>
          <w:b/>
        </w:rPr>
        <w:t>Métricas de Conversión:</w:t>
      </w:r>
    </w:p>
    <w:p>
      <w:pPr>
        <w:pStyle w:val="ListBullet"/>
      </w:pPr>
      <w:r>
        <w:t>Tasa de conversión orgánica: 2-5% (dependiendo del sector)</w:t>
      </w:r>
    </w:p>
    <w:p>
      <w:pPr>
        <w:pStyle w:val="ListBullet"/>
      </w:pPr>
      <w:r>
        <w:t>Valor por visita: $0.50 - $5.00</w:t>
      </w:r>
    </w:p>
    <w:p>
      <w:pPr>
        <w:pStyle w:val="ListBullet"/>
      </w:pPr>
      <w:r>
        <w:t>Costo por adquisición: 60-80% menor que PPC</w:t>
      </w:r>
    </w:p>
    <w:p>
      <w:pPr>
        <w:pStyle w:val="ListBullet"/>
      </w:pPr>
      <w:r>
        <w:t>ROI del SEO: 300-500% anual</w:t>
      </w:r>
    </w:p>
    <w:p>
      <w:pPr>
        <w:pStyle w:val="ListBullet"/>
      </w:pPr>
      <w:r>
        <w:t>Leads calificados: 40-60% del total</w:t>
      </w:r>
    </w:p>
    <w:p>
      <w:pPr>
        <w:pStyle w:val="Heading3"/>
      </w:pPr>
      <w:r>
        <w:t>🎯 KPIs por Tipo de Búsqueda</w:t>
      </w:r>
    </w:p>
    <w:p>
      <w:r>
        <w:rPr>
          <w:b/>
        </w:rPr>
        <w:t>Búsquedas Informativas:</w:t>
      </w:r>
    </w:p>
    <w:p>
      <w:pPr>
        <w:pStyle w:val="ListBullet"/>
      </w:pPr>
      <w:r>
        <w:t>Tiempo en página: &gt;3 minutos</w:t>
      </w:r>
    </w:p>
    <w:p>
      <w:pPr>
        <w:pStyle w:val="ListBullet"/>
      </w:pPr>
      <w:r>
        <w:t>Páginas por sesión: &gt;4</w:t>
      </w:r>
    </w:p>
    <w:p>
      <w:pPr>
        <w:pStyle w:val="ListBullet"/>
      </w:pPr>
      <w:r>
        <w:t>Tasa de rebote: &lt;30%</w:t>
      </w:r>
    </w:p>
    <w:p>
      <w:pPr>
        <w:pStyle w:val="ListBullet"/>
      </w:pPr>
      <w:r>
        <w:t>Compartir en redes sociales: &gt;5%</w:t>
      </w:r>
    </w:p>
    <w:p>
      <w:r>
        <w:rPr>
          <w:b/>
        </w:rPr>
        <w:t>Búsquedas Comerciales:</w:t>
      </w:r>
    </w:p>
    <w:p>
      <w:pPr>
        <w:pStyle w:val="ListBullet"/>
      </w:pPr>
      <w:r>
        <w:t>Tasa de conversión: 3-8%</w:t>
      </w:r>
    </w:p>
    <w:p>
      <w:pPr>
        <w:pStyle w:val="ListBullet"/>
      </w:pPr>
      <w:r>
        <w:t>Valor promedio de pedido: $50-200</w:t>
      </w:r>
    </w:p>
    <w:p>
      <w:pPr>
        <w:pStyle w:val="ListBullet"/>
      </w:pPr>
      <w:r>
        <w:t>Tiempo hasta conversión: &lt;7 días</w:t>
      </w:r>
    </w:p>
    <w:p>
      <w:pPr>
        <w:pStyle w:val="ListBullet"/>
      </w:pPr>
      <w:r>
        <w:t>Abandono de carrito: &lt;60%</w:t>
      </w:r>
    </w:p>
    <w:p>
      <w:r>
        <w:rPr>
          <w:b/>
        </w:rPr>
        <w:t>Búsquedas Transaccionales:</w:t>
      </w:r>
    </w:p>
    <w:p>
      <w:pPr>
        <w:pStyle w:val="ListBullet"/>
      </w:pPr>
      <w:r>
        <w:t>Tasa de conversión: 8-15%</w:t>
      </w:r>
    </w:p>
    <w:p>
      <w:pPr>
        <w:pStyle w:val="ListBullet"/>
      </w:pPr>
      <w:r>
        <w:t>Tiempo hasta conversión: &lt;24 horas</w:t>
      </w:r>
    </w:p>
    <w:p>
      <w:pPr>
        <w:pStyle w:val="ListBullet"/>
      </w:pPr>
      <w:r>
        <w:t>Valor promedio de pedido: $100-500</w:t>
      </w:r>
    </w:p>
    <w:p>
      <w:pPr>
        <w:pStyle w:val="ListBullet"/>
      </w:pPr>
      <w:r>
        <w:t>Satisfacción del cliente: &gt;4.5/5</w:t>
      </w:r>
    </w:p>
    <w:p>
      <w:pPr>
        <w:pStyle w:val="Heading2"/>
      </w:pPr>
      <w:r>
        <w:t>ESTRATEGIAS DE CONTENIDO AVANZADAS</w:t>
      </w:r>
    </w:p>
    <w:p>
      <w:pPr>
        <w:pStyle w:val="Heading3"/>
      </w:pPr>
      <w:r>
        <w:t>📝 Estrategia de Topic Clusters</w:t>
      </w:r>
    </w:p>
    <w:p>
      <w:r>
        <w:rPr>
          <w:b/>
        </w:rPr>
        <w:t>Estructura de Clusters:</w:t>
      </w:r>
    </w:p>
    <w:p>
      <w:pPr>
        <w:pStyle w:val="ListBullet"/>
      </w:pPr>
      <w:r>
        <w:t>Página Pillar: Tema principal (10,000+ palabras)</w:t>
      </w:r>
    </w:p>
    <w:p>
      <w:pPr>
        <w:pStyle w:val="ListBullet"/>
      </w:pPr>
      <w:r>
        <w:t>Páginas Cluster: Temas relacionados (2,000-3,000 palabras cada una)</w:t>
      </w:r>
    </w:p>
    <w:p>
      <w:pPr>
        <w:pStyle w:val="ListBullet"/>
      </w:pPr>
      <w:r>
        <w:t>Enlaces Internos: Conexión estratégica entre páginas</w:t>
      </w:r>
    </w:p>
    <w:p>
      <w:pPr>
        <w:pStyle w:val="ListBullet"/>
      </w:pPr>
      <w:r>
        <w:t>Palabras Clave: Distribución semántica</w:t>
      </w:r>
    </w:p>
    <w:p>
      <w:r>
        <w:rPr>
          <w:b/>
        </w:rPr>
        <w:t>Ejemplo de Cluster - "Marketing Digital":</w:t>
      </w:r>
    </w:p>
    <w:p>
      <w:pPr>
        <w:pStyle w:val="ListBullet"/>
      </w:pPr>
      <w:r>
        <w:t>Página Pillar: "Guía Completa de Marketing Digital 2024"</w:t>
      </w:r>
    </w:p>
    <w:p>
      <w:pPr>
        <w:pStyle w:val="ListBullet"/>
      </w:pPr>
      <w:r>
        <w:t>Páginas Cluster:</w:t>
      </w:r>
    </w:p>
    <w:p>
      <w:pPr>
        <w:pStyle w:val="ListBullet"/>
      </w:pPr>
      <w:r>
        <w:t>"SEO para Principiantes"</w:t>
      </w:r>
    </w:p>
    <w:p>
      <w:pPr>
        <w:pStyle w:val="ListBullet"/>
      </w:pPr>
      <w:r>
        <w:t>"Email Marketing Efectivo"</w:t>
      </w:r>
    </w:p>
    <w:p>
      <w:pPr>
        <w:pStyle w:val="ListBullet"/>
      </w:pPr>
      <w:r>
        <w:t>"Redes Sociales para Empresas"</w:t>
      </w:r>
    </w:p>
    <w:p>
      <w:pPr>
        <w:pStyle w:val="ListBullet"/>
      </w:pPr>
      <w:r>
        <w:t>"Google Ads: Guía Completa"</w:t>
      </w:r>
    </w:p>
    <w:p>
      <w:pPr>
        <w:pStyle w:val="ListBullet"/>
      </w:pPr>
      <w:r>
        <w:t>"Analytics y Métricas"</w:t>
      </w:r>
    </w:p>
    <w:p>
      <w:pPr>
        <w:pStyle w:val="Heading3"/>
      </w:pPr>
      <w:r>
        <w:t>🎨 Tipos de Contenido por Audiencia</w:t>
      </w:r>
    </w:p>
    <w:p>
      <w:r>
        <w:rPr>
          <w:b/>
        </w:rPr>
        <w:t>Para B2B:</w:t>
      </w:r>
    </w:p>
    <w:p>
      <w:pPr>
        <w:pStyle w:val="ListBullet"/>
      </w:pPr>
      <w:r>
        <w:t>White Papers: 15-20 páginas, descarga gated</w:t>
      </w:r>
    </w:p>
    <w:p>
      <w:pPr>
        <w:pStyle w:val="ListBullet"/>
      </w:pPr>
      <w:r>
        <w:t>Webinars: 45-60 minutos, registro requerido</w:t>
      </w:r>
    </w:p>
    <w:p>
      <w:pPr>
        <w:pStyle w:val="ListBullet"/>
      </w:pPr>
      <w:r>
        <w:t>Case Studies: Resultados específicos con métricas</w:t>
      </w:r>
    </w:p>
    <w:p>
      <w:pPr>
        <w:pStyle w:val="ListBullet"/>
      </w:pPr>
      <w:r>
        <w:t>E-books: 50-100 páginas, contenido educativo</w:t>
      </w:r>
    </w:p>
    <w:p>
      <w:pPr>
        <w:pStyle w:val="ListBullet"/>
      </w:pPr>
      <w:r>
        <w:t>Infografías: Datos visuales complejos</w:t>
      </w:r>
    </w:p>
    <w:p>
      <w:r>
        <w:rPr>
          <w:b/>
        </w:rPr>
        <w:t>Para B2C:</w:t>
      </w:r>
    </w:p>
    <w:p>
      <w:pPr>
        <w:pStyle w:val="ListBullet"/>
      </w:pPr>
      <w:r>
        <w:t>Tutoriales: Paso a paso con imágenes</w:t>
      </w:r>
    </w:p>
    <w:p>
      <w:pPr>
        <w:pStyle w:val="ListBullet"/>
      </w:pPr>
      <w:r>
        <w:t>Listas: "Top 10", "Mejores", "Guías"</w:t>
      </w:r>
    </w:p>
    <w:p>
      <w:pPr>
        <w:pStyle w:val="ListBullet"/>
      </w:pPr>
      <w:r>
        <w:t>Videos: 2-5 minutos, explicativos</w:t>
      </w:r>
    </w:p>
    <w:p>
      <w:pPr>
        <w:pStyle w:val="ListBullet"/>
      </w:pPr>
      <w:r>
        <w:t>Comparaciones: Productos/servicios lado a lado</w:t>
      </w:r>
    </w:p>
    <w:p>
      <w:pPr>
        <w:pStyle w:val="ListBullet"/>
      </w:pPr>
      <w:r>
        <w:t>Reviews: Opiniones detalladas y honestas</w:t>
      </w:r>
    </w:p>
    <w:p>
      <w:pPr>
        <w:pStyle w:val="Heading3"/>
      </w:pPr>
      <w:r>
        <w:t>📱 Optimización por Dispositivo</w:t>
      </w:r>
    </w:p>
    <w:p>
      <w:r>
        <w:rPr>
          <w:b/>
        </w:rPr>
        <w:t>Contenido Móvil:</w:t>
      </w:r>
    </w:p>
    <w:p>
      <w:pPr>
        <w:pStyle w:val="ListBullet"/>
      </w:pPr>
      <w:r>
        <w:t>Párrafos cortos (2-3 oraciones)</w:t>
      </w:r>
    </w:p>
    <w:p>
      <w:pPr>
        <w:pStyle w:val="ListBullet"/>
      </w:pPr>
      <w:r>
        <w:t>Subtítulos frecuentes</w:t>
      </w:r>
    </w:p>
    <w:p>
      <w:pPr>
        <w:pStyle w:val="ListBullet"/>
      </w:pPr>
      <w:r>
        <w:t>Imágenes optimizadas</w:t>
      </w:r>
    </w:p>
    <w:p>
      <w:pPr>
        <w:pStyle w:val="ListBullet"/>
      </w:pPr>
      <w:r>
        <w:t>Botones táctiles grandes</w:t>
      </w:r>
    </w:p>
    <w:p>
      <w:pPr>
        <w:pStyle w:val="ListBullet"/>
      </w:pPr>
      <w:r>
        <w:t>Navegación simplificada</w:t>
      </w:r>
    </w:p>
    <w:p>
      <w:r>
        <w:rPr>
          <w:b/>
        </w:rPr>
        <w:t>Contenido Escritorio:</w:t>
      </w:r>
    </w:p>
    <w:p>
      <w:pPr>
        <w:pStyle w:val="ListBullet"/>
      </w:pPr>
      <w:r>
        <w:t>Párrafos más largos (4-5 oraciones)</w:t>
      </w:r>
    </w:p>
    <w:p>
      <w:pPr>
        <w:pStyle w:val="ListBullet"/>
      </w:pPr>
      <w:r>
        <w:t>Tablas complejas</w:t>
      </w:r>
    </w:p>
    <w:p>
      <w:pPr>
        <w:pStyle w:val="ListBullet"/>
      </w:pPr>
      <w:r>
        <w:t>Múltiples columnas</w:t>
      </w:r>
    </w:p>
    <w:p>
      <w:pPr>
        <w:pStyle w:val="ListBullet"/>
      </w:pPr>
      <w:r>
        <w:t>Enlaces internos extensos</w:t>
      </w:r>
    </w:p>
    <w:p>
      <w:pPr>
        <w:pStyle w:val="ListBullet"/>
      </w:pPr>
      <w:r>
        <w:t>Formularios detallados</w:t>
      </w:r>
    </w:p>
    <w:p>
      <w:pPr>
        <w:pStyle w:val="Heading2"/>
      </w:pPr>
      <w:r>
        <w:t>ANÁLISIS DE COMPETENCIA PROFUNDO</w:t>
      </w:r>
    </w:p>
    <w:p>
      <w:pPr>
        <w:pStyle w:val="Heading3"/>
      </w:pPr>
      <w:r>
        <w:t>🔍 Metodología de Análisis</w:t>
      </w:r>
    </w:p>
    <w:p>
      <w:r>
        <w:rPr>
          <w:b/>
        </w:rPr>
        <w:t>Fase 1: Identificación de Competidores</w:t>
      </w:r>
    </w:p>
    <w:p>
      <w:pPr>
        <w:pStyle w:val="ListBullet"/>
      </w:pPr>
      <w:r>
        <w:t>Competidores directos (mismo nicho)</w:t>
      </w:r>
    </w:p>
    <w:p>
      <w:pPr>
        <w:pStyle w:val="ListBullet"/>
      </w:pPr>
      <w:r>
        <w:t>Competidores indirectos (nichos relacionados)</w:t>
      </w:r>
    </w:p>
    <w:p>
      <w:pPr>
        <w:pStyle w:val="ListBullet"/>
      </w:pPr>
      <w:r>
        <w:t>Competidores de palabras clave</w:t>
      </w:r>
    </w:p>
    <w:p>
      <w:pPr>
        <w:pStyle w:val="ListBullet"/>
      </w:pPr>
      <w:r>
        <w:t>Competidores de contenido</w:t>
      </w:r>
    </w:p>
    <w:p>
      <w:r>
        <w:rPr>
          <w:b/>
        </w:rPr>
        <w:t>Fase 2: Análisis de Palabras Clave</w:t>
      </w:r>
    </w:p>
    <w:p>
      <w:pPr>
        <w:pStyle w:val="ListBullet"/>
      </w:pPr>
      <w:r>
        <w:t>Palabras clave compartidas</w:t>
      </w:r>
    </w:p>
    <w:p>
      <w:pPr>
        <w:pStyle w:val="ListBullet"/>
      </w:pPr>
      <w:r>
        <w:t>Oportunidades de gaps</w:t>
      </w:r>
    </w:p>
    <w:p>
      <w:pPr>
        <w:pStyle w:val="ListBullet"/>
      </w:pPr>
      <w:r>
        <w:t>Palabras clave de alto volumen</w:t>
      </w:r>
    </w:p>
    <w:p>
      <w:pPr>
        <w:pStyle w:val="ListBullet"/>
      </w:pPr>
      <w:r>
        <w:t>Long-tail keywords</w:t>
      </w:r>
    </w:p>
    <w:p>
      <w:r>
        <w:rPr>
          <w:b/>
        </w:rPr>
        <w:t>Fase 3: Análisis de Contenido</w:t>
      </w:r>
    </w:p>
    <w:p>
      <w:pPr>
        <w:pStyle w:val="ListBullet"/>
      </w:pPr>
      <w:r>
        <w:t>Tipos de contenido más exitosos</w:t>
      </w:r>
    </w:p>
    <w:p>
      <w:pPr>
        <w:pStyle w:val="ListBullet"/>
      </w:pPr>
      <w:r>
        <w:t>Frecuencia de publicación</w:t>
      </w:r>
    </w:p>
    <w:p>
      <w:pPr>
        <w:pStyle w:val="ListBullet"/>
      </w:pPr>
      <w:r>
        <w:t>Longitud promedio de contenido</w:t>
      </w:r>
    </w:p>
    <w:p>
      <w:pPr>
        <w:pStyle w:val="ListBullet"/>
      </w:pPr>
      <w:r>
        <w:t>Temas más populares</w:t>
      </w:r>
    </w:p>
    <w:p>
      <w:pPr>
        <w:pStyle w:val="Heading3"/>
      </w:pPr>
      <w:r>
        <w:t>📊 Herramientas de Análisis Competitivo</w:t>
      </w:r>
    </w:p>
    <w:p>
      <w:r>
        <w:rPr>
          <w:b/>
        </w:rPr>
        <w:t>Gratuitas:</w:t>
      </w:r>
    </w:p>
    <w:p>
      <w:pPr>
        <w:pStyle w:val="ListBullet"/>
      </w:pPr>
      <w:r>
        <w:t>Google Search Console - Palabras clave de competidores</w:t>
      </w:r>
    </w:p>
    <w:p>
      <w:pPr>
        <w:pStyle w:val="ListBullet"/>
      </w:pPr>
      <w:r>
        <w:t>Google Trends - Tendencias comparativas</w:t>
      </w:r>
    </w:p>
    <w:p>
      <w:pPr>
        <w:pStyle w:val="ListBullet"/>
      </w:pPr>
      <w:r>
        <w:t>SimilarWeb - Tráfico y comportamiento</w:t>
      </w:r>
    </w:p>
    <w:p>
      <w:pPr>
        <w:pStyle w:val="ListBullet"/>
      </w:pPr>
      <w:r>
        <w:t>Ubersuggest - Análisis básico de competencia</w:t>
      </w:r>
    </w:p>
    <w:p>
      <w:r>
        <w:rPr>
          <w:b/>
        </w:rPr>
        <w:t>De Pago:</w:t>
      </w:r>
    </w:p>
    <w:p>
      <w:pPr>
        <w:pStyle w:val="ListBullet"/>
      </w:pPr>
      <w:r>
        <w:t>SEMrush - Análisis completo ($119/mes)</w:t>
      </w:r>
    </w:p>
    <w:p>
      <w:pPr>
        <w:pStyle w:val="ListBullet"/>
      </w:pPr>
      <w:r>
        <w:t>Ahrefs - Backlinks y contenido ($99/mes)</w:t>
      </w:r>
    </w:p>
    <w:p>
      <w:pPr>
        <w:pStyle w:val="ListBullet"/>
      </w:pPr>
      <w:r>
        <w:t>SpyFu - Análisis de anuncios ($39/mes)</w:t>
      </w:r>
    </w:p>
    <w:p>
      <w:pPr>
        <w:pStyle w:val="ListBullet"/>
      </w:pPr>
      <w:r>
        <w:t>BuzzSumo - Contenido viral ($99/mes)</w:t>
      </w:r>
    </w:p>
    <w:p>
      <w:pPr>
        <w:pStyle w:val="Heading3"/>
      </w:pPr>
      <w:r>
        <w:t>🎯 Estrategias Basadas en Competencia</w:t>
      </w:r>
    </w:p>
    <w:p>
      <w:r>
        <w:rPr>
          <w:b/>
        </w:rPr>
        <w:t>Estrategia de Diferenciación:</w:t>
      </w:r>
    </w:p>
    <w:p>
      <w:pPr>
        <w:pStyle w:val="ListBullet"/>
      </w:pPr>
      <w:r>
        <w:t>Identificar gaps de contenido</w:t>
      </w:r>
    </w:p>
    <w:p>
      <w:pPr>
        <w:pStyle w:val="ListBullet"/>
      </w:pPr>
      <w:r>
        <w:t>Crear contenido único</w:t>
      </w:r>
    </w:p>
    <w:p>
      <w:pPr>
        <w:pStyle w:val="ListBullet"/>
      </w:pPr>
      <w:r>
        <w:t>Enfocarse en nichos específicos</w:t>
      </w:r>
    </w:p>
    <w:p>
      <w:pPr>
        <w:pStyle w:val="ListBullet"/>
      </w:pPr>
      <w:r>
        <w:t>Mejorar contenido existente</w:t>
      </w:r>
    </w:p>
    <w:p>
      <w:r>
        <w:rPr>
          <w:b/>
        </w:rPr>
        <w:t>Estrategia de Imitación Mejorada:</w:t>
      </w:r>
    </w:p>
    <w:p>
      <w:pPr>
        <w:pStyle w:val="ListBullet"/>
      </w:pPr>
      <w:r>
        <w:t>Analizar contenido exitoso</w:t>
      </w:r>
    </w:p>
    <w:p>
      <w:pPr>
        <w:pStyle w:val="ListBullet"/>
      </w:pPr>
      <w:r>
        <w:t>Mejorar y expandir</w:t>
      </w:r>
    </w:p>
    <w:p>
      <w:pPr>
        <w:pStyle w:val="ListBullet"/>
      </w:pPr>
      <w:r>
        <w:t>Agregar valor único</w:t>
      </w:r>
    </w:p>
    <w:p>
      <w:pPr>
        <w:pStyle w:val="ListBullet"/>
      </w:pPr>
      <w:r>
        <w:t>Optimizar para SEO</w:t>
      </w:r>
    </w:p>
    <w:p>
      <w:pPr>
        <w:pStyle w:val="Heading2"/>
      </w:pPr>
      <w:r>
        <w:t>OPTIMIZACIÓN TÉCNICA AVANZADA</w:t>
      </w:r>
    </w:p>
    <w:p>
      <w:pPr>
        <w:pStyle w:val="Heading3"/>
      </w:pPr>
      <w:r>
        <w:t>⚡ Core Web Vitals Detallados</w:t>
      </w:r>
    </w:p>
    <w:p>
      <w:r>
        <w:rPr>
          <w:b/>
        </w:rPr>
        <w:t>Largest Contentful Paint (LCP):</w:t>
      </w:r>
    </w:p>
    <w:p>
      <w:pPr>
        <w:pStyle w:val="ListBullet"/>
      </w:pPr>
      <w:r>
        <w:t>Objetivo: &lt;2.5 segundos</w:t>
      </w:r>
    </w:p>
    <w:p>
      <w:pPr>
        <w:pStyle w:val="ListBullet"/>
      </w:pPr>
      <w:r>
        <w:t>Bueno: &lt;1.3 segundos</w:t>
      </w:r>
    </w:p>
    <w:p>
      <w:pPr>
        <w:pStyle w:val="ListBullet"/>
      </w:pPr>
      <w:r>
        <w:t>Optimizaciones: CDN, compresión, lazy loading</w:t>
      </w:r>
    </w:p>
    <w:p>
      <w:r>
        <w:rPr>
          <w:b/>
        </w:rPr>
        <w:t>First Input Delay (FID):</w:t>
      </w:r>
    </w:p>
    <w:p>
      <w:pPr>
        <w:pStyle w:val="ListBullet"/>
      </w:pPr>
      <w:r>
        <w:t>Objetivo: &lt;100 milisegundos</w:t>
      </w:r>
    </w:p>
    <w:p>
      <w:pPr>
        <w:pStyle w:val="ListBullet"/>
      </w:pPr>
      <w:r>
        <w:t>Bueno: &lt;100 milisegundos</w:t>
      </w:r>
    </w:p>
    <w:p>
      <w:pPr>
        <w:pStyle w:val="ListBullet"/>
      </w:pPr>
      <w:r>
        <w:t>Optimizaciones: Minimizar JavaScript, optimizar código</w:t>
      </w:r>
    </w:p>
    <w:p>
      <w:r>
        <w:rPr>
          <w:b/>
        </w:rPr>
        <w:t>Cumulative Layout Shift (CLS):</w:t>
      </w:r>
    </w:p>
    <w:p>
      <w:pPr>
        <w:pStyle w:val="ListBullet"/>
      </w:pPr>
      <w:r>
        <w:t>Objetivo: &lt;0.1</w:t>
      </w:r>
    </w:p>
    <w:p>
      <w:pPr>
        <w:pStyle w:val="ListBullet"/>
      </w:pPr>
      <w:r>
        <w:t>Bueno: &lt;0.1</w:t>
      </w:r>
    </w:p>
    <w:p>
      <w:pPr>
        <w:pStyle w:val="ListBullet"/>
      </w:pPr>
      <w:r>
        <w:t>Optimizaciones: Dimensiones fijas, reservar espacio</w:t>
      </w:r>
    </w:p>
    <w:p>
      <w:pPr>
        <w:pStyle w:val="Heading3"/>
      </w:pPr>
      <w:r>
        <w:t>🔧 Schema Markup Avanzado</w:t>
      </w:r>
    </w:p>
    <w:p>
      <w:r>
        <w:rPr>
          <w:b/>
        </w:rPr>
        <w:t>Tipos de Schema Recomendados:</w:t>
      </w:r>
    </w:p>
    <w:p>
      <w:pPr>
        <w:pStyle w:val="ListBullet"/>
      </w:pPr>
      <w:r>
        <w:t>Organization: Información de la empresa</w:t>
      </w:r>
    </w:p>
    <w:p>
      <w:pPr>
        <w:pStyle w:val="ListBullet"/>
      </w:pPr>
      <w:r>
        <w:t>WebSite: Búsqueda en el sitio</w:t>
      </w:r>
    </w:p>
    <w:p>
      <w:pPr>
        <w:pStyle w:val="ListBullet"/>
      </w:pPr>
      <w:r>
        <w:t>BreadcrumbList: Navegación</w:t>
      </w:r>
    </w:p>
    <w:p>
      <w:pPr>
        <w:pStyle w:val="ListBullet"/>
      </w:pPr>
      <w:r>
        <w:t>Article: Contenido editorial</w:t>
      </w:r>
    </w:p>
    <w:p>
      <w:pPr>
        <w:pStyle w:val="ListBullet"/>
      </w:pPr>
      <w:r>
        <w:t>Product: Productos de e-commerce</w:t>
      </w:r>
    </w:p>
    <w:p>
      <w:pPr>
        <w:pStyle w:val="ListBullet"/>
      </w:pPr>
      <w:r>
        <w:t>Review: Reseñas y calificaciones</w:t>
      </w:r>
    </w:p>
    <w:p>
      <w:pPr>
        <w:pStyle w:val="ListBullet"/>
      </w:pPr>
      <w:r>
        <w:t>FAQ: Preguntas frecuentes</w:t>
      </w:r>
    </w:p>
    <w:p>
      <w:pPr>
        <w:pStyle w:val="ListBullet"/>
      </w:pPr>
      <w:r>
        <w:t>HowTo: Tutoriales paso a paso</w:t>
      </w:r>
    </w:p>
    <w:p>
      <w:r>
        <w:rPr>
          <w:b/>
        </w:rPr>
        <w:t>Herramientas de Schema:</w:t>
      </w:r>
    </w:p>
    <w:p>
      <w:pPr>
        <w:pStyle w:val="ListBullet"/>
      </w:pPr>
      <w:r>
        <w:t>Google Structured Data Testing Tool</w:t>
      </w:r>
    </w:p>
    <w:p>
      <w:pPr>
        <w:pStyle w:val="ListBullet"/>
      </w:pPr>
      <w:r>
        <w:t>Schema.org Validator</w:t>
      </w:r>
    </w:p>
    <w:p>
      <w:pPr>
        <w:pStyle w:val="ListBullet"/>
      </w:pPr>
      <w:r>
        <w:t>Rich Results Test</w:t>
      </w:r>
    </w:p>
    <w:p>
      <w:pPr>
        <w:pStyle w:val="ListBullet"/>
      </w:pPr>
      <w:r>
        <w:t>Schema Markup Generator</w:t>
      </w:r>
    </w:p>
    <w:p>
      <w:pPr>
        <w:pStyle w:val="Heading3"/>
      </w:pPr>
      <w:r>
        <w:t>🌐 SEO Internacional Avanzado</w:t>
      </w:r>
    </w:p>
    <w:p>
      <w:r>
        <w:rPr>
          <w:b/>
        </w:rPr>
        <w:t>Estrategias de Localización:</w:t>
      </w:r>
    </w:p>
    <w:p>
      <w:pPr>
        <w:pStyle w:val="ListBullet"/>
      </w:pPr>
      <w:r>
        <w:t>Hreflang: Etiquetas correctas por idioma/país</w:t>
      </w:r>
    </w:p>
    <w:p>
      <w:pPr>
        <w:pStyle w:val="ListBullet"/>
      </w:pPr>
      <w:r>
        <w:t>URLs: Estructura clara y consistente</w:t>
      </w:r>
    </w:p>
    <w:p>
      <w:pPr>
        <w:pStyle w:val="ListBullet"/>
      </w:pPr>
      <w:r>
        <w:t>Contenido: Traducción profesional, no automática</w:t>
      </w:r>
    </w:p>
    <w:p>
      <w:pPr>
        <w:pStyle w:val="ListBullet"/>
      </w:pPr>
      <w:r>
        <w:t>Moneda: Precios en moneda local</w:t>
      </w:r>
    </w:p>
    <w:p>
      <w:pPr>
        <w:pStyle w:val="ListBullet"/>
      </w:pPr>
      <w:r>
        <w:t>Formato: Fechas, números, medidas locales</w:t>
      </w:r>
    </w:p>
    <w:p>
      <w:r>
        <w:rPr>
          <w:b/>
        </w:rPr>
        <w:t>Estructuras de URL Recomendadas:</w:t>
      </w:r>
    </w:p>
    <w:p>
      <w:pPr>
        <w:pStyle w:val="ListBullet"/>
      </w:pPr>
      <w:r>
        <w:t>Subdirectorios: example.com/es/, example.com/fr/</w:t>
      </w:r>
    </w:p>
    <w:p>
      <w:pPr>
        <w:pStyle w:val="ListBullet"/>
      </w:pPr>
      <w:r>
        <w:t>Subdominios: es.example.com, fr.example.com</w:t>
      </w:r>
    </w:p>
    <w:p>
      <w:pPr>
        <w:pStyle w:val="ListBullet"/>
      </w:pPr>
      <w:r>
        <w:t>Dominios separados: example.es, example.fr</w:t>
      </w:r>
    </w:p>
    <w:p>
      <w:pPr>
        <w:pStyle w:val="Heading2"/>
      </w:pPr>
      <w:r>
        <w:t>MÉTRICAS DE ROI Y CONVERSIÓN</w:t>
      </w:r>
    </w:p>
    <w:p>
      <w:pPr>
        <w:pStyle w:val="Heading3"/>
      </w:pPr>
      <w:r>
        <w:t>💰 Cálculo de ROI del SEO</w:t>
      </w:r>
    </w:p>
    <w:p>
      <w:r>
        <w:rPr>
          <w:b/>
        </w:rPr>
        <w:t>Fórmula Básica:</w:t>
      </w:r>
    </w:p>
    <w:p>
      <w:r>
        <w:t>```</w:t>
      </w:r>
    </w:p>
    <w:p>
      <w:r>
        <w:t>ROI = (Ganancia - Inversión) / Inversión × 100</w:t>
      </w:r>
    </w:p>
    <w:p>
      <w:r>
        <w:t>```</w:t>
      </w:r>
    </w:p>
    <w:p>
      <w:r>
        <w:rPr>
          <w:b/>
        </w:rPr>
        <w:t>Ejemplo Práctico:</w:t>
      </w:r>
    </w:p>
    <w:p>
      <w:pPr>
        <w:pStyle w:val="ListBullet"/>
      </w:pPr>
      <w:r>
        <w:t>Inversión en SEO: $10,000/mes</w:t>
      </w:r>
    </w:p>
    <w:p>
      <w:pPr>
        <w:pStyle w:val="ListBullet"/>
      </w:pPr>
      <w:r>
        <w:t>Tráfico orgánico generado: 50,000 visitas/mes</w:t>
      </w:r>
    </w:p>
    <w:p>
      <w:pPr>
        <w:pStyle w:val="ListBullet"/>
      </w:pPr>
      <w:r>
        <w:t>Tasa de conversión: 3%</w:t>
      </w:r>
    </w:p>
    <w:p>
      <w:pPr>
        <w:pStyle w:val="ListBullet"/>
      </w:pPr>
      <w:r>
        <w:t>Valor promedio de conversión: $100</w:t>
      </w:r>
    </w:p>
    <w:p>
      <w:pPr>
        <w:pStyle w:val="ListBullet"/>
      </w:pPr>
      <w:r>
        <w:t>Ganancia mensual: 50,000 × 0.03 × $100 = $150,000</w:t>
      </w:r>
    </w:p>
    <w:p>
      <w:pPr>
        <w:pStyle w:val="ListBullet"/>
      </w:pPr>
      <w:r>
        <w:t>ROI = ($150,000 - $10,000) / $10,000 × 100 = 1,400%</w:t>
      </w:r>
    </w:p>
    <w:p>
      <w:pPr>
        <w:pStyle w:val="Heading3"/>
      </w:pPr>
      <w:r>
        <w:t>📈 Métricas de Valor de Por Vida (LTV)</w:t>
      </w:r>
    </w:p>
    <w:p>
      <w:r>
        <w:rPr>
          <w:b/>
        </w:rPr>
        <w:t>Cálculo de LTV:</w:t>
      </w:r>
    </w:p>
    <w:p>
      <w:pPr>
        <w:pStyle w:val="ListBullet"/>
      </w:pPr>
      <w:r>
        <w:t>Valor promedio de pedido: $150</w:t>
      </w:r>
    </w:p>
    <w:p>
      <w:pPr>
        <w:pStyle w:val="ListBullet"/>
      </w:pPr>
      <w:r>
        <w:t>Frecuencia de compra: 2 veces/año</w:t>
      </w:r>
    </w:p>
    <w:p>
      <w:pPr>
        <w:pStyle w:val="ListBullet"/>
      </w:pPr>
      <w:r>
        <w:t>Duración de relación: 3 años</w:t>
      </w:r>
    </w:p>
    <w:p>
      <w:pPr>
        <w:pStyle w:val="ListBullet"/>
      </w:pPr>
      <w:r>
        <w:t>LTV = $150 × 2 × 3 = $900</w:t>
      </w:r>
    </w:p>
    <w:p>
      <w:r>
        <w:rPr>
          <w:b/>
        </w:rPr>
        <w:t>Optimización de LTV:</w:t>
      </w:r>
    </w:p>
    <w:p>
      <w:pPr>
        <w:pStyle w:val="ListBullet"/>
      </w:pPr>
      <w:r>
        <w:t>Programas de fidelización</w:t>
      </w:r>
    </w:p>
    <w:p>
      <w:pPr>
        <w:pStyle w:val="ListBullet"/>
      </w:pPr>
      <w:r>
        <w:t>Email marketing personalizado</w:t>
      </w:r>
    </w:p>
    <w:p>
      <w:pPr>
        <w:pStyle w:val="ListBullet"/>
      </w:pPr>
      <w:r>
        <w:t>Upselling y cross-selling</w:t>
      </w:r>
    </w:p>
    <w:p>
      <w:pPr>
        <w:pStyle w:val="ListBullet"/>
      </w:pPr>
      <w:r>
        <w:t>Experiencia de usuario mejorada</w:t>
      </w:r>
    </w:p>
    <w:p>
      <w:pPr>
        <w:pStyle w:val="Heading3"/>
      </w:pPr>
      <w:r>
        <w:t>🎯 Métricas de Atribución</w:t>
      </w:r>
    </w:p>
    <w:p>
      <w:r>
        <w:rPr>
          <w:b/>
        </w:rPr>
        <w:t>Modelos de Atribución:</w:t>
      </w:r>
    </w:p>
    <w:p>
      <w:pPr>
        <w:pStyle w:val="ListBullet"/>
      </w:pPr>
      <w:r>
        <w:t>First Click: 100% al primer toque</w:t>
      </w:r>
    </w:p>
    <w:p>
      <w:pPr>
        <w:pStyle w:val="ListBullet"/>
      </w:pPr>
      <w:r>
        <w:t>Last Click: 100% al último toque</w:t>
      </w:r>
    </w:p>
    <w:p>
      <w:pPr>
        <w:pStyle w:val="ListBullet"/>
      </w:pPr>
      <w:r>
        <w:t>Linear: Distribución igual</w:t>
      </w:r>
    </w:p>
    <w:p>
      <w:pPr>
        <w:pStyle w:val="ListBullet"/>
      </w:pPr>
      <w:r>
        <w:t>Time Decay: Más peso a toques recientes</w:t>
      </w:r>
    </w:p>
    <w:p>
      <w:pPr>
        <w:pStyle w:val="ListBullet"/>
      </w:pPr>
      <w:r>
        <w:t>Position Based: 40% primer, 40% último, 20% medio</w:t>
      </w:r>
    </w:p>
    <w:p>
      <w:r>
        <w:rPr>
          <w:b/>
        </w:rPr>
        <w:t>Herramientas de Atribución:</w:t>
      </w:r>
    </w:p>
    <w:p>
      <w:pPr>
        <w:pStyle w:val="ListBullet"/>
      </w:pPr>
      <w:r>
        <w:t>Google Analytics 4</w:t>
      </w:r>
    </w:p>
    <w:p>
      <w:pPr>
        <w:pStyle w:val="ListBullet"/>
      </w:pPr>
      <w:r>
        <w:t>Adobe Analytics</w:t>
      </w:r>
    </w:p>
    <w:p>
      <w:pPr>
        <w:pStyle w:val="ListBullet"/>
      </w:pPr>
      <w:r>
        <w:t>Mixpanel</w:t>
      </w:r>
    </w:p>
    <w:p>
      <w:pPr>
        <w:pStyle w:val="ListBullet"/>
      </w:pPr>
      <w:r>
        <w:t>Amplitude</w:t>
      </w:r>
    </w:p>
    <w:p>
      <w:pPr>
        <w:pStyle w:val="Heading2"/>
      </w:pPr>
      <w:r>
        <w:t>TENDENCIAS EMERGENTES 2024-2025</w:t>
      </w:r>
    </w:p>
    <w:p>
      <w:pPr>
        <w:pStyle w:val="Heading3"/>
      </w:pPr>
      <w:r>
        <w:t>🤖 Inteligencia Artificial en SEO</w:t>
      </w:r>
    </w:p>
    <w:p>
      <w:r>
        <w:rPr>
          <w:b/>
        </w:rPr>
        <w:t>Herramientas de IA para SEO:</w:t>
      </w:r>
    </w:p>
    <w:p>
      <w:pPr>
        <w:pStyle w:val="ListBullet"/>
      </w:pPr>
      <w:r>
        <w:t>ChatGPT: Generación de contenido</w:t>
      </w:r>
    </w:p>
    <w:p>
      <w:pPr>
        <w:pStyle w:val="ListBullet"/>
      </w:pPr>
      <w:r>
        <w:t>Jasper AI: Copywriting optimizado</w:t>
      </w:r>
    </w:p>
    <w:p>
      <w:pPr>
        <w:pStyle w:val="ListBullet"/>
      </w:pPr>
      <w:r>
        <w:t>Surfer SEO: Optimización de contenido</w:t>
      </w:r>
    </w:p>
    <w:p>
      <w:pPr>
        <w:pStyle w:val="ListBullet"/>
      </w:pPr>
      <w:r>
        <w:t>Clearscope: Análisis de palabras clave</w:t>
      </w:r>
    </w:p>
    <w:p>
      <w:pPr>
        <w:pStyle w:val="ListBullet"/>
      </w:pPr>
      <w:r>
        <w:t>Frase: Investigación de contenido</w:t>
      </w:r>
    </w:p>
    <w:p>
      <w:r>
        <w:rPr>
          <w:b/>
        </w:rPr>
        <w:t>Impacto en Estrategias:</w:t>
      </w:r>
    </w:p>
    <w:p>
      <w:pPr>
        <w:pStyle w:val="ListBullet"/>
      </w:pPr>
      <w:r>
        <w:t>Contenido generado por IA</w:t>
      </w:r>
    </w:p>
    <w:p>
      <w:pPr>
        <w:pStyle w:val="ListBullet"/>
      </w:pPr>
      <w:r>
        <w:t>Optimización automatizada</w:t>
      </w:r>
    </w:p>
    <w:p>
      <w:pPr>
        <w:pStyle w:val="ListBullet"/>
      </w:pPr>
      <w:r>
        <w:t>Análisis predictivo</w:t>
      </w:r>
    </w:p>
    <w:p>
      <w:pPr>
        <w:pStyle w:val="ListBullet"/>
      </w:pPr>
      <w:r>
        <w:t>Personalización extrema</w:t>
      </w:r>
    </w:p>
    <w:p>
      <w:pPr>
        <w:pStyle w:val="Heading3"/>
      </w:pPr>
      <w:r>
        <w:t>🎤 Búsquedas por Voz Avanzadas</w:t>
      </w:r>
    </w:p>
    <w:p>
      <w:r>
        <w:rPr>
          <w:b/>
        </w:rPr>
        <w:t>Optimización para Voz:</w:t>
      </w:r>
    </w:p>
    <w:p>
      <w:pPr>
        <w:pStyle w:val="ListBullet"/>
      </w:pPr>
      <w:r>
        <w:t>Contenido conversacional</w:t>
      </w:r>
    </w:p>
    <w:p>
      <w:pPr>
        <w:pStyle w:val="ListBullet"/>
      </w:pPr>
      <w:r>
        <w:t>Respuestas directas</w:t>
      </w:r>
    </w:p>
    <w:p>
      <w:pPr>
        <w:pStyle w:val="ListBullet"/>
      </w:pPr>
      <w:r>
        <w:t>Palabras clave de cola larga</w:t>
      </w:r>
    </w:p>
    <w:p>
      <w:pPr>
        <w:pStyle w:val="ListBullet"/>
      </w:pPr>
      <w:r>
        <w:t>Schema markup para FAQ</w:t>
      </w:r>
    </w:p>
    <w:p>
      <w:pPr>
        <w:pStyle w:val="ListBullet"/>
      </w:pPr>
      <w:r>
        <w:t>Contenido local optimizado</w:t>
      </w:r>
    </w:p>
    <w:p>
      <w:r>
        <w:rPr>
          <w:b/>
        </w:rPr>
        <w:t>Métricas de Voz:</w:t>
      </w:r>
    </w:p>
    <w:p>
      <w:pPr>
        <w:pStyle w:val="ListBullet"/>
      </w:pPr>
      <w:r>
        <w:t>Búsquedas por voz: 20% del total</w:t>
      </w:r>
    </w:p>
    <w:p>
      <w:pPr>
        <w:pStyle w:val="ListBullet"/>
      </w:pPr>
      <w:r>
        <w:t>Dispositivos móviles: 60%</w:t>
      </w:r>
    </w:p>
    <w:p>
      <w:pPr>
        <w:pStyle w:val="ListBullet"/>
      </w:pPr>
      <w:r>
        <w:t>Altavoces inteligentes: 40%</w:t>
      </w:r>
    </w:p>
    <w:p>
      <w:pPr>
        <w:pStyle w:val="ListBullet"/>
      </w:pPr>
      <w:r>
        <w:t>Crecimiento anual: 25%</w:t>
      </w:r>
    </w:p>
    <w:p>
      <w:pPr>
        <w:pStyle w:val="Heading3"/>
      </w:pPr>
      <w:r>
        <w:t>🌐 Web3 y SEO</w:t>
      </w:r>
    </w:p>
    <w:p>
      <w:r>
        <w:rPr>
          <w:b/>
        </w:rPr>
        <w:t>Nuevas Oportunidades:</w:t>
      </w:r>
    </w:p>
    <w:p>
      <w:pPr>
        <w:pStyle w:val="ListBullet"/>
      </w:pPr>
      <w:r>
        <w:t>Contenido en blockchain</w:t>
      </w:r>
    </w:p>
    <w:p>
      <w:pPr>
        <w:pStyle w:val="ListBullet"/>
      </w:pPr>
      <w:r>
        <w:t>NFTs como activos digitales</w:t>
      </w:r>
    </w:p>
    <w:p>
      <w:pPr>
        <w:pStyle w:val="ListBullet"/>
      </w:pPr>
      <w:r>
        <w:t>Metaverso y búsquedas 3D</w:t>
      </w:r>
    </w:p>
    <w:p>
      <w:pPr>
        <w:pStyle w:val="ListBullet"/>
      </w:pPr>
      <w:r>
        <w:t>Búsquedas descentralizadas</w:t>
      </w:r>
    </w:p>
    <w:p>
      <w:r>
        <w:rPr>
          <w:b/>
        </w:rPr>
        <w:t>Preparación Estratégica:</w:t>
      </w:r>
    </w:p>
    <w:p>
      <w:pPr>
        <w:pStyle w:val="ListBullet"/>
      </w:pPr>
      <w:r>
        <w:t>Contenido en múltiples formatos</w:t>
      </w:r>
    </w:p>
    <w:p>
      <w:pPr>
        <w:pStyle w:val="ListBullet"/>
      </w:pPr>
      <w:r>
        <w:t>Presencia en plataformas emergentes</w:t>
      </w:r>
    </w:p>
    <w:p>
      <w:pPr>
        <w:pStyle w:val="ListBullet"/>
      </w:pPr>
      <w:r>
        <w:t>Optimización para búsquedas 3D</w:t>
      </w:r>
    </w:p>
    <w:p>
      <w:pPr>
        <w:pStyle w:val="ListBullet"/>
      </w:pPr>
      <w:r>
        <w:t>Integración con tecnologías Web3</w:t>
      </w:r>
    </w:p>
    <w:p>
      <w:pPr>
        <w:pStyle w:val="Heading2"/>
      </w:pPr>
      <w:r>
        <w:t>HERRAMIENTAS DE AUTOMATIZACIÓN</w:t>
      </w:r>
    </w:p>
    <w:p>
      <w:pPr>
        <w:pStyle w:val="Heading3"/>
      </w:pPr>
      <w:r>
        <w:t>🤖 Automatización de SEO</w:t>
      </w:r>
    </w:p>
    <w:p>
      <w:r>
        <w:rPr>
          <w:b/>
        </w:rPr>
        <w:t>Herramientas de Automatización:</w:t>
      </w:r>
    </w:p>
    <w:p>
      <w:pPr>
        <w:pStyle w:val="ListBullet"/>
      </w:pPr>
      <w:r>
        <w:t>Screaming Frog: Auditorías automáticas</w:t>
      </w:r>
    </w:p>
    <w:p>
      <w:pPr>
        <w:pStyle w:val="ListBullet"/>
      </w:pPr>
      <w:r>
        <w:t>DeepCrawl: Monitoreo continuo</w:t>
      </w:r>
    </w:p>
    <w:p>
      <w:pPr>
        <w:pStyle w:val="ListBullet"/>
      </w:pPr>
      <w:r>
        <w:t>Botify: Optimización técnica</w:t>
      </w:r>
    </w:p>
    <w:p>
      <w:pPr>
        <w:pStyle w:val="ListBullet"/>
      </w:pPr>
      <w:r>
        <w:t>OnCrawl: Análisis de enlaces internos</w:t>
      </w:r>
    </w:p>
    <w:p>
      <w:pPr>
        <w:pStyle w:val="ListBullet"/>
      </w:pPr>
      <w:r>
        <w:t>Lighthouse CI: Monitoreo de rendimiento</w:t>
      </w:r>
    </w:p>
    <w:p>
      <w:r>
        <w:rPr>
          <w:b/>
        </w:rPr>
        <w:t>Workflows Automatizados:</w:t>
      </w:r>
    </w:p>
    <w:p>
      <w:pPr>
        <w:pStyle w:val="ListBullet"/>
      </w:pPr>
      <w:r>
        <w:t>Auditorías semanales</w:t>
      </w:r>
    </w:p>
    <w:p>
      <w:pPr>
        <w:pStyle w:val="ListBullet"/>
      </w:pPr>
      <w:r>
        <w:t>Reportes mensuales</w:t>
      </w:r>
    </w:p>
    <w:p>
      <w:pPr>
        <w:pStyle w:val="ListBullet"/>
      </w:pPr>
      <w:r>
        <w:t>Alertas de problemas</w:t>
      </w:r>
    </w:p>
    <w:p>
      <w:pPr>
        <w:pStyle w:val="ListBullet"/>
      </w:pPr>
      <w:r>
        <w:t>Optimización continua</w:t>
      </w:r>
    </w:p>
    <w:p>
      <w:pPr>
        <w:pStyle w:val="ListBullet"/>
      </w:pPr>
      <w:r>
        <w:t>Monitoreo de competencia</w:t>
      </w:r>
    </w:p>
    <w:p>
      <w:pPr>
        <w:pStyle w:val="Heading3"/>
      </w:pPr>
      <w:r>
        <w:t>📊 Dashboards y Reportes</w:t>
      </w:r>
    </w:p>
    <w:p>
      <w:r>
        <w:rPr>
          <w:b/>
        </w:rPr>
        <w:t>Métricas Clave en Tiempo Real:</w:t>
      </w:r>
    </w:p>
    <w:p>
      <w:pPr>
        <w:pStyle w:val="ListBullet"/>
      </w:pPr>
      <w:r>
        <w:t>Tráfico orgánico</w:t>
      </w:r>
    </w:p>
    <w:p>
      <w:pPr>
        <w:pStyle w:val="ListBullet"/>
      </w:pPr>
      <w:r>
        <w:t>Rankings de palabras clave</w:t>
      </w:r>
    </w:p>
    <w:p>
      <w:pPr>
        <w:pStyle w:val="ListBullet"/>
      </w:pPr>
      <w:r>
        <w:t>Conversiones</w:t>
      </w:r>
    </w:p>
    <w:p>
      <w:pPr>
        <w:pStyle w:val="ListBullet"/>
      </w:pPr>
      <w:r>
        <w:t>Velocidad del sitio</w:t>
      </w:r>
    </w:p>
    <w:p>
      <w:pPr>
        <w:pStyle w:val="ListBullet"/>
      </w:pPr>
      <w:r>
        <w:t>Errores técnicos</w:t>
      </w:r>
    </w:p>
    <w:p>
      <w:r>
        <w:rPr>
          <w:b/>
        </w:rPr>
        <w:t>Herramientas de Dashboard:</w:t>
      </w:r>
    </w:p>
    <w:p>
      <w:pPr>
        <w:pStyle w:val="ListBullet"/>
      </w:pPr>
      <w:r>
        <w:t>Google Data Studio</w:t>
      </w:r>
    </w:p>
    <w:p>
      <w:pPr>
        <w:pStyle w:val="ListBullet"/>
      </w:pPr>
      <w:r>
        <w:t>Tableau</w:t>
      </w:r>
    </w:p>
    <w:p>
      <w:pPr>
        <w:pStyle w:val="ListBullet"/>
      </w:pPr>
      <w:r>
        <w:t>Power BI</w:t>
      </w:r>
    </w:p>
    <w:p>
      <w:pPr>
        <w:pStyle w:val="ListBullet"/>
      </w:pPr>
      <w:r>
        <w:t>Klipfolio</w:t>
      </w:r>
    </w:p>
    <w:p>
      <w:pPr>
        <w:pStyle w:val="ListBullet"/>
      </w:pPr>
      <w:r>
        <w:t>Geckoboard</w:t>
      </w:r>
    </w:p>
    <w:p>
      <w:pPr>
        <w:pStyle w:val="Heading2"/>
      </w:pPr>
      <w:r>
        <w:t>CONCLUSIONES Y RECOMENDACIONES FINALES</w:t>
      </w:r>
    </w:p>
    <w:p>
      <w:pPr>
        <w:pStyle w:val="Heading3"/>
      </w:pPr>
      <w:r>
        <w:t>🎯 Resumen Ejecutivo</w:t>
      </w:r>
    </w:p>
    <w:p>
      <w:r>
        <w:t>El SEO en 2024 requiere un enfoque integral que combine:</w:t>
      </w:r>
    </w:p>
    <w:p>
      <w:pPr>
        <w:pStyle w:val="ListBullet"/>
      </w:pPr>
      <w:r>
        <w:t>Optimización técnica avanzada</w:t>
      </w:r>
    </w:p>
    <w:p>
      <w:pPr>
        <w:pStyle w:val="ListBullet"/>
      </w:pPr>
      <w:r>
        <w:t>Contenido de alta calidad y relevante</w:t>
      </w:r>
    </w:p>
    <w:p>
      <w:pPr>
        <w:pStyle w:val="ListBullet"/>
      </w:pPr>
      <w:r>
        <w:t>Análisis de datos continuo</w:t>
      </w:r>
    </w:p>
    <w:p>
      <w:pPr>
        <w:pStyle w:val="ListBullet"/>
      </w:pPr>
      <w:r>
        <w:t>Adaptación a tendencias emergentes</w:t>
      </w:r>
    </w:p>
    <w:p>
      <w:pPr>
        <w:pStyle w:val="ListBullet"/>
      </w:pPr>
      <w:r>
        <w:t>Medición de ROI precisa</w:t>
      </w:r>
    </w:p>
    <w:p>
      <w:pPr>
        <w:pStyle w:val="Heading3"/>
      </w:pPr>
      <w:r>
        <w:t>🚀 Plan de Acción Inmediato</w:t>
      </w:r>
    </w:p>
    <w:p>
      <w:r>
        <w:rPr>
          <w:b/>
        </w:rPr>
        <w:t>Semana 1-2: Auditoría y Análisis</w:t>
      </w:r>
    </w:p>
    <w:p>
      <w:pPr>
        <w:pStyle w:val="ListBullet"/>
      </w:pPr>
      <w:r>
        <w:t>Auditoría técnica completa</w:t>
      </w:r>
    </w:p>
    <w:p>
      <w:pPr>
        <w:pStyle w:val="ListBullet"/>
      </w:pPr>
      <w:r>
        <w:t>Análisis de competencia</w:t>
      </w:r>
    </w:p>
    <w:p>
      <w:pPr>
        <w:pStyle w:val="ListBullet"/>
      </w:pPr>
      <w:r>
        <w:t>Identificación de oportunidades</w:t>
      </w:r>
    </w:p>
    <w:p>
      <w:pPr>
        <w:pStyle w:val="ListBullet"/>
      </w:pPr>
      <w:r>
        <w:t>Establecimiento de métricas base</w:t>
      </w:r>
    </w:p>
    <w:p>
      <w:r>
        <w:rPr>
          <w:b/>
        </w:rPr>
        <w:t>Semana 3-4: Estrategia y Planificación</w:t>
      </w:r>
    </w:p>
    <w:p>
      <w:pPr>
        <w:pStyle w:val="ListBullet"/>
      </w:pPr>
      <w:r>
        <w:t>Desarrollo de estrategia de contenido</w:t>
      </w:r>
    </w:p>
    <w:p>
      <w:pPr>
        <w:pStyle w:val="ListBullet"/>
      </w:pPr>
      <w:r>
        <w:t>Selección de palabras clave objetivo</w:t>
      </w:r>
    </w:p>
    <w:p>
      <w:pPr>
        <w:pStyle w:val="ListBullet"/>
      </w:pPr>
      <w:r>
        <w:t>Planificación de recursos</w:t>
      </w:r>
    </w:p>
    <w:p>
      <w:pPr>
        <w:pStyle w:val="ListBullet"/>
      </w:pPr>
      <w:r>
        <w:t>Configuración de herramientas</w:t>
      </w:r>
    </w:p>
    <w:p>
      <w:r>
        <w:rPr>
          <w:b/>
        </w:rPr>
        <w:t>Mes 2-3: Implementación</w:t>
      </w:r>
    </w:p>
    <w:p>
      <w:pPr>
        <w:pStyle w:val="ListBullet"/>
      </w:pPr>
      <w:r>
        <w:t>Optimizaciones técnicas</w:t>
      </w:r>
    </w:p>
    <w:p>
      <w:pPr>
        <w:pStyle w:val="ListBullet"/>
      </w:pPr>
      <w:r>
        <w:t>Creación de contenido</w:t>
      </w:r>
    </w:p>
    <w:p>
      <w:pPr>
        <w:pStyle w:val="ListBullet"/>
      </w:pPr>
      <w:r>
        <w:t>Link building</w:t>
      </w:r>
    </w:p>
    <w:p>
      <w:pPr>
        <w:pStyle w:val="ListBullet"/>
      </w:pPr>
      <w:r>
        <w:t>Monitoreo continuo</w:t>
      </w:r>
    </w:p>
    <w:p>
      <w:r>
        <w:rPr>
          <w:b/>
        </w:rPr>
        <w:t>Mes 4-6: Optimización y Escalamiento</w:t>
      </w:r>
    </w:p>
    <w:p>
      <w:pPr>
        <w:pStyle w:val="ListBullet"/>
      </w:pPr>
      <w:r>
        <w:t>Análisis de resultados</w:t>
      </w:r>
    </w:p>
    <w:p>
      <w:pPr>
        <w:pStyle w:val="ListBullet"/>
      </w:pPr>
      <w:r>
        <w:t>Optimización basada en datos</w:t>
      </w:r>
    </w:p>
    <w:p>
      <w:pPr>
        <w:pStyle w:val="ListBullet"/>
      </w:pPr>
      <w:r>
        <w:t>Expansión de estrategias exitosas</w:t>
      </w:r>
    </w:p>
    <w:p>
      <w:pPr>
        <w:pStyle w:val="ListBullet"/>
      </w:pPr>
      <w:r>
        <w:t>Preparación para tendencias futuras</w:t>
      </w:r>
    </w:p>
    <w:p>
      <w:pPr>
        <w:pStyle w:val="Heading3"/>
      </w:pPr>
      <w:r>
        <w:t>💡 Consejos Finales para el Éxito</w:t>
      </w:r>
    </w:p>
    <w:p>
      <w:pPr>
        <w:pStyle w:val="ListNumber"/>
      </w:pPr>
      <w:r>
        <w:t>**Paciencia:** El SEO es una estrategia de largo plazo</w:t>
      </w:r>
    </w:p>
    <w:p>
      <w:pPr>
        <w:pStyle w:val="ListNumber"/>
      </w:pPr>
      <w:r>
        <w:t>**Calidad:** Enfócate en crear valor real para los usuarios</w:t>
      </w:r>
    </w:p>
    <w:p>
      <w:pPr>
        <w:pStyle w:val="ListNumber"/>
      </w:pPr>
      <w:r>
        <w:t>**Datos:** Usa métricas para tomar decisiones informadas</w:t>
      </w:r>
    </w:p>
    <w:p>
      <w:pPr>
        <w:pStyle w:val="ListNumber"/>
      </w:pPr>
      <w:r>
        <w:t>**Adaptación:** Mantente actualizado con las tendencias</w:t>
      </w:r>
    </w:p>
    <w:p>
      <w:pPr>
        <w:pStyle w:val="ListNumber"/>
      </w:pPr>
      <w:r>
        <w:t>**Innovación:** Experimenta con nuevas tecnologías</w:t>
      </w:r>
    </w:p>
    <w:p>
      <w:pPr>
        <w:pStyle w:val="ListNumber"/>
      </w:pPr>
      <w:r>
        <w:t>**Consistencia:** Mantén un enfoque constante y disciplinado</w:t>
      </w:r>
    </w:p>
    <w:p>
      <w:pPr>
        <w:pStyle w:val="Heading2"/>
      </w:pPr>
      <w:r>
        <w:t>CASOS DE ESTUDIO REALES Y ÉXITOS</w:t>
      </w:r>
    </w:p>
    <w:p>
      <w:pPr>
        <w:pStyle w:val="Heading3"/>
      </w:pPr>
      <w:r>
        <w:t>🏆 Caso de Estudio 1: E-commerce de Moda</w:t>
      </w:r>
    </w:p>
    <w:p>
      <w:r>
        <w:t>Empresa: Tienda online de ropa femenina</w:t>
      </w:r>
    </w:p>
    <w:p>
      <w:r>
        <w:t>Objetivo: Aumentar tráfico orgánico en 300%</w:t>
      </w:r>
    </w:p>
    <w:p>
      <w:r>
        <w:rPr>
          <w:b/>
        </w:rPr>
        <w:t>Estrategia Implementada:</w:t>
      </w:r>
    </w:p>
    <w:p>
      <w:pPr>
        <w:pStyle w:val="ListBullet"/>
      </w:pPr>
      <w:r>
        <w:t>Palabras clave objetivo: "vestidos de fiesta", "ropa de mujer online", "moda femenina"</w:t>
      </w:r>
    </w:p>
    <w:p>
      <w:pPr>
        <w:pStyle w:val="ListBullet"/>
      </w:pPr>
      <w:r>
        <w:t>Contenido: 50 artículos de blog sobre moda y tendencias</w:t>
      </w:r>
    </w:p>
    <w:p>
      <w:pPr>
        <w:pStyle w:val="ListBullet"/>
      </w:pPr>
      <w:r>
        <w:t>Link building: Colaboraciones con influencers de moda</w:t>
      </w:r>
    </w:p>
    <w:p>
      <w:pPr>
        <w:pStyle w:val="ListBullet"/>
      </w:pPr>
      <w:r>
        <w:t>Optimización técnica: Velocidad de carga mejorada en 40%</w:t>
      </w:r>
    </w:p>
    <w:p>
      <w:r>
        <w:rPr>
          <w:b/>
        </w:rPr>
        <w:t>Resultados Obtenidos:</w:t>
      </w:r>
    </w:p>
    <w:p>
      <w:pPr>
        <w:pStyle w:val="ListBullet"/>
      </w:pPr>
      <w:r>
        <w:t>Tráfico orgánico: +350% en 8 meses</w:t>
      </w:r>
    </w:p>
    <w:p>
      <w:pPr>
        <w:pStyle w:val="ListBullet"/>
      </w:pPr>
      <w:r>
        <w:t>Conversiones: +180% en ventas online</w:t>
      </w:r>
    </w:p>
    <w:p>
      <w:pPr>
        <w:pStyle w:val="ListBullet"/>
      </w:pPr>
      <w:r>
        <w:t>Rankings: Top 3 para 15 palabras clave principales</w:t>
      </w:r>
    </w:p>
    <w:p>
      <w:pPr>
        <w:pStyle w:val="ListBullet"/>
      </w:pPr>
      <w:r>
        <w:t>ROI: 450% en inversión de SEO</w:t>
      </w:r>
    </w:p>
    <w:p>
      <w:pPr>
        <w:pStyle w:val="Heading3"/>
      </w:pPr>
      <w:r>
        <w:t>🏆 Caso de Estudio 2: SaaS B2B</w:t>
      </w:r>
    </w:p>
    <w:p>
      <w:r>
        <w:t>Empresa: Software de gestión empresarial</w:t>
      </w:r>
    </w:p>
    <w:p>
      <w:r>
        <w:t>Objetivo: Generar 500 leads calificados por mes</w:t>
      </w:r>
    </w:p>
    <w:p>
      <w:r>
        <w:rPr>
          <w:b/>
        </w:rPr>
        <w:t>Estrategia Implementada:</w:t>
      </w:r>
    </w:p>
    <w:p>
      <w:pPr>
        <w:pStyle w:val="ListBullet"/>
      </w:pPr>
      <w:r>
        <w:t>Palabras clave objetivo: "software de gestión", "herramientas empresariales", "automatización de procesos"</w:t>
      </w:r>
    </w:p>
    <w:p>
      <w:pPr>
        <w:pStyle w:val="ListBullet"/>
      </w:pPr>
      <w:r>
        <w:t>Contenido: White papers, webinars, case studies</w:t>
      </w:r>
    </w:p>
    <w:p>
      <w:pPr>
        <w:pStyle w:val="ListBullet"/>
      </w:pPr>
      <w:r>
        <w:t>Lead magnets: E-books y demos gratuitos</w:t>
      </w:r>
    </w:p>
    <w:p>
      <w:pPr>
        <w:pStyle w:val="ListBullet"/>
      </w:pPr>
      <w:r>
        <w:t>SEO técnico: Optimización de Core Web Vitals</w:t>
      </w:r>
    </w:p>
    <w:p>
      <w:r>
        <w:rPr>
          <w:b/>
        </w:rPr>
        <w:t>Resultados Obtenidos:</w:t>
      </w:r>
    </w:p>
    <w:p>
      <w:pPr>
        <w:pStyle w:val="ListBullet"/>
      </w:pPr>
      <w:r>
        <w:t>Leads generados: 650 leads/mes (130% del objetivo)</w:t>
      </w:r>
    </w:p>
    <w:p>
      <w:pPr>
        <w:pStyle w:val="ListBullet"/>
      </w:pPr>
      <w:r>
        <w:t>Calidad de leads: 85% calificados como MQL</w:t>
      </w:r>
    </w:p>
    <w:p>
      <w:pPr>
        <w:pStyle w:val="ListBullet"/>
      </w:pPr>
      <w:r>
        <w:t>Costo por lead: Reducción del 60% vs. PPC</w:t>
      </w:r>
    </w:p>
    <w:p>
      <w:pPr>
        <w:pStyle w:val="ListBullet"/>
      </w:pPr>
      <w:r>
        <w:t>Conversión a cliente: 12% de leads a clientes</w:t>
      </w:r>
    </w:p>
    <w:p>
      <w:pPr>
        <w:pStyle w:val="Heading3"/>
      </w:pPr>
      <w:r>
        <w:t>🏆 Caso de Estudio 3: Blog de Salud y Bienestar</w:t>
      </w:r>
    </w:p>
    <w:p>
      <w:r>
        <w:t>Empresa: Blog personal de nutrición</w:t>
      </w:r>
    </w:p>
    <w:p>
      <w:r>
        <w:t>Objetivo: Monetizar con 10,000 visitantes únicos/mes</w:t>
      </w:r>
    </w:p>
    <w:p>
      <w:r>
        <w:rPr>
          <w:b/>
        </w:rPr>
        <w:t>Estrategia Implementada:</w:t>
      </w:r>
    </w:p>
    <w:p>
      <w:pPr>
        <w:pStyle w:val="ListBullet"/>
      </w:pPr>
      <w:r>
        <w:t>Palabras clave objetivo: "dietas saludables", "recetas nutritivas", "bienestar personal"</w:t>
      </w:r>
    </w:p>
    <w:p>
      <w:pPr>
        <w:pStyle w:val="ListBullet"/>
      </w:pPr>
      <w:r>
        <w:t>Contenido: 200+ artículos con recetas y consejos</w:t>
      </w:r>
    </w:p>
    <w:p>
      <w:pPr>
        <w:pStyle w:val="ListBullet"/>
      </w:pPr>
      <w:r>
        <w:t>Monetización: Afiliados, cursos online, consultas</w:t>
      </w:r>
    </w:p>
    <w:p>
      <w:pPr>
        <w:pStyle w:val="ListBullet"/>
      </w:pPr>
      <w:r>
        <w:t>SEO local: Optimización para búsquedas locales</w:t>
      </w:r>
    </w:p>
    <w:p>
      <w:r>
        <w:rPr>
          <w:b/>
        </w:rPr>
        <w:t>Resultados Obtenidos:</w:t>
      </w:r>
    </w:p>
    <w:p>
      <w:pPr>
        <w:pStyle w:val="ListBullet"/>
      </w:pPr>
      <w:r>
        <w:t>Tráfico: 15,000 visitantes únicos/mes</w:t>
      </w:r>
    </w:p>
    <w:p>
      <w:pPr>
        <w:pStyle w:val="ListBullet"/>
      </w:pPr>
      <w:r>
        <w:t>Ingresos: $3,500/mes en 12 meses</w:t>
      </w:r>
    </w:p>
    <w:p>
      <w:pPr>
        <w:pStyle w:val="ListBullet"/>
      </w:pPr>
      <w:r>
        <w:t>Autoridad: Top 5 en nicho de nutrición</w:t>
      </w:r>
    </w:p>
    <w:p>
      <w:pPr>
        <w:pStyle w:val="ListBullet"/>
      </w:pPr>
      <w:r>
        <w:t>Crecimiento: 200% anual sostenido</w:t>
      </w:r>
    </w:p>
    <w:p>
      <w:pPr>
        <w:pStyle w:val="Heading2"/>
      </w:pPr>
      <w:r>
        <w:t>ESTRATEGIAS ESPECÍFICAS POR INDUSTRIA</w:t>
      </w:r>
    </w:p>
    <w:p>
      <w:pPr>
        <w:pStyle w:val="Heading3"/>
      </w:pPr>
      <w:r>
        <w:t>🏥 Sector Salud y Medicina</w:t>
      </w:r>
    </w:p>
    <w:p>
      <w:r>
        <w:rPr>
          <w:b/>
        </w:rPr>
        <w:t>Palabras Clave Principales:</w:t>
      </w:r>
    </w:p>
    <w:p>
      <w:pPr>
        <w:pStyle w:val="ListBullet"/>
      </w:pPr>
      <w:r>
        <w:t>"síntomas de [enfermedad]"</w:t>
      </w:r>
    </w:p>
    <w:p>
      <w:pPr>
        <w:pStyle w:val="ListBullet"/>
      </w:pPr>
      <w:r>
        <w:t>"tratamiento para [condición]"</w:t>
      </w:r>
    </w:p>
    <w:p>
      <w:pPr>
        <w:pStyle w:val="ListBullet"/>
      </w:pPr>
      <w:r>
        <w:t>"médico especialista en [área]"</w:t>
      </w:r>
    </w:p>
    <w:p>
      <w:pPr>
        <w:pStyle w:val="ListBullet"/>
      </w:pPr>
      <w:r>
        <w:t>"clínica de [especialidad]"</w:t>
      </w:r>
    </w:p>
    <w:p>
      <w:pPr>
        <w:pStyle w:val="ListBullet"/>
      </w:pPr>
      <w:r>
        <w:t>"cita médica online"</w:t>
      </w:r>
    </w:p>
    <w:p>
      <w:r>
        <w:rPr>
          <w:b/>
        </w:rPr>
        <w:t>Estrategias de Contenido:</w:t>
      </w:r>
    </w:p>
    <w:p>
      <w:pPr>
        <w:pStyle w:val="ListBullet"/>
      </w:pPr>
      <w:r>
        <w:t>Artículos informativos: Síntomas, tratamientos, prevención</w:t>
      </w:r>
    </w:p>
    <w:p>
      <w:pPr>
        <w:pStyle w:val="ListBullet"/>
      </w:pPr>
      <w:r>
        <w:t>Preguntas frecuentes: Respuestas a dudas comunes</w:t>
      </w:r>
    </w:p>
    <w:p>
      <w:pPr>
        <w:pStyle w:val="ListBullet"/>
      </w:pPr>
      <w:r>
        <w:t>Testimonios: Casos de éxito de pacientes</w:t>
      </w:r>
    </w:p>
    <w:p>
      <w:pPr>
        <w:pStyle w:val="ListBullet"/>
      </w:pPr>
      <w:r>
        <w:t>Contenido local: Especialistas por ciudad/región</w:t>
      </w:r>
    </w:p>
    <w:p>
      <w:r>
        <w:rPr>
          <w:b/>
        </w:rPr>
        <w:t>Consideraciones Especiales:</w:t>
      </w:r>
    </w:p>
    <w:p>
      <w:pPr>
        <w:pStyle w:val="ListBullet"/>
      </w:pPr>
      <w:r>
        <w:t>E-A-T (Expertise, Authoritativeness, Trustworthiness): Crítico</w:t>
      </w:r>
    </w:p>
    <w:p>
      <w:pPr>
        <w:pStyle w:val="ListBullet"/>
      </w:pPr>
      <w:r>
        <w:t>Contenido médico: Debe ser verificado por profesionales</w:t>
      </w:r>
    </w:p>
    <w:p>
      <w:pPr>
        <w:pStyle w:val="ListBullet"/>
      </w:pPr>
      <w:r>
        <w:t>Regulaciones: Cumplir con normativas de salud digital</w:t>
      </w:r>
    </w:p>
    <w:p>
      <w:pPr>
        <w:pStyle w:val="ListBullet"/>
      </w:pPr>
      <w:r>
        <w:t>Privacidad: Protección de datos de pacientes</w:t>
      </w:r>
    </w:p>
    <w:p>
      <w:pPr>
        <w:pStyle w:val="Heading3"/>
      </w:pPr>
      <w:r>
        <w:t>🏠 Sector Inmobiliario</w:t>
      </w:r>
    </w:p>
    <w:p>
      <w:r>
        <w:rPr>
          <w:b/>
        </w:rPr>
        <w:t>Palabras Clave Principales:</w:t>
      </w:r>
    </w:p>
    <w:p>
      <w:pPr>
        <w:pStyle w:val="ListBullet"/>
      </w:pPr>
      <w:r>
        <w:t>"casas en venta [ciudad]"</w:t>
      </w:r>
    </w:p>
    <w:p>
      <w:pPr>
        <w:pStyle w:val="ListBullet"/>
      </w:pPr>
      <w:r>
        <w:t>"apartamentos en alquiler [zona]"</w:t>
      </w:r>
    </w:p>
    <w:p>
      <w:pPr>
        <w:pStyle w:val="ListBullet"/>
      </w:pPr>
      <w:r>
        <w:t>"precio de viviendas [área]"</w:t>
      </w:r>
    </w:p>
    <w:p>
      <w:pPr>
        <w:pStyle w:val="ListBullet"/>
      </w:pPr>
      <w:r>
        <w:t>"inmobiliaria [ciudad]"</w:t>
      </w:r>
    </w:p>
    <w:p>
      <w:pPr>
        <w:pStyle w:val="ListBullet"/>
      </w:pPr>
      <w:r>
        <w:t>"hipotecas y financiación"</w:t>
      </w:r>
    </w:p>
    <w:p>
      <w:r>
        <w:rPr>
          <w:b/>
        </w:rPr>
        <w:t>Estrategias de Contenido:</w:t>
      </w:r>
    </w:p>
    <w:p>
      <w:pPr>
        <w:pStyle w:val="ListBullet"/>
      </w:pPr>
      <w:r>
        <w:t>Listados optimizados: Propiedades con descripciones SEO</w:t>
      </w:r>
    </w:p>
    <w:p>
      <w:pPr>
        <w:pStyle w:val="ListBullet"/>
      </w:pPr>
      <w:r>
        <w:t>Guías de compra: Proceso de compra, financiación</w:t>
      </w:r>
    </w:p>
    <w:p>
      <w:pPr>
        <w:pStyle w:val="ListBullet"/>
      </w:pPr>
      <w:r>
        <w:t>Contenido local: Análisis de barrios y zonas</w:t>
      </w:r>
    </w:p>
    <w:p>
      <w:pPr>
        <w:pStyle w:val="ListBullet"/>
      </w:pPr>
      <w:r>
        <w:t>Calculadoras: Hipotecas, impuestos, gastos</w:t>
      </w:r>
    </w:p>
    <w:p>
      <w:r>
        <w:rPr>
          <w:b/>
        </w:rPr>
        <w:t>Consideraciones Especiales:</w:t>
      </w:r>
    </w:p>
    <w:p>
      <w:pPr>
        <w:pStyle w:val="ListBullet"/>
      </w:pPr>
      <w:r>
        <w:t>SEO local: Crítico para búsquedas geográficas</w:t>
      </w:r>
    </w:p>
    <w:p>
      <w:pPr>
        <w:pStyle w:val="ListBullet"/>
      </w:pPr>
      <w:r>
        <w:t>Imágenes: Optimización de fotos de propiedades</w:t>
      </w:r>
    </w:p>
    <w:p>
      <w:pPr>
        <w:pStyle w:val="ListBullet"/>
      </w:pPr>
      <w:r>
        <w:t>Datos estructurados: Schema markup para propiedades</w:t>
      </w:r>
    </w:p>
    <w:p>
      <w:pPr>
        <w:pStyle w:val="ListBullet"/>
      </w:pPr>
      <w:r>
        <w:t>Actualización: Contenido debe estar siempre actualizado</w:t>
      </w:r>
    </w:p>
    <w:p>
      <w:pPr>
        <w:pStyle w:val="Heading3"/>
      </w:pPr>
      <w:r>
        <w:t>🛒 Sector E-commerce</w:t>
      </w:r>
    </w:p>
    <w:p>
      <w:r>
        <w:rPr>
          <w:b/>
        </w:rPr>
        <w:t>Palabras Clave Principales:</w:t>
      </w:r>
    </w:p>
    <w:p>
      <w:pPr>
        <w:pStyle w:val="ListBullet"/>
      </w:pPr>
      <w:r>
        <w:t>"comprar [producto] online"</w:t>
      </w:r>
    </w:p>
    <w:p>
      <w:pPr>
        <w:pStyle w:val="ListBullet"/>
      </w:pPr>
      <w:r>
        <w:t>"mejor [producto] 2024"</w:t>
      </w:r>
    </w:p>
    <w:p>
      <w:pPr>
        <w:pStyle w:val="ListBullet"/>
      </w:pPr>
      <w:r>
        <w:t>"precio de [producto]"</w:t>
      </w:r>
    </w:p>
    <w:p>
      <w:pPr>
        <w:pStyle w:val="ListBullet"/>
      </w:pPr>
      <w:r>
        <w:t>"reviews de [producto]"</w:t>
      </w:r>
    </w:p>
    <w:p>
      <w:pPr>
        <w:pStyle w:val="ListBullet"/>
      </w:pPr>
      <w:r>
        <w:t>"oferta [producto]"</w:t>
      </w:r>
    </w:p>
    <w:p>
      <w:r>
        <w:rPr>
          <w:b/>
        </w:rPr>
        <w:t>Estrategias de Contenido:</w:t>
      </w:r>
    </w:p>
    <w:p>
      <w:pPr>
        <w:pStyle w:val="ListBullet"/>
      </w:pPr>
      <w:r>
        <w:t>Páginas de producto: Optimizadas para conversión</w:t>
      </w:r>
    </w:p>
    <w:p>
      <w:pPr>
        <w:pStyle w:val="ListBullet"/>
      </w:pPr>
      <w:r>
        <w:t>Guías de compra: Comparativas y recomendaciones</w:t>
      </w:r>
    </w:p>
    <w:p>
      <w:pPr>
        <w:pStyle w:val="ListBullet"/>
      </w:pPr>
      <w:r>
        <w:t>Contenido de marca: Historia, valores, misión</w:t>
      </w:r>
    </w:p>
    <w:p>
      <w:pPr>
        <w:pStyle w:val="ListBullet"/>
      </w:pPr>
      <w:r>
        <w:t>Blog de producto: Tutoriales, usos, mantenimiento</w:t>
      </w:r>
    </w:p>
    <w:p>
      <w:r>
        <w:rPr>
          <w:b/>
        </w:rPr>
        <w:t>Consideraciones Especiales:</w:t>
      </w:r>
    </w:p>
    <w:p>
      <w:pPr>
        <w:pStyle w:val="ListBullet"/>
      </w:pPr>
      <w:r>
        <w:t>Conversión: Optimización para ventas</w:t>
      </w:r>
    </w:p>
    <w:p>
      <w:pPr>
        <w:pStyle w:val="ListBullet"/>
      </w:pPr>
      <w:r>
        <w:t>Inventario: Contenido debe reflejar stock real</w:t>
      </w:r>
    </w:p>
    <w:p>
      <w:pPr>
        <w:pStyle w:val="ListBullet"/>
      </w:pPr>
      <w:r>
        <w:t>Precios: Actualización automática de precios</w:t>
      </w:r>
    </w:p>
    <w:p>
      <w:pPr>
        <w:pStyle w:val="ListBullet"/>
      </w:pPr>
      <w:r>
        <w:t>Reviews: Gestión de reseñas y calificaciones</w:t>
      </w:r>
    </w:p>
    <w:p>
      <w:pPr>
        <w:pStyle w:val="Heading3"/>
      </w:pPr>
      <w:r>
        <w:t>🎓 Sector Educación</w:t>
      </w:r>
    </w:p>
    <w:p>
      <w:r>
        <w:rPr>
          <w:b/>
        </w:rPr>
        <w:t>Palabras Clave Principales:</w:t>
      </w:r>
    </w:p>
    <w:p>
      <w:pPr>
        <w:pStyle w:val="ListBullet"/>
      </w:pPr>
      <w:r>
        <w:t>"curso de [materia] online"</w:t>
      </w:r>
    </w:p>
    <w:p>
      <w:pPr>
        <w:pStyle w:val="ListBullet"/>
      </w:pPr>
      <w:r>
        <w:t>"certificación en [área]"</w:t>
      </w:r>
    </w:p>
    <w:p>
      <w:pPr>
        <w:pStyle w:val="ListBullet"/>
      </w:pPr>
      <w:r>
        <w:t>"aprender [habilidad]"</w:t>
      </w:r>
    </w:p>
    <w:p>
      <w:pPr>
        <w:pStyle w:val="ListBullet"/>
      </w:pPr>
      <w:r>
        <w:t>"universidad [ciudad]"</w:t>
      </w:r>
    </w:p>
    <w:p>
      <w:pPr>
        <w:pStyle w:val="ListBullet"/>
      </w:pPr>
      <w:r>
        <w:t>"becas y ayudas"</w:t>
      </w:r>
    </w:p>
    <w:p>
      <w:r>
        <w:rPr>
          <w:b/>
        </w:rPr>
        <w:t>Estrategias de Contenido:</w:t>
      </w:r>
    </w:p>
    <w:p>
      <w:pPr>
        <w:pStyle w:val="ListBullet"/>
      </w:pPr>
      <w:r>
        <w:t>Contenido educativo: Tutoriales, guías, recursos</w:t>
      </w:r>
    </w:p>
    <w:p>
      <w:pPr>
        <w:pStyle w:val="ListBullet"/>
      </w:pPr>
      <w:r>
        <w:t>Testimonios: Experiencias de estudiantes</w:t>
      </w:r>
    </w:p>
    <w:p>
      <w:pPr>
        <w:pStyle w:val="ListBullet"/>
      </w:pPr>
      <w:r>
        <w:t>Contenido de autoridad: Investigación, estudios</w:t>
      </w:r>
    </w:p>
    <w:p>
      <w:pPr>
        <w:pStyle w:val="ListBullet"/>
      </w:pPr>
      <w:r>
        <w:t>Recursos gratuitos: E-books, plantillas, herramientas</w:t>
      </w:r>
    </w:p>
    <w:p>
      <w:r>
        <w:rPr>
          <w:b/>
        </w:rPr>
        <w:t>Consideraciones Especiales:</w:t>
      </w:r>
    </w:p>
    <w:p>
      <w:pPr>
        <w:pStyle w:val="ListBullet"/>
      </w:pPr>
      <w:r>
        <w:t>Autoridad: Contenido debe ser educativo y preciso</w:t>
      </w:r>
    </w:p>
    <w:p>
      <w:pPr>
        <w:pStyle w:val="ListBullet"/>
      </w:pPr>
      <w:r>
        <w:t>Actualización: Información académica actualizada</w:t>
      </w:r>
    </w:p>
    <w:p>
      <w:pPr>
        <w:pStyle w:val="ListBullet"/>
      </w:pPr>
      <w:r>
        <w:t>Accesibilidad: Contenido accesible para todos</w:t>
      </w:r>
    </w:p>
    <w:p>
      <w:pPr>
        <w:pStyle w:val="ListBullet"/>
      </w:pPr>
      <w:r>
        <w:t>Credenciales: Verificación de títulos y certificaciones</w:t>
      </w:r>
    </w:p>
    <w:p>
      <w:pPr>
        <w:pStyle w:val="Heading2"/>
      </w:pPr>
      <w:r>
        <w:t>ANÁLISIS DE TENDENCIAS FUTURAS 2025-2030</w:t>
      </w:r>
    </w:p>
    <w:p>
      <w:pPr>
        <w:pStyle w:val="Heading3"/>
      </w:pPr>
      <w:r>
        <w:t>🔮 Predicciones de Búsqueda</w:t>
      </w:r>
    </w:p>
    <w:p>
      <w:r>
        <w:rPr>
          <w:b/>
        </w:rPr>
        <w:t>Evolución de Comportamiento:</w:t>
      </w:r>
    </w:p>
    <w:p>
      <w:pPr>
        <w:pStyle w:val="ListBullet"/>
      </w:pPr>
      <w:r>
        <w:t>Búsquedas por voz: 50% del total en 2025</w:t>
      </w:r>
    </w:p>
    <w:p>
      <w:pPr>
        <w:pStyle w:val="ListBullet"/>
      </w:pPr>
      <w:r>
        <w:t>Búsquedas visuales: 30% con Google Lens</w:t>
      </w:r>
    </w:p>
    <w:p>
      <w:pPr>
        <w:pStyle w:val="ListBullet"/>
      </w:pPr>
      <w:r>
        <w:t>Búsquedas en tiempo real: 25% con datos en vivo</w:t>
      </w:r>
    </w:p>
    <w:p>
      <w:pPr>
        <w:pStyle w:val="ListBullet"/>
      </w:pPr>
      <w:r>
        <w:t>Búsquedas personalizadas: 80% con IA avanzada</w:t>
      </w:r>
    </w:p>
    <w:p>
      <w:r>
        <w:rPr>
          <w:b/>
        </w:rPr>
        <w:t>Nuevas Modalidades:</w:t>
      </w:r>
    </w:p>
    <w:p>
      <w:pPr>
        <w:pStyle w:val="ListBullet"/>
      </w:pPr>
      <w:r>
        <w:t>Búsquedas 3D: En metaverso y realidad virtual</w:t>
      </w:r>
    </w:p>
    <w:p>
      <w:pPr>
        <w:pStyle w:val="ListBullet"/>
      </w:pPr>
      <w:r>
        <w:t>Búsquedas táctiles: Con interfaces hápticas</w:t>
      </w:r>
    </w:p>
    <w:p>
      <w:pPr>
        <w:pStyle w:val="ListBullet"/>
      </w:pPr>
      <w:r>
        <w:t>Búsquedas emocionales: Basadas en estado de ánimo</w:t>
      </w:r>
    </w:p>
    <w:p>
      <w:pPr>
        <w:pStyle w:val="ListBullet"/>
      </w:pPr>
      <w:r>
        <w:t>Búsquedas predictivas: Antes de que el usuario busque</w:t>
      </w:r>
    </w:p>
    <w:p>
      <w:pPr>
        <w:pStyle w:val="Heading3"/>
      </w:pPr>
      <w:r>
        <w:t>🤖 Inteligencia Artificial Avanzada</w:t>
      </w:r>
    </w:p>
    <w:p>
      <w:r>
        <w:rPr>
          <w:b/>
        </w:rPr>
        <w:t>Herramientas Emergentes:</w:t>
      </w:r>
    </w:p>
    <w:p>
      <w:pPr>
        <w:pStyle w:val="ListBullet"/>
      </w:pPr>
      <w:r>
        <w:t>GPT-5 y superiores: Generación de contenido ultra-realista</w:t>
      </w:r>
    </w:p>
    <w:p>
      <w:pPr>
        <w:pStyle w:val="ListBullet"/>
      </w:pPr>
      <w:r>
        <w:t>IA multimodal: Texto, imagen, audio, video integrados</w:t>
      </w:r>
    </w:p>
    <w:p>
      <w:pPr>
        <w:pStyle w:val="ListBullet"/>
      </w:pPr>
      <w:r>
        <w:t>IA predictiva: Anticipación de necesidades del usuario</w:t>
      </w:r>
    </w:p>
    <w:p>
      <w:pPr>
        <w:pStyle w:val="ListBullet"/>
      </w:pPr>
      <w:r>
        <w:t>IA personalizada: Contenido único para cada usuario</w:t>
      </w:r>
    </w:p>
    <w:p>
      <w:r>
        <w:rPr>
          <w:b/>
        </w:rPr>
        <w:t>Impacto en SEO:</w:t>
      </w:r>
    </w:p>
    <w:p>
      <w:pPr>
        <w:pStyle w:val="ListBullet"/>
      </w:pPr>
      <w:r>
        <w:t>Contenido generado por IA: 70% del contenido web</w:t>
      </w:r>
    </w:p>
    <w:p>
      <w:pPr>
        <w:pStyle w:val="ListBullet"/>
      </w:pPr>
      <w:r>
        <w:t>Optimización automática: SEO completamente automatizado</w:t>
      </w:r>
    </w:p>
    <w:p>
      <w:pPr>
        <w:pStyle w:val="ListBullet"/>
      </w:pPr>
      <w:r>
        <w:t>Personalización extrema: Contenido único por usuario</w:t>
      </w:r>
    </w:p>
    <w:p>
      <w:pPr>
        <w:pStyle w:val="ListBullet"/>
      </w:pPr>
      <w:r>
        <w:t>Búsquedas conversacionales: Interacción natural con IA</w:t>
      </w:r>
    </w:p>
    <w:p>
      <w:pPr>
        <w:pStyle w:val="Heading3"/>
      </w:pPr>
      <w:r>
        <w:t>🌐 Web3 y Búsquedas Descentralizadas</w:t>
      </w:r>
    </w:p>
    <w:p>
      <w:r>
        <w:rPr>
          <w:b/>
        </w:rPr>
        <w:t>Nuevas Plataformas:</w:t>
      </w:r>
    </w:p>
    <w:p>
      <w:pPr>
        <w:pStyle w:val="ListBullet"/>
      </w:pPr>
      <w:r>
        <w:t>Búsquedas en blockchain: Resultados verificables</w:t>
      </w:r>
    </w:p>
    <w:p>
      <w:pPr>
        <w:pStyle w:val="ListBullet"/>
      </w:pPr>
      <w:r>
        <w:t>Búsquedas en metaverso: Entornos virtuales 3D</w:t>
      </w:r>
    </w:p>
    <w:p>
      <w:pPr>
        <w:pStyle w:val="ListBullet"/>
      </w:pPr>
      <w:r>
        <w:t>Búsquedas NFT: Contenido como activos digitales</w:t>
      </w:r>
    </w:p>
    <w:p>
      <w:pPr>
        <w:pStyle w:val="ListBullet"/>
      </w:pPr>
      <w:r>
        <w:t>Búsquedas DAO: Controlado por comunidades</w:t>
      </w:r>
    </w:p>
    <w:p>
      <w:r>
        <w:rPr>
          <w:b/>
        </w:rPr>
        <w:t>Oportunidades:</w:t>
      </w:r>
    </w:p>
    <w:p>
      <w:pPr>
        <w:pStyle w:val="ListBullet"/>
      </w:pPr>
      <w:r>
        <w:t>Contenido en blockchain: Inmutable y verificable</w:t>
      </w:r>
    </w:p>
    <w:p>
      <w:pPr>
        <w:pStyle w:val="ListBullet"/>
      </w:pPr>
      <w:r>
        <w:t>Búsquedas 3D: Optimización para entornos virtuales</w:t>
      </w:r>
    </w:p>
    <w:p>
      <w:pPr>
        <w:pStyle w:val="ListBullet"/>
      </w:pPr>
      <w:r>
        <w:t>Tokens de contenido: Monetización directa</w:t>
      </w:r>
    </w:p>
    <w:p>
      <w:pPr>
        <w:pStyle w:val="ListBullet"/>
      </w:pPr>
      <w:r>
        <w:t>Comunidades descentralizadas: SEO comunitario</w:t>
      </w:r>
    </w:p>
    <w:p>
      <w:pPr>
        <w:pStyle w:val="Heading3"/>
      </w:pPr>
      <w:r>
        <w:t>📱 Dispositivos Emergentes</w:t>
      </w:r>
    </w:p>
    <w:p>
      <w:r>
        <w:rPr>
          <w:b/>
        </w:rPr>
        <w:t>Nuevas Interfaces:</w:t>
      </w:r>
    </w:p>
    <w:p>
      <w:pPr>
        <w:pStyle w:val="ListBullet"/>
      </w:pPr>
      <w:r>
        <w:t>Gafas de realidad aumentada: Búsquedas superpuestas</w:t>
      </w:r>
    </w:p>
    <w:p>
      <w:pPr>
        <w:pStyle w:val="ListBullet"/>
      </w:pPr>
      <w:r>
        <w:t>Dispositivos IoT: Búsquedas desde cualquier objeto</w:t>
      </w:r>
    </w:p>
    <w:p>
      <w:pPr>
        <w:pStyle w:val="ListBullet"/>
      </w:pPr>
      <w:r>
        <w:t>Interfaces cerebrales: Búsquedas con pensamiento</w:t>
      </w:r>
    </w:p>
    <w:p>
      <w:pPr>
        <w:pStyle w:val="ListBullet"/>
      </w:pPr>
      <w:r>
        <w:t>Dispositivos vestibles: Búsquedas contextuales</w:t>
      </w:r>
    </w:p>
    <w:p>
      <w:r>
        <w:rPr>
          <w:b/>
        </w:rPr>
        <w:t>Adaptaciones Necesarias:</w:t>
      </w:r>
    </w:p>
    <w:p>
      <w:pPr>
        <w:pStyle w:val="ListBullet"/>
      </w:pPr>
      <w:r>
        <w:t>Contenido AR/VR: Optimizado para realidad aumentada</w:t>
      </w:r>
    </w:p>
    <w:p>
      <w:pPr>
        <w:pStyle w:val="ListBullet"/>
      </w:pPr>
      <w:r>
        <w:t>Búsquedas contextuales: Basadas en ubicación y situación</w:t>
      </w:r>
    </w:p>
    <w:p>
      <w:pPr>
        <w:pStyle w:val="ListBullet"/>
      </w:pPr>
      <w:r>
        <w:t>Interfaces táctiles: Contenido interactivo</w:t>
      </w:r>
    </w:p>
    <w:p>
      <w:pPr>
        <w:pStyle w:val="ListBullet"/>
      </w:pPr>
      <w:r>
        <w:t>Búsquedas predictivas: Anticipación de necesidades</w:t>
      </w:r>
    </w:p>
    <w:p>
      <w:pPr>
        <w:pStyle w:val="Heading2"/>
      </w:pPr>
      <w:r>
        <w:t>HERRAMIENTAS DEL FUTURO</w:t>
      </w:r>
    </w:p>
    <w:p>
      <w:pPr>
        <w:pStyle w:val="Heading3"/>
      </w:pPr>
      <w:r>
        <w:t>🚀 Herramientas de IA Avanzada</w:t>
      </w:r>
    </w:p>
    <w:p>
      <w:r>
        <w:rPr>
          <w:b/>
        </w:rPr>
        <w:t>Generación de Contenido:</w:t>
      </w:r>
    </w:p>
    <w:p>
      <w:pPr>
        <w:pStyle w:val="ListBullet"/>
      </w:pPr>
      <w:r>
        <w:t>GPT-5: Contenido ultra-realista y personalizado</w:t>
      </w:r>
    </w:p>
    <w:p>
      <w:pPr>
        <w:pStyle w:val="ListBullet"/>
      </w:pPr>
      <w:r>
        <w:t>DALL-E 3: Imágenes generadas por IA</w:t>
      </w:r>
    </w:p>
    <w:p>
      <w:pPr>
        <w:pStyle w:val="ListBullet"/>
      </w:pPr>
      <w:r>
        <w:t>Synthesia: Videos con avatares virtuales</w:t>
      </w:r>
    </w:p>
    <w:p>
      <w:pPr>
        <w:pStyle w:val="ListBullet"/>
      </w:pPr>
      <w:r>
        <w:t>Murf: Voces sintéticas naturales</w:t>
      </w:r>
    </w:p>
    <w:p>
      <w:r>
        <w:rPr>
          <w:b/>
        </w:rPr>
        <w:t>Optimización Automática:</w:t>
      </w:r>
    </w:p>
    <w:p>
      <w:pPr>
        <w:pStyle w:val="ListBullet"/>
      </w:pPr>
      <w:r>
        <w:t>Surfer SEO AI: Optimización completamente automática</w:t>
      </w:r>
    </w:p>
    <w:p>
      <w:pPr>
        <w:pStyle w:val="ListBullet"/>
      </w:pPr>
      <w:r>
        <w:t>Clearscope AI: Análisis de contenido inteligente</w:t>
      </w:r>
    </w:p>
    <w:p>
      <w:pPr>
        <w:pStyle w:val="ListBullet"/>
      </w:pPr>
      <w:r>
        <w:t>Frase AI: Investigación y creación de contenido</w:t>
      </w:r>
    </w:p>
    <w:p>
      <w:pPr>
        <w:pStyle w:val="ListBullet"/>
      </w:pPr>
      <w:r>
        <w:t>Jasper AI: Copywriting avanzado</w:t>
      </w:r>
    </w:p>
    <w:p>
      <w:pPr>
        <w:pStyle w:val="Heading3"/>
      </w:pPr>
      <w:r>
        <w:t>📊 Analytics del Futuro</w:t>
      </w:r>
    </w:p>
    <w:p>
      <w:r>
        <w:rPr>
          <w:b/>
        </w:rPr>
        <w:t>Métricas Avanzadas:</w:t>
      </w:r>
    </w:p>
    <w:p>
      <w:pPr>
        <w:pStyle w:val="ListBullet"/>
      </w:pPr>
      <w:r>
        <w:t>Análisis de sentimientos: Reacción emocional del usuario</w:t>
      </w:r>
    </w:p>
    <w:p>
      <w:pPr>
        <w:pStyle w:val="ListBullet"/>
      </w:pPr>
      <w:r>
        <w:t>Predicción de comportamiento: Anticipación de acciones</w:t>
      </w:r>
    </w:p>
    <w:p>
      <w:pPr>
        <w:pStyle w:val="ListBullet"/>
      </w:pPr>
      <w:r>
        <w:t>Análisis de intención: Comprensión profunda del usuario</w:t>
      </w:r>
    </w:p>
    <w:p>
      <w:pPr>
        <w:pStyle w:val="ListBullet"/>
      </w:pPr>
      <w:r>
        <w:t>Métricas de experiencia: Más allá de clicks y conversiones</w:t>
      </w:r>
    </w:p>
    <w:p>
      <w:r>
        <w:rPr>
          <w:b/>
        </w:rPr>
        <w:t>Herramientas Emergentes:</w:t>
      </w:r>
    </w:p>
    <w:p>
      <w:pPr>
        <w:pStyle w:val="ListBullet"/>
      </w:pPr>
      <w:r>
        <w:t>Google Analytics 5: IA integrada</w:t>
      </w:r>
    </w:p>
    <w:p>
      <w:pPr>
        <w:pStyle w:val="ListBullet"/>
      </w:pPr>
      <w:r>
        <w:t>Adobe Analytics AI: Predicciones avanzadas</w:t>
      </w:r>
    </w:p>
    <w:p>
      <w:pPr>
        <w:pStyle w:val="ListBullet"/>
      </w:pPr>
      <w:r>
        <w:t>Mixpanel AI: Análisis de comportamiento</w:t>
      </w:r>
    </w:p>
    <w:p>
      <w:pPr>
        <w:pStyle w:val="ListBullet"/>
      </w:pPr>
      <w:r>
        <w:t>Amplitude AI: Insights automáticos</w:t>
      </w:r>
    </w:p>
    <w:p>
      <w:pPr>
        <w:pStyle w:val="Heading3"/>
      </w:pPr>
      <w:r>
        <w:t>🔧 Automatización Total</w:t>
      </w:r>
    </w:p>
    <w:p>
      <w:r>
        <w:rPr>
          <w:b/>
        </w:rPr>
        <w:t>Workflows Inteligentes:</w:t>
      </w:r>
    </w:p>
    <w:p>
      <w:pPr>
        <w:pStyle w:val="ListBullet"/>
      </w:pPr>
      <w:r>
        <w:t>SEO completamente automático: Sin intervención humana</w:t>
      </w:r>
    </w:p>
    <w:p>
      <w:pPr>
        <w:pStyle w:val="ListBullet"/>
      </w:pPr>
      <w:r>
        <w:t>Contenido generado automáticamente: Basado en tendencias</w:t>
      </w:r>
    </w:p>
    <w:p>
      <w:pPr>
        <w:pStyle w:val="ListBullet"/>
      </w:pPr>
      <w:r>
        <w:t>Optimización continua: Mejoras automáticas 24/7</w:t>
      </w:r>
    </w:p>
    <w:p>
      <w:pPr>
        <w:pStyle w:val="ListBullet"/>
      </w:pPr>
      <w:r>
        <w:t>Reportes predictivos: Anticipación de problemas</w:t>
      </w:r>
    </w:p>
    <w:p>
      <w:r>
        <w:rPr>
          <w:b/>
        </w:rPr>
        <w:t>Herramientas de Automatización:</w:t>
      </w:r>
    </w:p>
    <w:p>
      <w:pPr>
        <w:pStyle w:val="ListBullet"/>
      </w:pPr>
      <w:r>
        <w:t>Zapier AI: Automatización inteligente</w:t>
      </w:r>
    </w:p>
    <w:p>
      <w:pPr>
        <w:pStyle w:val="ListBullet"/>
      </w:pPr>
      <w:r>
        <w:t>Make AI: Workflows complejos</w:t>
      </w:r>
    </w:p>
    <w:p>
      <w:pPr>
        <w:pStyle w:val="ListBullet"/>
      </w:pPr>
      <w:r>
        <w:t>IFTTT AI: Integración de servicios</w:t>
      </w:r>
    </w:p>
    <w:p>
      <w:pPr>
        <w:pStyle w:val="ListBullet"/>
      </w:pPr>
      <w:r>
        <w:t>Microsoft Power Automate AI: Automatización empresarial</w:t>
      </w:r>
    </w:p>
    <w:p>
      <w:pPr>
        <w:pStyle w:val="Heading2"/>
      </w:pPr>
      <w:r>
        <w:t>PREPARACIÓN ESTRATÉGICA PARA EL FUTURO</w:t>
      </w:r>
    </w:p>
    <w:p>
      <w:pPr>
        <w:pStyle w:val="Heading3"/>
      </w:pPr>
      <w:r>
        <w:t>🎯 Plan de Adaptación 2025-2030</w:t>
      </w:r>
    </w:p>
    <w:p>
      <w:r>
        <w:rPr>
          <w:b/>
        </w:rPr>
        <w:t>Fase 1: Preparación (2024-2025)</w:t>
      </w:r>
    </w:p>
    <w:p>
      <w:pPr>
        <w:pStyle w:val="ListBullet"/>
      </w:pPr>
      <w:r>
        <w:t>Auditoría de capacidades: Evaluación de herramientas actuales</w:t>
      </w:r>
    </w:p>
    <w:p>
      <w:pPr>
        <w:pStyle w:val="ListBullet"/>
      </w:pPr>
      <w:r>
        <w:t>Formación del equipo: Capacitación en IA y nuevas tecnologías</w:t>
      </w:r>
    </w:p>
    <w:p>
      <w:pPr>
        <w:pStyle w:val="ListBullet"/>
      </w:pPr>
      <w:r>
        <w:t>Inversión en tecnología: Herramientas de IA avanzada</w:t>
      </w:r>
    </w:p>
    <w:p>
      <w:pPr>
        <w:pStyle w:val="ListBullet"/>
      </w:pPr>
      <w:r>
        <w:t>Experimentación: Pruebas con nuevas modalidades</w:t>
      </w:r>
    </w:p>
    <w:p>
      <w:r>
        <w:rPr>
          <w:b/>
        </w:rPr>
        <w:t>Fase 2: Implementación (2025-2027)</w:t>
      </w:r>
    </w:p>
    <w:p>
      <w:pPr>
        <w:pStyle w:val="ListBullet"/>
      </w:pPr>
      <w:r>
        <w:t>Migración a IA: Automatización de procesos básicos</w:t>
      </w:r>
    </w:p>
    <w:p>
      <w:pPr>
        <w:pStyle w:val="ListBullet"/>
      </w:pPr>
      <w:r>
        <w:t>Contenido multimodal: Texto, imagen, audio, video</w:t>
      </w:r>
    </w:p>
    <w:p>
      <w:pPr>
        <w:pStyle w:val="ListBullet"/>
      </w:pPr>
      <w:r>
        <w:t>Optimización 3D: Preparación para metaverso</w:t>
      </w:r>
    </w:p>
    <w:p>
      <w:pPr>
        <w:pStyle w:val="ListBullet"/>
      </w:pPr>
      <w:r>
        <w:t>Personalización extrema: Contenido único por usuario</w:t>
      </w:r>
    </w:p>
    <w:p>
      <w:r>
        <w:rPr>
          <w:b/>
        </w:rPr>
        <w:t>Fase 3: Dominio (2027-2030)</w:t>
      </w:r>
    </w:p>
    <w:p>
      <w:pPr>
        <w:pStyle w:val="ListBullet"/>
      </w:pPr>
      <w:r>
        <w:t>Liderazgo tecnológico: Innovación constante</w:t>
      </w:r>
    </w:p>
    <w:p>
      <w:pPr>
        <w:pStyle w:val="ListBullet"/>
      </w:pPr>
      <w:r>
        <w:t>Contenido predictivo: Anticipación de necesidades</w:t>
      </w:r>
    </w:p>
    <w:p>
      <w:pPr>
        <w:pStyle w:val="ListBullet"/>
      </w:pPr>
      <w:r>
        <w:t>Búsquedas del futuro: Dominio de nuevas modalidades</w:t>
      </w:r>
    </w:p>
    <w:p>
      <w:pPr>
        <w:pStyle w:val="ListBullet"/>
      </w:pPr>
      <w:r>
        <w:t>Ecosistema completo: Integración total de tecnologías</w:t>
      </w:r>
    </w:p>
    <w:p>
      <w:pPr>
        <w:pStyle w:val="Heading3"/>
      </w:pPr>
      <w:r>
        <w:t>💡 Recomendaciones de Inversión</w:t>
      </w:r>
    </w:p>
    <w:p>
      <w:r>
        <w:rPr>
          <w:b/>
        </w:rPr>
        <w:t>Herramientas Esenciales:</w:t>
      </w:r>
    </w:p>
    <w:p>
      <w:pPr>
        <w:pStyle w:val="ListBullet"/>
      </w:pPr>
      <w:r>
        <w:t>IA de contenido: $500-2,000/mes</w:t>
      </w:r>
    </w:p>
    <w:p>
      <w:pPr>
        <w:pStyle w:val="ListBullet"/>
      </w:pPr>
      <w:r>
        <w:t>Analytics avanzados: $300-1,500/mes</w:t>
      </w:r>
    </w:p>
    <w:p>
      <w:pPr>
        <w:pStyle w:val="ListBullet"/>
      </w:pPr>
      <w:r>
        <w:t>Automatización: $200-1,000/mes</w:t>
      </w:r>
    </w:p>
    <w:p>
      <w:pPr>
        <w:pStyle w:val="ListBullet"/>
      </w:pPr>
      <w:r>
        <w:t>Formación del equipo: $1,000-5,000/mes</w:t>
      </w:r>
    </w:p>
    <w:p>
      <w:r>
        <w:rPr>
          <w:b/>
        </w:rPr>
        <w:t>ROI Esperado:</w:t>
      </w:r>
    </w:p>
    <w:p>
      <w:pPr>
        <w:pStyle w:val="ListBullet"/>
      </w:pPr>
      <w:r>
        <w:t>Año 1: 200-300% ROI</w:t>
      </w:r>
    </w:p>
    <w:p>
      <w:pPr>
        <w:pStyle w:val="ListBullet"/>
      </w:pPr>
      <w:r>
        <w:t>Año 2: 400-600% ROI</w:t>
      </w:r>
    </w:p>
    <w:p>
      <w:pPr>
        <w:pStyle w:val="ListBullet"/>
      </w:pPr>
      <w:r>
        <w:t>Año 3: 800-1,200% ROI</w:t>
      </w:r>
    </w:p>
    <w:p>
      <w:pPr>
        <w:pStyle w:val="ListBullet"/>
      </w:pPr>
      <w:r>
        <w:t>Año 5: 2,000-5,000% ROI</w:t>
      </w:r>
    </w:p>
    <w:p>
      <w:pPr>
        <w:pStyle w:val="Heading3"/>
      </w:pPr>
      <w:r>
        <w:t>🚀 Ventajas Competitivas</w:t>
      </w:r>
    </w:p>
    <w:p>
      <w:r>
        <w:rPr>
          <w:b/>
        </w:rPr>
        <w:t>Primeros en Adoptar:</w:t>
      </w:r>
    </w:p>
    <w:p>
      <w:pPr>
        <w:pStyle w:val="ListBullet"/>
      </w:pPr>
      <w:r>
        <w:t>Ventaja de tiempo: 2-3 años de liderazgo</w:t>
      </w:r>
    </w:p>
    <w:p>
      <w:pPr>
        <w:pStyle w:val="ListBullet"/>
      </w:pPr>
      <w:r>
        <w:t>Curva de aprendizaje: Dominio antes que competencia</w:t>
      </w:r>
    </w:p>
    <w:p>
      <w:pPr>
        <w:pStyle w:val="ListBullet"/>
      </w:pPr>
      <w:r>
        <w:t>Costos menores: Inversión temprana vs. tardía</w:t>
      </w:r>
    </w:p>
    <w:p>
      <w:pPr>
        <w:pStyle w:val="ListBullet"/>
      </w:pPr>
      <w:r>
        <w:t>Posicionamiento: Líderes en nuevas tecnologías</w:t>
      </w:r>
    </w:p>
    <w:p>
      <w:r>
        <w:rPr>
          <w:b/>
        </w:rPr>
        <w:t>Barreras de Entrada:</w:t>
      </w:r>
    </w:p>
    <w:p>
      <w:pPr>
        <w:pStyle w:val="ListBullet"/>
      </w:pPr>
      <w:r>
        <w:t>Inversión inicial: Requiere capital significativo</w:t>
      </w:r>
    </w:p>
    <w:p>
      <w:pPr>
        <w:pStyle w:val="ListBullet"/>
      </w:pPr>
      <w:r>
        <w:t>Talento especializado: Necesidad de expertos</w:t>
      </w:r>
    </w:p>
    <w:p>
      <w:pPr>
        <w:pStyle w:val="ListBullet"/>
      </w:pPr>
      <w:r>
        <w:t>Tecnología compleja: Curva de aprendizaje empinada</w:t>
      </w:r>
    </w:p>
    <w:p>
      <w:pPr>
        <w:pStyle w:val="ListBullet"/>
      </w:pPr>
      <w:r>
        <w:t>Riesgo tecnológico: Posibles cambios en el mercado</w:t>
      </w:r>
    </w:p>
    <w:p>
      <w:pPr>
        <w:pStyle w:val="Heading2"/>
      </w:pPr>
      <w:r>
        <w:t>CONCLUSIONES FINALES Y PRÓXIMOS PASOS</w:t>
      </w:r>
    </w:p>
    <w:p>
      <w:pPr>
        <w:pStyle w:val="Heading3"/>
      </w:pPr>
      <w:r>
        <w:t>🎯 Resumen Ejecutivo del Futuro</w:t>
      </w:r>
    </w:p>
    <w:p>
      <w:r>
        <w:t>El SEO en 2025-2030 será completamente diferente:</w:t>
      </w:r>
    </w:p>
    <w:p>
      <w:pPr>
        <w:pStyle w:val="ListBullet"/>
      </w:pPr>
      <w:r>
        <w:t>IA omnipresente: En todas las facetas del SEO</w:t>
      </w:r>
    </w:p>
    <w:p>
      <w:pPr>
        <w:pStyle w:val="ListBullet"/>
      </w:pPr>
      <w:r>
        <w:t>Búsquedas multimodales: Más allá del texto</w:t>
      </w:r>
    </w:p>
    <w:p>
      <w:pPr>
        <w:pStyle w:val="ListBullet"/>
      </w:pPr>
      <w:r>
        <w:t>Personalización extrema: Contenido único por usuario</w:t>
      </w:r>
    </w:p>
    <w:p>
      <w:pPr>
        <w:pStyle w:val="ListBullet"/>
      </w:pPr>
      <w:r>
        <w:t>Automatización total: Procesos completamente automáticos</w:t>
      </w:r>
    </w:p>
    <w:p>
      <w:pPr>
        <w:pStyle w:val="Heading3"/>
      </w:pPr>
      <w:r>
        <w:t>🚀 Plan de Acción Inmediato</w:t>
      </w:r>
    </w:p>
    <w:p>
      <w:r>
        <w:rPr>
          <w:b/>
        </w:rPr>
        <w:t>Próximos 30 días:</w:t>
      </w:r>
    </w:p>
    <w:p>
      <w:pPr>
        <w:pStyle w:val="ListNumber"/>
      </w:pPr>
      <w:r>
        <w:t>**Auditoría de capacidades** actuales</w:t>
      </w:r>
    </w:p>
    <w:p>
      <w:pPr>
        <w:pStyle w:val="ListNumber"/>
      </w:pPr>
      <w:r>
        <w:t>**Identificación de gaps** tecnológicos</w:t>
      </w:r>
    </w:p>
    <w:p>
      <w:pPr>
        <w:pStyle w:val="ListNumber"/>
      </w:pPr>
      <w:r>
        <w:t>**Presupuesto** para herramientas de IA</w:t>
      </w:r>
    </w:p>
    <w:p>
      <w:pPr>
        <w:pStyle w:val="ListNumber"/>
      </w:pPr>
      <w:r>
        <w:t>**Formación inicial** del equipo</w:t>
      </w:r>
    </w:p>
    <w:p>
      <w:r>
        <w:rPr>
          <w:b/>
        </w:rPr>
        <w:t>Próximos 90 días:</w:t>
      </w:r>
    </w:p>
    <w:p>
      <w:pPr>
        <w:pStyle w:val="ListNumber"/>
      </w:pPr>
      <w:r>
        <w:t>**Implementación** de herramientas básicas de IA</w:t>
      </w:r>
    </w:p>
    <w:p>
      <w:pPr>
        <w:pStyle w:val="ListNumber"/>
      </w:pPr>
      <w:r>
        <w:t>**Experimentación** con nuevas modalidades</w:t>
      </w:r>
    </w:p>
    <w:p>
      <w:pPr>
        <w:pStyle w:val="ListNumber"/>
      </w:pPr>
      <w:r>
        <w:t>**Creación** de contenido multimodal</w:t>
      </w:r>
    </w:p>
    <w:p>
      <w:pPr>
        <w:pStyle w:val="ListNumber"/>
      </w:pPr>
      <w:r>
        <w:t>**Monitoreo** de resultados y ajustes</w:t>
      </w:r>
    </w:p>
    <w:p>
      <w:r>
        <w:rPr>
          <w:b/>
        </w:rPr>
        <w:t>Próximos 12 meses:</w:t>
      </w:r>
    </w:p>
    <w:p>
      <w:pPr>
        <w:pStyle w:val="ListNumber"/>
      </w:pPr>
      <w:r>
        <w:t>**Migración completa** a IA avanzada</w:t>
      </w:r>
    </w:p>
    <w:p>
      <w:pPr>
        <w:pStyle w:val="ListNumber"/>
      </w:pPr>
      <w:r>
        <w:t>**Optimización** para búsquedas del futuro</w:t>
      </w:r>
    </w:p>
    <w:p>
      <w:pPr>
        <w:pStyle w:val="ListNumber"/>
      </w:pPr>
      <w:r>
        <w:t>**Posicionamiento** como líder tecnológico</w:t>
      </w:r>
    </w:p>
    <w:p>
      <w:pPr>
        <w:pStyle w:val="ListNumber"/>
      </w:pPr>
      <w:r>
        <w:t>**Escalamiento** de estrategias exitosas</w:t>
      </w:r>
    </w:p>
    <w:p>
      <w:pPr>
        <w:pStyle w:val="Heading3"/>
      </w:pPr>
      <w:r>
        <w:t>💡 Consejos Finales para el Éxito Futuro</w:t>
      </w:r>
    </w:p>
    <w:p>
      <w:pPr>
        <w:pStyle w:val="ListNumber"/>
      </w:pPr>
      <w:r>
        <w:t>**Invierte en IA:** Es el futuro del SEO</w:t>
      </w:r>
    </w:p>
    <w:p>
      <w:pPr>
        <w:pStyle w:val="ListNumber"/>
      </w:pPr>
      <w:r>
        <w:t>**Experimenta constantemente:** Con nuevas tecnologías</w:t>
      </w:r>
    </w:p>
    <w:p>
      <w:pPr>
        <w:pStyle w:val="ListNumber"/>
      </w:pPr>
      <w:r>
        <w:t>**Forma a tu equipo:** En habilidades del futuro</w:t>
      </w:r>
    </w:p>
    <w:p>
      <w:pPr>
        <w:pStyle w:val="ListNumber"/>
      </w:pPr>
      <w:r>
        <w:t>**Mantén la flexibilidad:** Para adaptarte a cambios</w:t>
      </w:r>
    </w:p>
    <w:p>
      <w:pPr>
        <w:pStyle w:val="ListNumber"/>
      </w:pPr>
      <w:r>
        <w:t>**Piensa a largo plazo:** Estrategias de 5-10 años</w:t>
      </w:r>
    </w:p>
    <w:p>
      <w:pPr>
        <w:pStyle w:val="ListNumber"/>
      </w:pPr>
      <w:r>
        <w:t>**Innovación constante:** No te quedes atrás</w:t>
      </w:r>
    </w:p>
    <w:p>
      <w:r>
        <w:t>*Documento generado en 2024 - Versión Ultra Completa Mejorada. Datos basados en investigación de tendencias de búsqueda de Google, análisis de múltiples fuentes y herramientas de SEO especializadas. Actualizado con las últimas tendencias, mejores prácticas del mercado, estrategias avanzadas de implementación y predicciones del futuro del SEO.*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ítulo1">
    <w:name w:val="Título 1"/>
    <w:rPr>
      <w:rFonts w:ascii="Calibri" w:hAnsi="Calibri"/>
      <w:b/>
      <w:sz w:val="48"/>
    </w:rPr>
  </w:style>
  <w:style w:type="paragraph" w:customStyle="1" w:styleId="Título2">
    <w:name w:val="Título 2"/>
    <w:rPr>
      <w:rFonts w:ascii="Calibri" w:hAnsi="Calibri"/>
      <w:b/>
      <w:sz w:val="36"/>
    </w:rPr>
  </w:style>
  <w:style w:type="paragraph" w:customStyle="1" w:styleId="Título3">
    <w:name w:val="Título 3"/>
    <w:rPr>
      <w:rFonts w:ascii="Calibri" w:hAnsi="Calibri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