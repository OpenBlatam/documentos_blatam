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FRASES MÁS POPULARES DE BÚSQUEDA EN GOOGLE (2024) - VERSIÓN ULTRA COMPLETA</w:t>
      </w:r>
    </w:p>
    <w:p>
      <w:pPr>
        <w:pStyle w:val="Heading1"/>
      </w:pPr>
      <w:r>
        <w:t>ÍNDICE</w:t>
      </w:r>
    </w:p>
    <w:p>
      <w:pPr>
        <w:ind w:left="0"/>
      </w:pPr>
      <w:r>
        <w:t>1. [Top 10 Búsquedas Más Populares Globalmente](#top-10-búsquedas-más-populares-globalmente)</w:t>
      </w:r>
    </w:p>
    <w:p>
      <w:pPr>
        <w:ind w:left="0"/>
      </w:pPr>
      <w:r>
        <w:t>2. [Patrones de Búsqueda Más Populares](#patrones-de-búsqueda-más-populares)</w:t>
      </w:r>
    </w:p>
    <w:p>
      <w:pPr>
        <w:ind w:left="0"/>
      </w:pPr>
      <w:r>
        <w:t>3. [Tecnología e IA](#tecnología-e-ia)</w:t>
      </w:r>
    </w:p>
    <w:p>
      <w:pPr>
        <w:ind w:left="0"/>
      </w:pPr>
      <w:r>
        <w:t>4. [E-commerce y Compras](#e-commerce-y-compras)</w:t>
      </w:r>
    </w:p>
    <w:p>
      <w:pPr>
        <w:ind w:left="0"/>
      </w:pPr>
      <w:r>
        <w:t>5. [Negocios Locales](#negocios-locales)</w:t>
      </w:r>
    </w:p>
    <w:p>
      <w:pPr>
        <w:ind w:left="0"/>
      </w:pPr>
      <w:r>
        <w:t>6. [Salud y Bienestar](#salud-y-bienestar)</w:t>
      </w:r>
    </w:p>
    <w:p>
      <w:pPr>
        <w:ind w:left="0"/>
      </w:pPr>
      <w:r>
        <w:t>7. [Entretenimiento y Medios](#entretenimiento-y-medios)</w:t>
      </w:r>
    </w:p>
    <w:p>
      <w:pPr>
        <w:ind w:left="0"/>
      </w:pPr>
      <w:r>
        <w:t>8. [Educación y Aprendizaje](#educación-y-aprendizaje)</w:t>
      </w:r>
    </w:p>
    <w:p>
      <w:pPr>
        <w:ind w:left="0"/>
      </w:pPr>
      <w:r>
        <w:t>9. [Viajes y Turismo](#viajes-y-turismo)</w:t>
      </w:r>
    </w:p>
    <w:p>
      <w:pPr>
        <w:ind w:left="0"/>
      </w:pPr>
      <w:r>
        <w:t>10. [Finanzas y Dinero](#finanzas-y-dinero)</w:t>
      </w:r>
    </w:p>
    <w:p>
      <w:pPr>
        <w:ind w:left="0"/>
      </w:pPr>
      <w:r>
        <w:t>11. [Comida y Restaurantes](#comida-y-restaurantes)</w:t>
      </w:r>
    </w:p>
    <w:p>
      <w:pPr>
        <w:ind w:left="0"/>
      </w:pPr>
      <w:r>
        <w:t>12. [Hogar y Jardín](#hogar-y-jardín)</w:t>
      </w:r>
    </w:p>
    <w:p>
      <w:pPr>
        <w:ind w:left="0"/>
      </w:pPr>
      <w:r>
        <w:t>13. [Automotriz](#automotriz)</w:t>
      </w:r>
    </w:p>
    <w:p>
      <w:pPr>
        <w:ind w:left="0"/>
      </w:pPr>
      <w:r>
        <w:t>14. [Trabajo y Carrera](#trabajo-y-carrera)</w:t>
      </w:r>
    </w:p>
    <w:p>
      <w:pPr>
        <w:ind w:left="0"/>
      </w:pPr>
      <w:r>
        <w:t>15. [Redes Sociales y Marketing](#redes-sociales-y-marketing)</w:t>
      </w:r>
    </w:p>
    <w:p>
      <w:pPr>
        <w:ind w:left="0"/>
      </w:pPr>
      <w:r>
        <w:t>16. [Herramientas y Recursos](#herramientas-y-recursos)</w:t>
      </w:r>
    </w:p>
    <w:p>
      <w:pPr>
        <w:ind w:left="0"/>
      </w:pPr>
      <w:r>
        <w:t>17. [Búsquedas por Región](#búsquedas-por-región)</w:t>
      </w:r>
    </w:p>
    <w:p>
      <w:pPr>
        <w:ind w:left="0"/>
      </w:pPr>
      <w:r>
        <w:t>18. [Tendencias Emergentes 2024](#tendencias-emergentes-2024)</w:t>
      </w:r>
    </w:p>
    <w:p>
      <w:pPr>
        <w:ind w:left="0"/>
      </w:pPr>
      <w:r>
        <w:t>19. [Análisis de Intención de Búsqueda](#análisis-de-intención-de-búsqueda)</w:t>
      </w:r>
    </w:p>
    <w:p>
      <w:pPr>
        <w:ind w:left="0"/>
      </w:pPr>
      <w:r>
        <w:t>20. [Búsquedas por Dispositivo](#búsquedas-por-dispositivo)</w:t>
      </w:r>
    </w:p>
    <w:p>
      <w:pPr>
        <w:ind w:left="0"/>
      </w:pPr>
      <w:r>
        <w:t>21. [Búsquedas por Voz](#búsquedas-por-voz)</w:t>
      </w:r>
    </w:p>
    <w:p>
      <w:pPr>
        <w:ind w:left="0"/>
      </w:pPr>
      <w:r>
        <w:t>22. [Búsquedas de Imágenes](#búsquedas-de-imágenes)</w:t>
      </w:r>
    </w:p>
    <w:p>
      <w:pPr>
        <w:ind w:left="0"/>
      </w:pPr>
      <w:r>
        <w:t>23. [Búsquedas de Video](#búsquedas-de-video)</w:t>
      </w:r>
    </w:p>
    <w:p>
      <w:pPr>
        <w:ind w:left="0"/>
      </w:pPr>
      <w:r>
        <w:t>24. [Búsquedas de Noticias](#búsquedas-de-noticias)</w:t>
      </w:r>
    </w:p>
    <w:p>
      <w:pPr>
        <w:ind w:left="0"/>
      </w:pPr>
      <w:r>
        <w:t>25. [Búsquedas de Shopping](#búsquedas-de-shopping)</w:t>
      </w:r>
    </w:p>
    <w:p>
      <w:pPr>
        <w:ind w:left="0"/>
      </w:pPr>
      <w:r>
        <w:t>26. [Análisis de Competencia Avanzado](#análisis-de-competencia-avanzado)</w:t>
      </w:r>
    </w:p>
    <w:p>
      <w:pPr>
        <w:ind w:left="0"/>
      </w:pPr>
      <w:r>
        <w:t>27. [Estrategias Avanzadas de SEO](#estrategias-avanzadas-de-seo)</w:t>
      </w:r>
    </w:p>
    <w:p>
      <w:pPr>
        <w:ind w:left="0"/>
      </w:pPr>
      <w:r>
        <w:t>28. [Tendencias Futuras de Búsqueda](#tendencias-futuras-de-búsqueda)</w:t>
      </w:r>
    </w:p>
    <w:p>
      <w:pPr>
        <w:ind w:left="0"/>
      </w:pPr>
      <w:r>
        <w:t>29. [Métricas y KPIs Avanzados](#métricas-y-kpis-avanzados)</w:t>
      </w:r>
    </w:p>
    <w:p>
      <w:pPr>
        <w:ind w:left="0"/>
      </w:pPr>
      <w:r>
        <w:t>30. [Casos de Estudio Detallados](#casos-de-estudio-detallados)</w:t>
      </w:r>
    </w:p>
    <w:p>
      <w:pPr>
        <w:ind w:left="0"/>
      </w:pPr>
      <w:r>
        <w:t>31. [Herramientas Avanzadas de SEO](#herramientas-avanzadas-de-seo)</w:t>
      </w:r>
    </w:p>
    <w:p>
      <w:pPr>
        <w:ind w:left="0"/>
      </w:pPr>
      <w:r>
        <w:t>32. [Estrategias de Implementación](#estrategias-de-implementación)</w:t>
      </w:r>
    </w:p>
    <w:p>
      <w:pPr>
        <w:ind w:left="0"/>
      </w:pPr>
      <w:r>
        <w:t>33. [Tendencias Emergentes 2024-2025](#tendencias-emergentes-2024-2025)</w:t>
      </w:r>
    </w:p>
    <w:p>
      <w:pPr>
        <w:ind w:left="0"/>
      </w:pPr>
      <w:r>
        <w:t>34. [Estrategias Avanzadas de Anchor Text y Link Building](#estrategias-avanzadas-de-anchor-text-y-link-building)</w:t>
      </w:r>
    </w:p>
    <w:p>
      <w:pPr>
        <w:ind w:left="0"/>
      </w:pPr>
      <w:r>
        <w:t>35. [Estrategias de Contenido Multimedia para SEO](#estrategias-de-contenido-multimedia-para-seo)</w:t>
      </w:r>
    </w:p>
    <w:p>
      <w:pPr>
        <w:ind w:left="0"/>
      </w:pPr>
      <w:r>
        <w:t>36. [Tendencias Emergentes 2024-2025](#tendencias-emergentes-2024-2025)</w:t>
      </w:r>
    </w:p>
    <w:p>
      <w:pPr>
        <w:ind w:left="0"/>
      </w:pPr>
      <w:r>
        <w:t>37. [Métricas Avanzadas por Industria](#métricas-avanzadas-por-industria)</w:t>
      </w:r>
    </w:p>
    <w:p>
      <w:pPr>
        <w:ind w:left="0"/>
      </w:pPr>
      <w:r>
        <w:t>38. [Estrategias de Contenido Avanzadas](#estrategias-de-contenido-avanzadas)</w:t>
      </w:r>
    </w:p>
    <w:p>
      <w:pPr>
        <w:ind w:left="0"/>
      </w:pPr>
      <w:r>
        <w:t>39. [Análisis de Competencia Avanzado para SEO](#análisis-de-competencia-avanzado-para-seo)</w:t>
      </w:r>
    </w:p>
    <w:p>
      <w:pPr>
        <w:ind w:left="0"/>
      </w:pPr>
      <w:r>
        <w:t>40. [Estrategias de Localización SEO](#estrategias-de-localización-seo)</w:t>
      </w:r>
    </w:p>
    <w:p>
      <w:pPr>
        <w:ind w:left="0"/>
      </w:pPr>
      <w:r>
        <w:t>41. [Optimización para Dispositivos Móviles](#optimización-para-dispositivos-móviles)</w:t>
      </w:r>
    </w:p>
    <w:p>
      <w:pPr>
        <w:ind w:left="0"/>
      </w:pPr>
      <w:r>
        <w:t>42. [Estrategias de Conversión Avanzadas](#estrategias-de-conversión-avanzadas)</w:t>
      </w:r>
    </w:p>
    <w:p>
      <w:pPr>
        <w:ind w:left="0"/>
      </w:pPr>
      <w:r>
        <w:t>43. [Automatización de SEO con IA](#automatización-de-seo-con-ia)</w:t>
      </w:r>
    </w:p>
    <w:p>
      <w:pPr>
        <w:ind w:left="0"/>
      </w:pPr>
      <w:r>
        <w:t>44. [Inteligencia Artificial Aplicada al Marketing](#inteligencia-artificial-aplicada-al-marketing)</w:t>
      </w:r>
    </w:p>
    <w:p>
      <w:pPr>
        <w:ind w:left="0"/>
      </w:pPr>
      <w:r>
        <w:t>45. [Estrategias de Crecimiento Exponencial](#estrategias-de-crecimiento-exponencial)</w:t>
      </w:r>
    </w:p>
    <w:p>
      <w:pPr>
        <w:ind w:left="0"/>
      </w:pPr>
      <w:r>
        <w:t>46. [Métricas de Crecimiento Exponencial](#métricas-de-crecimiento-exponencial)</w:t>
      </w:r>
    </w:p>
    <w:p>
      <w:pPr>
        <w:ind w:left="0"/>
      </w:pPr>
      <w:r>
        <w:t>47. [Predicciones del Futuro del SEO (2025-2030)](#predicciones-del-futuro-del-seo-2025-2030)</w:t>
      </w:r>
    </w:p>
    <w:p>
      <w:pPr>
        <w:ind w:left="0"/>
      </w:pPr>
      <w:r>
        <w:t>48. [Web3 y Marketing Descentralizado](#web3-y-marketing-descentralizado)</w:t>
      </w:r>
    </w:p>
    <w:p>
      <w:pPr>
        <w:ind w:left="0"/>
      </w:pPr>
      <w:r>
        <w:t>49. [Personalización Avanzada y Micro-Segmentación](#personalización-avanzada-y-micro-segmentación)</w:t>
      </w:r>
    </w:p>
    <w:p>
      <w:pPr>
        <w:ind w:left="0"/>
      </w:pPr>
      <w:r>
        <w:t>50. [Tecnologías Emergentes y SEO](#tecnologías-emergentes-y-seo)</w:t>
      </w:r>
    </w:p>
    <w:p>
      <w:pPr>
        <w:ind w:left="0"/>
      </w:pPr>
      <w:r>
        <w:t>51. [Contenido Interactivo y SEO](#contenido-interactivo-y-seo)</w:t>
      </w:r>
    </w:p>
    <w:p>
      <w:pPr>
        <w:ind w:left="0"/>
      </w:pPr>
      <w:r>
        <w:t>52. [Marketing de Influencia Avanzado](#marketing-de-influencia-avanzado)</w:t>
      </w:r>
    </w:p>
    <w:p>
      <w:pPr>
        <w:ind w:left="0"/>
      </w:pPr>
      <w:r>
        <w:t>53. [Neuro-Marketing Aplicado al SEO](#neuro-marketing-aplicado-al-seo)</w:t>
      </w:r>
    </w:p>
    <w:p>
      <w:pPr>
        <w:ind w:left="0"/>
      </w:pPr>
      <w:r>
        <w:t>54. [Análisis Avanzado de Comportamiento](#análisis-avanzado-de-comportamiento)</w:t>
      </w:r>
    </w:p>
    <w:p>
      <w:pPr>
        <w:ind w:left="0"/>
      </w:pPr>
      <w:r>
        <w:t>55. [Estrategias de Contenido Viral](#estrategias-de-contenido-viral)</w:t>
      </w:r>
    </w:p>
    <w:p>
      <w:pPr>
        <w:ind w:left="0"/>
      </w:pPr>
      <w:r>
        <w:t>56. [Marketing de Afiliados Avanzado](#marketing-de-afiliados-avanzado)</w:t>
      </w:r>
    </w:p>
    <w:p>
      <w:pPr>
        <w:ind w:left="0"/>
      </w:pPr>
      <w:r>
        <w:t>57. [Optimización para Búsquedas de Voz](#optimización-para-búsquedas-de-voz)</w:t>
      </w:r>
    </w:p>
    <w:p>
      <w:pPr>
        <w:ind w:left="0"/>
      </w:pPr>
      <w:r>
        <w:t>58. [Optimización para Dispositivos Inteligentes](#optimización-para-dispositivos-inteligentes)</w:t>
      </w:r>
    </w:p>
    <w:p>
      <w:pPr>
        <w:ind w:left="0"/>
      </w:pPr>
      <w:r>
        <w:t>59. [Tonos y Estilos de Comunicación](#tonos-y-estilos-de-comunicación)</w:t>
      </w:r>
    </w:p>
    <w:p>
      <w:pPr>
        <w:ind w:left="0"/>
      </w:pPr>
      <w:r>
        <w:t>60. [Variaciones de Contenido Multimedia](#variaciones-de-contenido-multimedia)</w:t>
      </w:r>
    </w:p>
    <w:p>
      <w:pPr>
        <w:ind w:left="0"/>
      </w:pPr>
      <w:r>
        <w:t>61. [Variaciones Culturales y Regionales](#variaciones-culturales-y-regionales)</w:t>
      </w:r>
    </w:p>
    <w:p>
      <w:pPr>
        <w:ind w:left="0"/>
      </w:pPr>
      <w:r>
        <w:t>62. [Contenido Interactivo Avanzado](#contenido-interactivo-avanzado)</w:t>
      </w:r>
    </w:p>
    <w:p>
      <w:pPr>
        <w:ind w:left="0"/>
      </w:pPr>
      <w:r>
        <w:t>63. [Marketing de Eventos y Experiencias](#marketing-de-eventos-y-experiencias)</w:t>
      </w:r>
    </w:p>
    <w:p>
      <w:pPr>
        <w:ind w:left="0"/>
      </w:pPr>
      <w:r>
        <w:t>64. [Optimización para Búsquedas de Imagen](#optimización-para-búsquedas-de-imagen)</w:t>
      </w:r>
    </w:p>
    <w:p>
      <w:pPr>
        <w:ind w:left="0"/>
      </w:pPr>
      <w:r>
        <w:t>65. [Estrategias de Conversión Avanzadas](#estrategias-de-conversión-avanzadas)</w:t>
      </w:r>
    </w:p>
    <w:p>
      <w:pPr>
        <w:ind w:left="0"/>
      </w:pPr>
      <w:r>
        <w:t>66. [Marketing de Contenidos Avanzado](#marketing-de-contenidos-avanzado)</w:t>
      </w:r>
    </w:p>
    <w:p>
      <w:pPr>
        <w:ind w:left="0"/>
      </w:pPr>
      <w:r>
        <w:t>67. [SEO para Aplicaciones Móviles](#seo-para-aplicaciones-móviles)</w:t>
      </w:r>
    </w:p>
    <w:p>
      <w:pPr>
        <w:ind w:left="0"/>
      </w:pPr>
      <w:r>
        <w:t>68. [Optimización para Búsquedas de Noticias](#optimización-para-búsquedas-de-noticias)</w:t>
      </w:r>
    </w:p>
    <w:p>
      <w:pPr>
        <w:ind w:left="0"/>
      </w:pPr>
      <w:r>
        <w:t>69. [Estrategias de Link Building Avanzado](#estrategias-de-link-building-avanzado)</w:t>
      </w:r>
    </w:p>
    <w:p>
      <w:pPr>
        <w:ind w:left="0"/>
      </w:pPr>
      <w:r>
        <w:t>70. [SEO Internacional Avanzado](#seo-internacional-avanzado)</w:t>
      </w:r>
    </w:p>
    <w:p>
      <w:pPr>
        <w:ind w:left="0"/>
      </w:pPr>
      <w:r>
        <w:t>71. [Optimización para Búsquedas de Video](#optimización-para-búsquedas-de-video)</w:t>
      </w:r>
    </w:p>
    <w:p>
      <w:pPr>
        <w:ind w:left="0"/>
      </w:pPr>
      <w:r>
        <w:t>72. [Marketing de Contenidos B2B Avanzado](#marketing-de-contenidos-b2b-avanzado)</w:t>
      </w:r>
    </w:p>
    <w:p>
      <w:pPr>
        <w:ind w:left="0"/>
      </w:pPr>
      <w:r>
        <w:t>73. [SEO para E-commerce Avanzado](#seo-para-e-commerce-avanzado)</w:t>
      </w:r>
    </w:p>
    <w:p>
      <w:pPr>
        <w:ind w:left="0"/>
      </w:pPr>
      <w:r>
        <w:t>74. [Marketing de Contenidos para SaaS](#marketing-de-contenidos-para-saas)</w:t>
      </w:r>
    </w:p>
    <w:p>
      <w:pPr>
        <w:ind w:left="0"/>
      </w:pPr>
      <w:r>
        <w:t>75. [Analytics y Métricas Avanzadas](#analytics-y-métricas-avanzadas)</w:t>
      </w:r>
    </w:p>
    <w:p>
      <w:pPr>
        <w:ind w:left="0"/>
      </w:pPr>
      <w:r>
        <w:t>76. [Estrategias de Crecimiento Exponencial](#estrategias-de-crecimiento-exponencial)</w:t>
      </w:r>
    </w:p>
    <w:p>
      <w:pPr>
        <w:ind w:left="0"/>
      </w:pPr>
      <w:r>
        <w:t>77. [SEO para Servicios Locales](#seo-para-servicios-locales)</w:t>
      </w:r>
    </w:p>
    <w:p>
      <w:pPr>
        <w:ind w:left="0"/>
      </w:pPr>
      <w:r>
        <w:t>78. [Optimización para Búsquedas de Trabajo](#optimización-para-búsquedas-de-trabajo)</w:t>
      </w:r>
    </w:p>
    <w:p>
      <w:pPr>
        <w:ind w:left="0"/>
      </w:pPr>
      <w:r>
        <w:t>79. [Marketing de Contenidos para Startups](#marketing-de-contenidos-para-startups)</w:t>
      </w:r>
    </w:p>
    <w:p>
      <w:pPr>
        <w:ind w:left="0"/>
      </w:pPr>
      <w:r>
        <w:t>80. [Estrategias de Scaling y Automatización](#estrategias-de-scaling-y-automatización)</w:t>
      </w:r>
    </w:p>
    <w:p>
      <w:pPr>
        <w:ind w:left="0"/>
      </w:pPr>
      <w:r>
        <w:t>81. [SEO para Podcasts y Contenido Audio](#seo-para-podcasts-y-contenido-audio)</w:t>
      </w:r>
    </w:p>
    <w:p>
      <w:pPr>
        <w:ind w:left="0"/>
      </w:pPr>
      <w:r>
        <w:t>82. [Optimización para Búsquedas de Salud](#optimización-para-búsquedas-de-salud)</w:t>
      </w:r>
    </w:p>
    <w:p>
      <w:pPr>
        <w:ind w:left="0"/>
      </w:pPr>
      <w:r>
        <w:t>83. [Marketing de Contenidos para Fintech](#marketing-de-contenidos-para-fintech)</w:t>
      </w:r>
    </w:p>
    <w:p>
      <w:pPr>
        <w:ind w:left="0"/>
      </w:pPr>
      <w:r>
        <w:t>84. [SEO Técnico Avanzado](#seo-técnico-avanzado)</w:t>
      </w:r>
    </w:p>
    <w:p>
      <w:pPr>
        <w:ind w:left="0"/>
      </w:pPr>
      <w:r>
        <w:t>85. [Conclusiones y Recomendaciones Finales](#conclusiones-y-recomendaciones-finales)</w:t>
      </w:r>
    </w:p>
    <w:p>
      <w:pPr/>
      <w:r>
        <w:t>---</w:t>
      </w:r>
    </w:p>
    <w:p>
      <w:pPr>
        <w:pStyle w:val="Heading1"/>
      </w:pPr>
      <w:r>
        <w:t>TOP 10 BÚSQUEDAS MÁS POPULARES GLOBALMENTE</w:t>
      </w:r>
    </w:p>
    <w:p>
      <w:pPr/>
      <w:r>
        <w:t>| Posición | Término | Volumen de Búsqueda Mensual (EE.UU.) |</w:t>
      </w:r>
    </w:p>
    <w:p>
      <w:pPr/>
      <w:r>
        <w:t>|----------|---------|--------------------------------------|</w:t>
      </w:r>
    </w:p>
    <w:p>
      <w:pPr/>
      <w:r>
        <w:t>| 1 | YouTube | 104,800,000 |</w:t>
      </w:r>
    </w:p>
    <w:p>
      <w:pPr/>
      <w:r>
        <w:t>| 2 | Amazon | 86,460,000 |</w:t>
      </w:r>
    </w:p>
    <w:p>
      <w:pPr/>
      <w:r>
        <w:t>| 3 | Facebook | 66,780,000 |</w:t>
      </w:r>
    </w:p>
    <w:p>
      <w:pPr/>
      <w:r>
        <w:t>| 4 | Gmail | 56,580,000 |</w:t>
      </w:r>
    </w:p>
    <w:p>
      <w:pPr/>
      <w:r>
        <w:t>| 5 | Wordle | 55,600,000 |</w:t>
      </w:r>
    </w:p>
    <w:p>
      <w:pPr/>
      <w:r>
        <w:t>| 6 | Google | 55,600,000 |</w:t>
      </w:r>
    </w:p>
    <w:p>
      <w:pPr/>
      <w:r>
        <w:t>| 7 | Google Translate | 45,500,000 |</w:t>
      </w:r>
    </w:p>
    <w:p>
      <w:pPr/>
      <w:r>
        <w:t>| 8 | Weather | 28,620,000 |</w:t>
      </w:r>
    </w:p>
    <w:p>
      <w:pPr/>
      <w:r>
        <w:t>| 9 | ChatGPT | 27,630,000 |</w:t>
      </w:r>
    </w:p>
    <w:p>
      <w:pPr/>
      <w:r>
        <w:t>| 10 | Walmart | 25,310,000 |</w:t>
      </w:r>
    </w:p>
    <w:p>
      <w:pPr/>
      <w:r>
        <w:t>---</w:t>
      </w:r>
    </w:p>
    <w:p>
      <w:pPr>
        <w:pStyle w:val="Heading1"/>
      </w:pPr>
      <w:r>
        <w:t>MÉTRICAS Y KPIS AVANZADOS</w:t>
      </w:r>
    </w:p>
    <w:p>
      <w:pPr>
        <w:pStyle w:val="Heading2"/>
      </w:pPr>
      <w:r>
        <w:t>📊 Métricas de Tráfico Orgánico Detalladas</w:t>
      </w:r>
    </w:p>
    <w:p>
      <w:pPr/>
      <w:r>
        <w:t>Volumen de Tráfico:</w:t>
      </w:r>
    </w:p>
    <w:p>
      <w:pPr>
        <w:ind w:left="0"/>
      </w:pPr>
      <w:r>
        <w:t>• Visitas orgánicas únicas mensuales</w:t>
      </w:r>
    </w:p>
    <w:p>
      <w:pPr>
        <w:ind w:left="0"/>
      </w:pPr>
      <w:r>
        <w:t>• Páginas vistas por sesión (objetivo: &gt;2.5)</w:t>
      </w:r>
    </w:p>
    <w:p>
      <w:pPr>
        <w:ind w:left="0"/>
      </w:pPr>
      <w:r>
        <w:t>• Tiempo promedio en sitio (objetivo: &gt;2 minutos)</w:t>
      </w:r>
    </w:p>
    <w:p>
      <w:pPr>
        <w:ind w:left="0"/>
      </w:pPr>
      <w:r>
        <w:t>• Tasa de rebote (objetivo: &lt;40%)</w:t>
      </w:r>
    </w:p>
    <w:p>
      <w:pPr>
        <w:ind w:left="0"/>
      </w:pPr>
      <w:r>
        <w:t>• Páginas por sesión (objetivo: &gt;3)</w:t>
      </w:r>
    </w:p>
    <w:p>
      <w:pPr/>
      <w:r>
        <w:t>Conversiones Orgánicas:</w:t>
      </w:r>
    </w:p>
    <w:p>
      <w:pPr>
        <w:ind w:left="0"/>
      </w:pPr>
      <w:r>
        <w:t>• Tasa de conversión orgánica (objetivo: &gt;2%)</w:t>
      </w:r>
    </w:p>
    <w:p>
      <w:pPr>
        <w:ind w:left="0"/>
      </w:pPr>
      <w:r>
        <w:t>• Valor de conversión promedio</w:t>
      </w:r>
    </w:p>
    <w:p>
      <w:pPr>
        <w:ind w:left="0"/>
      </w:pPr>
      <w:r>
        <w:t>• Costo por adquisición orgánica</w:t>
      </w:r>
    </w:p>
    <w:p>
      <w:pPr>
        <w:ind w:left="0"/>
      </w:pPr>
      <w:r>
        <w:t>• ROI del SEO (objetivo: &gt;300%)</w:t>
      </w:r>
    </w:p>
    <w:p>
      <w:pPr>
        <w:ind w:left="0"/>
      </w:pPr>
      <w:r>
        <w:t>• Leads calificados generados</w:t>
      </w:r>
    </w:p>
    <w:p>
      <w:pPr>
        <w:pStyle w:val="Heading2"/>
      </w:pPr>
      <w:r>
        <w:t>🎯 Métricas de Palabras Clave Avanzadas</w:t>
      </w:r>
    </w:p>
    <w:p>
      <w:pPr/>
      <w:r>
        <w:t>Posicionamiento:</w:t>
      </w:r>
    </w:p>
    <w:p>
      <w:pPr>
        <w:ind w:left="0"/>
      </w:pPr>
      <w:r>
        <w:t>• Ranking promedio de palabras clave objetivo</w:t>
      </w:r>
    </w:p>
    <w:p>
      <w:pPr>
        <w:ind w:left="0"/>
      </w:pPr>
      <w:r>
        <w:t>• Número de palabras clave en top 10 (objetivo: &gt;50)</w:t>
      </w:r>
    </w:p>
    <w:p>
      <w:pPr>
        <w:ind w:left="0"/>
      </w:pPr>
      <w:r>
        <w:t>• Cambios en ranking mensual</w:t>
      </w:r>
    </w:p>
    <w:p>
      <w:pPr>
        <w:ind w:left="0"/>
      </w:pPr>
      <w:r>
        <w:t>• Palabras clave ganadas/perdidas</w:t>
      </w:r>
    </w:p>
    <w:p>
      <w:pPr>
        <w:ind w:left="0"/>
      </w:pPr>
      <w:r>
        <w:t>• Velocidad de mejora de rankings</w:t>
      </w:r>
    </w:p>
    <w:p>
      <w:pPr/>
      <w:r>
        <w:t>Tráfico por Palabra Clave:</w:t>
      </w:r>
    </w:p>
    <w:p>
      <w:pPr>
        <w:ind w:left="0"/>
      </w:pPr>
      <w:r>
        <w:t>• Tráfico orgánico por palabra clave</w:t>
      </w:r>
    </w:p>
    <w:p>
      <w:pPr>
        <w:ind w:left="0"/>
      </w:pPr>
      <w:r>
        <w:t>• Conversiones por palabra clave</w:t>
      </w:r>
    </w:p>
    <w:p>
      <w:pPr>
        <w:ind w:left="0"/>
      </w:pPr>
      <w:r>
        <w:t>• Valor por palabra clave</w:t>
      </w:r>
    </w:p>
    <w:p>
      <w:pPr>
        <w:ind w:left="0"/>
      </w:pPr>
      <w:r>
        <w:t>• Tendencias de búsqueda por palabra clave</w:t>
      </w:r>
    </w:p>
    <w:p>
      <w:pPr>
        <w:ind w:left="0"/>
      </w:pPr>
      <w:r>
        <w:t>• Competencia por palabra clave</w:t>
      </w:r>
    </w:p>
    <w:p>
      <w:pPr/>
      <w:r>
        <w:t>---</w:t>
      </w:r>
    </w:p>
    <w:p>
      <w:pPr>
        <w:pStyle w:val="Heading1"/>
      </w:pPr>
      <w:r>
        <w:t>CASOS DE ESTUDIO DETALLADOS</w:t>
      </w:r>
    </w:p>
    <w:p>
      <w:pPr>
        <w:pStyle w:val="Heading2"/>
      </w:pPr>
      <w:r>
        <w:t>📊 Caso 1: E-commerce de Electrónicos</w:t>
      </w:r>
    </w:p>
    <w:p>
      <w:pPr/>
      <w:r>
        <w:t>Empresa: TechStore Pro</w:t>
      </w:r>
    </w:p>
    <w:p>
      <w:pPr/>
      <w:r>
        <w:t>Industria: Electrónicos y tecnología</w:t>
      </w:r>
    </w:p>
    <w:p>
      <w:pPr/>
      <w:r>
        <w:t>Objetivo: Aumentar tráfico orgánico en 40%</w:t>
      </w:r>
    </w:p>
    <w:p>
      <w:pPr/>
      <w:r>
        <w:t>Situación Inicial:</w:t>
      </w:r>
    </w:p>
    <w:p>
      <w:pPr>
        <w:ind w:left="0"/>
      </w:pPr>
      <w:r>
        <w:t>• Tráfico orgánico: 50,000 visitas/mes</w:t>
      </w:r>
    </w:p>
    <w:p>
      <w:pPr>
        <w:ind w:left="0"/>
      </w:pPr>
      <w:r>
        <w:t>• Conversiones: 1.2%</w:t>
      </w:r>
    </w:p>
    <w:p>
      <w:pPr>
        <w:ind w:left="0"/>
      </w:pPr>
      <w:r>
        <w:t>• Ranking promedio: posición 15</w:t>
      </w:r>
    </w:p>
    <w:p>
      <w:pPr>
        <w:ind w:left="0"/>
      </w:pPr>
      <w:r>
        <w:t>• Palabras clave objetivo: 150</w:t>
      </w:r>
    </w:p>
    <w:p>
      <w:pPr/>
      <w:r>
        <w:t>Estrategia Implementada:</w:t>
      </w:r>
    </w:p>
    <w:p>
      <w:pPr>
        <w:ind w:left="0"/>
      </w:pPr>
      <w:r>
        <w:t>• Optimización para "best [producto] 2024"</w:t>
      </w:r>
    </w:p>
    <w:p>
      <w:pPr>
        <w:ind w:left="0"/>
      </w:pPr>
      <w:r>
        <w:t>• Creación de contenido comparativo</w:t>
      </w:r>
    </w:p>
    <w:p>
      <w:pPr>
        <w:ind w:left="0"/>
      </w:pPr>
      <w:r>
        <w:t>• Implementación de schema markup</w:t>
      </w:r>
    </w:p>
    <w:p>
      <w:pPr>
        <w:ind w:left="0"/>
      </w:pPr>
      <w:r>
        <w:t>• Optimización móvil completa</w:t>
      </w:r>
    </w:p>
    <w:p>
      <w:pPr>
        <w:ind w:left="0"/>
      </w:pPr>
      <w:r>
        <w:t>• Estrategia de link building</w:t>
      </w:r>
    </w:p>
    <w:p>
      <w:pPr/>
      <w:r>
        <w:t>Resultados (6 meses):</w:t>
      </w:r>
    </w:p>
    <w:p>
      <w:pPr>
        <w:ind w:left="0"/>
      </w:pPr>
      <w:r>
        <w:t>• Aumento del 45% en tráfico orgánico (72,500 visitas/mes)</w:t>
      </w:r>
    </w:p>
    <w:p>
      <w:pPr>
        <w:ind w:left="0"/>
      </w:pPr>
      <w:r>
        <w:t>• Mejora del 60% en conversiones (1.92%)</w:t>
      </w:r>
    </w:p>
    <w:p>
      <w:pPr>
        <w:ind w:left="0"/>
      </w:pPr>
      <w:r>
        <w:t>• Ranking promedio mejorado a posición 8</w:t>
      </w:r>
    </w:p>
    <w:p>
      <w:pPr>
        <w:ind w:left="0"/>
      </w:pPr>
      <w:r>
        <w:t>• 250 palabras clave objetivo en top 10</w:t>
      </w:r>
    </w:p>
    <w:p>
      <w:pPr>
        <w:ind w:left="0"/>
      </w:pPr>
      <w:r>
        <w:t>• Reducción del 30% en costo por adquisición</w:t>
      </w:r>
    </w:p>
    <w:p>
      <w:pPr>
        <w:pStyle w:val="Heading2"/>
      </w:pPr>
      <w:r>
        <w:t>📊 Caso 2: Servicios Locales</w:t>
      </w:r>
    </w:p>
    <w:p>
      <w:pPr/>
      <w:r>
        <w:t>Empresa: LocalPlumber Services</w:t>
      </w:r>
    </w:p>
    <w:p>
      <w:pPr/>
      <w:r>
        <w:t>Industria: Servicios de plomería</w:t>
      </w:r>
    </w:p>
    <w:p>
      <w:pPr/>
      <w:r>
        <w:t>Objetivo: Mejorar visibilidad local</w:t>
      </w:r>
    </w:p>
    <w:p>
      <w:pPr/>
      <w:r>
        <w:t>Situación Inicial:</w:t>
      </w:r>
    </w:p>
    <w:p>
      <w:pPr>
        <w:ind w:left="0"/>
      </w:pPr>
      <w:r>
        <w:t>• Búsquedas locales: 200/mes</w:t>
      </w:r>
    </w:p>
    <w:p>
      <w:pPr>
        <w:ind w:left="0"/>
      </w:pPr>
      <w:r>
        <w:t>• Llamadas telefónicas: 15/mes</w:t>
      </w:r>
    </w:p>
    <w:p>
      <w:pPr>
        <w:ind w:left="0"/>
      </w:pPr>
      <w:r>
        <w:t>• Reseñas: 3.2 estrellas promedio</w:t>
      </w:r>
    </w:p>
    <w:p>
      <w:pPr>
        <w:ind w:left="0"/>
      </w:pPr>
      <w:r>
        <w:t>• Presencia en Google My Business: básica</w:t>
      </w:r>
    </w:p>
    <w:p>
      <w:pPr/>
      <w:r>
        <w:t>Estrategia Implementada:</w:t>
      </w:r>
    </w:p>
    <w:p>
      <w:pPr>
        <w:ind w:left="0"/>
      </w:pPr>
      <w:r>
        <w:t>• Optimización para "[servicio] near me"</w:t>
      </w:r>
    </w:p>
    <w:p>
      <w:pPr>
        <w:ind w:left="0"/>
      </w:pPr>
      <w:r>
        <w:t>• Creación de perfiles en Google My Business</w:t>
      </w:r>
    </w:p>
    <w:p>
      <w:pPr>
        <w:ind w:left="0"/>
      </w:pPr>
      <w:r>
        <w:t>• Estrategia de generación de reseñas</w:t>
      </w:r>
    </w:p>
    <w:p>
      <w:pPr>
        <w:ind w:left="0"/>
      </w:pPr>
      <w:r>
        <w:t>• Contenido local específico</w:t>
      </w:r>
    </w:p>
    <w:p>
      <w:pPr>
        <w:ind w:left="0"/>
      </w:pPr>
      <w:r>
        <w:t>• Optimización de cita NAP (Nombre, Dirección, Teléfono)</w:t>
      </w:r>
    </w:p>
    <w:p>
      <w:pPr/>
      <w:r>
        <w:t>Resultados (4 meses):</w:t>
      </w:r>
    </w:p>
    <w:p>
      <w:pPr>
        <w:ind w:left="0"/>
      </w:pPr>
      <w:r>
        <w:t>• Aumento del 80% en búsquedas locales (360/mes)</w:t>
      </w:r>
    </w:p>
    <w:p>
      <w:pPr>
        <w:ind w:left="0"/>
      </w:pPr>
      <w:r>
        <w:t>• Mejora del 120% en llamadas telefónicas (33/mes)</w:t>
      </w:r>
    </w:p>
    <w:p>
      <w:pPr>
        <w:ind w:left="0"/>
      </w:pPr>
      <w:r>
        <w:t>• Aumento del 90% en citas programadas</w:t>
      </w:r>
    </w:p>
    <w:p>
      <w:pPr>
        <w:ind w:left="0"/>
      </w:pPr>
      <w:r>
        <w:t>• Reseñas mejoradas a 4.7 estrellas promedio</w:t>
      </w:r>
    </w:p>
    <w:p>
      <w:pPr>
        <w:ind w:left="0"/>
      </w:pPr>
      <w:r>
        <w:t>• Presencia completa en Google My Business</w:t>
      </w:r>
    </w:p>
    <w:p>
      <w:pPr>
        <w:pStyle w:val="Heading2"/>
      </w:pPr>
      <w:r>
        <w:t>📊 Caso 3: SaaS B2B</w:t>
      </w:r>
    </w:p>
    <w:p>
      <w:pPr/>
      <w:r>
        <w:t>Empresa: DataAnalytics Pro</w:t>
      </w:r>
    </w:p>
    <w:p>
      <w:pPr/>
      <w:r>
        <w:t>Industria: Software de análisis de datos</w:t>
      </w:r>
    </w:p>
    <w:p>
      <w:pPr/>
      <w:r>
        <w:t>Objetivo: Generar leads calificados</w:t>
      </w:r>
    </w:p>
    <w:p>
      <w:pPr/>
      <w:r>
        <w:t>Situación Inicial:</w:t>
      </w:r>
    </w:p>
    <w:p>
      <w:pPr>
        <w:ind w:left="0"/>
      </w:pPr>
      <w:r>
        <w:t>• Tráfico orgánico: 25,000 visitas/mes</w:t>
      </w:r>
    </w:p>
    <w:p>
      <w:pPr>
        <w:ind w:left="0"/>
      </w:pPr>
      <w:r>
        <w:t>• Leads calificados: 150/mes</w:t>
      </w:r>
    </w:p>
    <w:p>
      <w:pPr>
        <w:ind w:left="0"/>
      </w:pPr>
      <w:r>
        <w:t>• Tiempo en sitio: 1.5 minutos</w:t>
      </w:r>
    </w:p>
    <w:p>
      <w:pPr>
        <w:ind w:left="0"/>
      </w:pPr>
      <w:r>
        <w:t>• Páginas por sesión: 2.1</w:t>
      </w:r>
    </w:p>
    <w:p>
      <w:pPr/>
      <w:r>
        <w:t>Estrategia Implementada:</w:t>
      </w:r>
    </w:p>
    <w:p>
      <w:pPr>
        <w:ind w:left="0"/>
      </w:pPr>
      <w:r>
        <w:t>• Contenido educativo sobre "data analytics"</w:t>
      </w:r>
    </w:p>
    <w:p>
      <w:pPr>
        <w:ind w:left="0"/>
      </w:pPr>
      <w:r>
        <w:t>• Webinars sobre "business intelligence"</w:t>
      </w:r>
    </w:p>
    <w:p>
      <w:pPr>
        <w:ind w:left="0"/>
      </w:pPr>
      <w:r>
        <w:t>• Casos de estudio de clientes</w:t>
      </w:r>
    </w:p>
    <w:p>
      <w:pPr>
        <w:ind w:left="0"/>
      </w:pPr>
      <w:r>
        <w:t>• SEO técnico avanzado</w:t>
      </w:r>
    </w:p>
    <w:p>
      <w:pPr>
        <w:ind w:left="0"/>
      </w:pPr>
      <w:r>
        <w:t>• Estrategia de topic clusters</w:t>
      </w:r>
    </w:p>
    <w:p>
      <w:pPr/>
      <w:r>
        <w:t>Resultados (8 meses):</w:t>
      </w:r>
    </w:p>
    <w:p>
      <w:pPr>
        <w:ind w:left="0"/>
      </w:pPr>
      <w:r>
        <w:t>• Aumento del 70% en leads calificados (255/mes)</w:t>
      </w:r>
    </w:p>
    <w:p>
      <w:pPr>
        <w:ind w:left="0"/>
      </w:pPr>
      <w:r>
        <w:t>• Mejora del 85% en tiempo en sitio (2.8 minutos)</w:t>
      </w:r>
    </w:p>
    <w:p>
      <w:pPr>
        <w:ind w:left="0"/>
      </w:pPr>
      <w:r>
        <w:t>• Aumento del 60% en páginas por sesión (3.4)</w:t>
      </w:r>
    </w:p>
    <w:p>
      <w:pPr>
        <w:ind w:left="0"/>
      </w:pPr>
      <w:r>
        <w:t>• Reducción del 40% en costo por lead</w:t>
      </w:r>
    </w:p>
    <w:p>
      <w:pPr>
        <w:ind w:left="0"/>
      </w:pPr>
      <w:r>
        <w:t>• Mejora del 90% en autoridad de dominio</w:t>
      </w:r>
    </w:p>
    <w:p>
      <w:pPr/>
      <w:r>
        <w:t>---</w:t>
      </w:r>
    </w:p>
    <w:p>
      <w:pPr>
        <w:pStyle w:val="Heading1"/>
      </w:pPr>
      <w:r>
        <w:t>HERRAMIENTAS AVANZADAS DE SEO</w:t>
      </w:r>
    </w:p>
    <w:p>
      <w:pPr>
        <w:pStyle w:val="Heading2"/>
      </w:pPr>
      <w:r>
        <w:t>🔧 Herramientas de Investigación de Palabras Clave</w:t>
      </w:r>
    </w:p>
    <w:p>
      <w:pPr/>
      <w:r>
        <w:t>Gratuitas:</w:t>
      </w:r>
    </w:p>
    <w:p>
      <w:pPr>
        <w:ind w:left="0"/>
      </w:pPr>
      <w:r>
        <w:t>• **Google Keyword Planner** - Volumen de búsqueda y competencia</w:t>
      </w:r>
    </w:p>
    <w:p>
      <w:pPr>
        <w:ind w:left="0"/>
      </w:pPr>
      <w:r>
        <w:t>• **Google Trends** - Tendencias temporales y geográficas</w:t>
      </w:r>
    </w:p>
    <w:p>
      <w:pPr>
        <w:ind w:left="0"/>
      </w:pPr>
      <w:r>
        <w:t>• **Answer The Public** - Preguntas populares</w:t>
      </w:r>
    </w:p>
    <w:p>
      <w:pPr>
        <w:ind w:left="0"/>
      </w:pPr>
      <w:r>
        <w:t>• **Ubersuggest** - Sugerencias y análisis básico</w:t>
      </w:r>
    </w:p>
    <w:p>
      <w:pPr>
        <w:ind w:left="0"/>
      </w:pPr>
      <w:r>
        <w:t>• **Keyword Surfer** - Datos en tiempo real</w:t>
      </w:r>
    </w:p>
    <w:p>
      <w:pPr>
        <w:ind w:left="0"/>
      </w:pPr>
      <w:r>
        <w:t>• **Google Search Console** - Palabras clave que generan tráfico</w:t>
      </w:r>
    </w:p>
    <w:p>
      <w:pPr/>
      <w:r>
        <w:t>De Pago (Recomendadas):</w:t>
      </w:r>
    </w:p>
    <w:p>
      <w:pPr>
        <w:ind w:left="0"/>
      </w:pPr>
      <w:r>
        <w:t>• **SEMrush** - Análisis completo de SEO ($119/mes)</w:t>
      </w:r>
    </w:p>
    <w:p>
      <w:pPr>
        <w:ind w:left="0"/>
      </w:pPr>
      <w:r>
        <w:t>• **Ahrefs** - Backlinks y análisis de competencia ($99/mes)</w:t>
      </w:r>
    </w:p>
    <w:p>
      <w:pPr>
        <w:ind w:left="0"/>
      </w:pPr>
      <w:r>
        <w:t>• **Moz Pro** - Autoridad de dominio y métricas ($99/mes)</w:t>
      </w:r>
    </w:p>
    <w:p>
      <w:pPr>
        <w:ind w:left="0"/>
      </w:pPr>
      <w:r>
        <w:t>• **SpyFu** - Análisis de competencia publicitaria ($39/mes)</w:t>
      </w:r>
    </w:p>
    <w:p>
      <w:pPr>
        <w:ind w:left="0"/>
      </w:pPr>
      <w:r>
        <w:t>• **Serpstat** - Investigación de palabras clave ($19/mes)</w:t>
      </w:r>
    </w:p>
    <w:p>
      <w:pPr>
        <w:ind w:left="0"/>
      </w:pPr>
      <w:r>
        <w:t>• **Screaming Frog** - Auditoría técnica ($149/año)</w:t>
      </w:r>
    </w:p>
    <w:p>
      <w:pPr>
        <w:pStyle w:val="Heading2"/>
      </w:pPr>
      <w:r>
        <w:t>📈 Herramientas de Análisis de Competencia</w:t>
      </w:r>
    </w:p>
    <w:p>
      <w:pPr/>
      <w:r>
        <w:t>Análisis de Tráfico:</w:t>
      </w:r>
    </w:p>
    <w:p>
      <w:pPr>
        <w:ind w:left="0"/>
      </w:pPr>
      <w:r>
        <w:t>• **SimilarWeb** - Tráfico y comportamiento de usuarios</w:t>
      </w:r>
    </w:p>
    <w:p>
      <w:pPr>
        <w:ind w:left="0"/>
      </w:pPr>
      <w:r>
        <w:t>• **Alexa** - Rankings y métricas de sitio</w:t>
      </w:r>
    </w:p>
    <w:p>
      <w:pPr>
        <w:ind w:left="0"/>
      </w:pPr>
      <w:r>
        <w:t>• **Compete** - Análisis de competencia</w:t>
      </w:r>
    </w:p>
    <w:p>
      <w:pPr>
        <w:ind w:left="0"/>
      </w:pPr>
      <w:r>
        <w:t>• **Quantcast** - Demografía de audiencia</w:t>
      </w:r>
    </w:p>
    <w:p>
      <w:pPr/>
      <w:r>
        <w:t>Análisis de Enlaces:</w:t>
      </w:r>
    </w:p>
    <w:p>
      <w:pPr>
        <w:ind w:left="0"/>
      </w:pPr>
      <w:r>
        <w:t>• **Majestic** - Análisis de backlinks</w:t>
      </w:r>
    </w:p>
    <w:p>
      <w:pPr>
        <w:ind w:left="0"/>
      </w:pPr>
      <w:r>
        <w:t>• **LinkResearchTools** - Auditoría de enlaces</w:t>
      </w:r>
    </w:p>
    <w:p>
      <w:pPr>
        <w:ind w:left="0"/>
      </w:pPr>
      <w:r>
        <w:t>• **Monitor Backlinks** - Monitoreo de enlaces</w:t>
      </w:r>
    </w:p>
    <w:p>
      <w:pPr>
        <w:ind w:left="0"/>
      </w:pPr>
      <w:r>
        <w:t>• **CognitiveSEO** - Análisis de enlaces</w:t>
      </w:r>
    </w:p>
    <w:p>
      <w:pPr/>
      <w:r>
        <w:t>---</w:t>
      </w:r>
    </w:p>
    <w:p>
      <w:pPr>
        <w:pStyle w:val="Heading1"/>
      </w:pPr>
      <w:r>
        <w:t>ESTRATEGIAS DE IMPLEMENTACIÓN</w:t>
      </w:r>
    </w:p>
    <w:p>
      <w:pPr>
        <w:pStyle w:val="Heading2"/>
      </w:pPr>
      <w:r>
        <w:t>🚀 Fase 1: Auditoría y Análisis (Semanas 1-2)</w:t>
      </w:r>
    </w:p>
    <w:p>
      <w:pPr/>
      <w:r>
        <w:t>Auditoría Técnica:</w:t>
      </w:r>
    </w:p>
    <w:p>
      <w:pPr>
        <w:ind w:left="0"/>
      </w:pPr>
      <w:r>
        <w:t>• Análisis de Core Web Vitals</w:t>
      </w:r>
    </w:p>
    <w:p>
      <w:pPr>
        <w:ind w:left="0"/>
      </w:pPr>
      <w:r>
        <w:t>• Revisión de estructura de URLs</w:t>
      </w:r>
    </w:p>
    <w:p>
      <w:pPr>
        <w:ind w:left="0"/>
      </w:pPr>
      <w:r>
        <w:t>• Verificación de meta tags</w:t>
      </w:r>
    </w:p>
    <w:p>
      <w:pPr>
        <w:ind w:left="0"/>
      </w:pPr>
      <w:r>
        <w:t>• Análisis de enlaces internos</w:t>
      </w:r>
    </w:p>
    <w:p>
      <w:pPr>
        <w:ind w:left="0"/>
      </w:pPr>
      <w:r>
        <w:t>• Revisión de schema markup</w:t>
      </w:r>
    </w:p>
    <w:p>
      <w:pPr/>
      <w:r>
        <w:t>Auditoría de Contenido:</w:t>
      </w:r>
    </w:p>
    <w:p>
      <w:pPr>
        <w:ind w:left="0"/>
      </w:pPr>
      <w:r>
        <w:t>• Análisis de palabras clave actuales</w:t>
      </w:r>
    </w:p>
    <w:p>
      <w:pPr>
        <w:ind w:left="0"/>
      </w:pPr>
      <w:r>
        <w:t>• Identificación de gaps de contenido</w:t>
      </w:r>
    </w:p>
    <w:p>
      <w:pPr>
        <w:ind w:left="0"/>
      </w:pPr>
      <w:r>
        <w:t>• Revisión de competencia</w:t>
      </w:r>
    </w:p>
    <w:p>
      <w:pPr>
        <w:ind w:left="0"/>
      </w:pPr>
      <w:r>
        <w:t>• Análisis de intención de búsqueda</w:t>
      </w:r>
    </w:p>
    <w:p>
      <w:pPr>
        <w:ind w:left="0"/>
      </w:pPr>
      <w:r>
        <w:t>• Auditoría de E-A-T</w:t>
      </w:r>
    </w:p>
    <w:p>
      <w:pPr>
        <w:pStyle w:val="Heading2"/>
      </w:pPr>
      <w:r>
        <w:t>🎯 Fase 2: Estrategia y Planificación (Semanas 3-4)</w:t>
      </w:r>
    </w:p>
    <w:p>
      <w:pPr/>
      <w:r>
        <w:t>Desarrollo de Estrategia:</w:t>
      </w:r>
    </w:p>
    <w:p>
      <w:pPr>
        <w:ind w:left="0"/>
      </w:pPr>
      <w:r>
        <w:t>• Definición de objetivos SEO</w:t>
      </w:r>
    </w:p>
    <w:p>
      <w:pPr>
        <w:ind w:left="0"/>
      </w:pPr>
      <w:r>
        <w:t>• Selección de palabras clave objetivo</w:t>
      </w:r>
    </w:p>
    <w:p>
      <w:pPr>
        <w:ind w:left="0"/>
      </w:pPr>
      <w:r>
        <w:t>• Creación de topic clusters</w:t>
      </w:r>
    </w:p>
    <w:p>
      <w:pPr>
        <w:ind w:left="0"/>
      </w:pPr>
      <w:r>
        <w:t>• Planificación de contenido</w:t>
      </w:r>
    </w:p>
    <w:p>
      <w:pPr>
        <w:ind w:left="0"/>
      </w:pPr>
      <w:r>
        <w:t>• Estrategia de link building</w:t>
      </w:r>
    </w:p>
    <w:p>
      <w:pPr/>
      <w:r>
        <w:t>Planificación de Contenido:</w:t>
      </w:r>
    </w:p>
    <w:p>
      <w:pPr>
        <w:ind w:left="0"/>
      </w:pPr>
      <w:r>
        <w:t>• Calendario editorial</w:t>
      </w:r>
    </w:p>
    <w:p>
      <w:pPr>
        <w:ind w:left="0"/>
      </w:pPr>
      <w:r>
        <w:t>• Tipos de contenido por audiencia</w:t>
      </w:r>
    </w:p>
    <w:p>
      <w:pPr>
        <w:ind w:left="0"/>
      </w:pPr>
      <w:r>
        <w:t>• Estrategia de distribución</w:t>
      </w:r>
    </w:p>
    <w:p>
      <w:pPr>
        <w:ind w:left="0"/>
      </w:pPr>
      <w:r>
        <w:t>• Plan de promoción</w:t>
      </w:r>
    </w:p>
    <w:p>
      <w:pPr>
        <w:ind w:left="0"/>
      </w:pPr>
      <w:r>
        <w:t>• Métricas de seguimiento</w:t>
      </w:r>
    </w:p>
    <w:p>
      <w:pPr>
        <w:pStyle w:val="Heading2"/>
      </w:pPr>
      <w:r>
        <w:t>📈 Fase 3: Implementación (Semanas 5-12)</w:t>
      </w:r>
    </w:p>
    <w:p>
      <w:pPr/>
      <w:r>
        <w:t>Optimizaciones Técnicas:</w:t>
      </w:r>
    </w:p>
    <w:p>
      <w:pPr>
        <w:ind w:left="0"/>
      </w:pPr>
      <w:r>
        <w:t>• Implementación de mejoras de velocidad</w:t>
      </w:r>
    </w:p>
    <w:p>
      <w:pPr>
        <w:ind w:left="0"/>
      </w:pPr>
      <w:r>
        <w:t>• Optimización de imágenes</w:t>
      </w:r>
    </w:p>
    <w:p>
      <w:pPr>
        <w:ind w:left="0"/>
      </w:pPr>
      <w:r>
        <w:t>• Mejoras de estructura</w:t>
      </w:r>
    </w:p>
    <w:p>
      <w:pPr>
        <w:ind w:left="0"/>
      </w:pPr>
      <w:r>
        <w:t>• Implementación de schema markup</w:t>
      </w:r>
    </w:p>
    <w:p>
      <w:pPr>
        <w:ind w:left="0"/>
      </w:pPr>
      <w:r>
        <w:t>• Optimización de enlaces internos</w:t>
      </w:r>
    </w:p>
    <w:p>
      <w:pPr/>
      <w:r>
        <w:t>Creación de Contenido:</w:t>
      </w:r>
    </w:p>
    <w:p>
      <w:pPr>
        <w:ind w:left="0"/>
      </w:pPr>
      <w:r>
        <w:t>• Desarrollo de contenido pillar</w:t>
      </w:r>
    </w:p>
    <w:p>
      <w:pPr>
        <w:ind w:left="0"/>
      </w:pPr>
      <w:r>
        <w:t>• Creación de contenido cluster</w:t>
      </w:r>
    </w:p>
    <w:p>
      <w:pPr>
        <w:ind w:left="0"/>
      </w:pPr>
      <w:r>
        <w:t>• Optimización de contenido existente</w:t>
      </w:r>
    </w:p>
    <w:p>
      <w:pPr>
        <w:ind w:left="0"/>
      </w:pPr>
      <w:r>
        <w:t>• Creación de contenido local</w:t>
      </w:r>
    </w:p>
    <w:p>
      <w:pPr>
        <w:ind w:left="0"/>
      </w:pPr>
      <w:r>
        <w:t>• Desarrollo de recursos descargables</w:t>
      </w:r>
    </w:p>
    <w:p>
      <w:pPr>
        <w:pStyle w:val="Heading2"/>
      </w:pPr>
      <w:r>
        <w:t>📊 Fase 4: Monitoreo y Optimización (Ongoing)</w:t>
      </w:r>
    </w:p>
    <w:p>
      <w:pPr/>
      <w:r>
        <w:t>Monitoreo Continuo:</w:t>
      </w:r>
    </w:p>
    <w:p>
      <w:pPr>
        <w:ind w:left="0"/>
      </w:pPr>
      <w:r>
        <w:t>• Seguimiento de rankings</w:t>
      </w:r>
    </w:p>
    <w:p>
      <w:pPr>
        <w:ind w:left="0"/>
      </w:pPr>
      <w:r>
        <w:t>• Análisis de tráfico orgánico</w:t>
      </w:r>
    </w:p>
    <w:p>
      <w:pPr>
        <w:ind w:left="0"/>
      </w:pPr>
      <w:r>
        <w:t>• Monitoreo de conversiones</w:t>
      </w:r>
    </w:p>
    <w:p>
      <w:pPr>
        <w:ind w:left="0"/>
      </w:pPr>
      <w:r>
        <w:t>• Análisis de competencia</w:t>
      </w:r>
    </w:p>
    <w:p>
      <w:pPr>
        <w:ind w:left="0"/>
      </w:pPr>
      <w:r>
        <w:t>• Revisión de métricas técnicas</w:t>
      </w:r>
    </w:p>
    <w:p>
      <w:pPr/>
      <w:r>
        <w:t>---</w:t>
      </w:r>
    </w:p>
    <w:p>
      <w:pPr>
        <w:pStyle w:val="Heading1"/>
      </w:pPr>
      <w:r>
        <w:t>TENDENCIAS EMERGENTES 2024-2025</w:t>
      </w:r>
    </w:p>
    <w:p>
      <w:pPr>
        <w:pStyle w:val="Heading2"/>
      </w:pPr>
      <w:r>
        <w:t>🤖 Inteligencia Artificial y Búsquedas</w:t>
      </w:r>
    </w:p>
    <w:p>
      <w:pPr/>
      <w:r>
        <w:t>Búsquedas Generativas:</w:t>
      </w:r>
    </w:p>
    <w:p>
      <w:pPr>
        <w:ind w:left="0"/>
      </w:pPr>
      <w:r>
        <w:t>• Respuestas directas en SERPs (40% de búsquedas)</w:t>
      </w:r>
    </w:p>
    <w:p>
      <w:pPr>
        <w:ind w:left="0"/>
      </w:pPr>
      <w:r>
        <w:t>• Contenido generado por IA</w:t>
      </w:r>
    </w:p>
    <w:p>
      <w:pPr>
        <w:ind w:left="0"/>
      </w:pPr>
      <w:r>
        <w:t>• Búsquedas conversacionales</w:t>
      </w:r>
    </w:p>
    <w:p>
      <w:pPr>
        <w:ind w:left="0"/>
      </w:pPr>
      <w:r>
        <w:t>• Personalización extrema por usuario</w:t>
      </w:r>
    </w:p>
    <w:p>
      <w:pPr/>
      <w:r>
        <w:t>Impacto en SEO:</w:t>
      </w:r>
    </w:p>
    <w:p>
      <w:pPr>
        <w:ind w:left="0"/>
      </w:pPr>
      <w:r>
        <w:t>• Menos clics a sitios web (-15% proyectado)</w:t>
      </w:r>
    </w:p>
    <w:p>
      <w:pPr>
        <w:ind w:left="0"/>
      </w:pPr>
      <w:r>
        <w:t>• Mayor importancia del featured snippets</w:t>
      </w:r>
    </w:p>
    <w:p>
      <w:pPr>
        <w:ind w:left="0"/>
      </w:pPr>
      <w:r>
        <w:t>• Necesidad de contenido más específico</w:t>
      </w:r>
    </w:p>
    <w:p>
      <w:pPr>
        <w:ind w:left="0"/>
      </w:pPr>
      <w:r>
        <w:t>• Optimización para búsquedas de IA</w:t>
      </w:r>
    </w:p>
    <w:p>
      <w:pPr>
        <w:pStyle w:val="Heading2"/>
      </w:pPr>
      <w:r>
        <w:t>🎤 Búsquedas Multimodales</w:t>
      </w:r>
    </w:p>
    <w:p>
      <w:pPr/>
      <w:r>
        <w:t>Integración de Medios:</w:t>
      </w:r>
    </w:p>
    <w:p>
      <w:pPr>
        <w:ind w:left="0"/>
      </w:pPr>
      <w:r>
        <w:t>• Búsquedas por imagen (25% de búsquedas)</w:t>
      </w:r>
    </w:p>
    <w:p>
      <w:pPr>
        <w:ind w:left="0"/>
      </w:pPr>
      <w:r>
        <w:t>• Búsquedas por audio (15% de búsquedas)</w:t>
      </w:r>
    </w:p>
    <w:p>
      <w:pPr>
        <w:ind w:left="0"/>
      </w:pPr>
      <w:r>
        <w:t>• Búsquedas por video (30% de búsquedas)</w:t>
      </w:r>
    </w:p>
    <w:p>
      <w:pPr>
        <w:ind w:left="0"/>
      </w:pPr>
      <w:r>
        <w:t>• Búsquedas híbridas (texto + imagen)</w:t>
      </w:r>
    </w:p>
    <w:p>
      <w:pPr>
        <w:pStyle w:val="Heading2"/>
      </w:pPr>
      <w:r>
        <w:t>🌐 Web3 y Búsquedas Descentralizadas</w:t>
      </w:r>
    </w:p>
    <w:p>
      <w:pPr/>
      <w:r>
        <w:t>Nuevas Plataformas:</w:t>
      </w:r>
    </w:p>
    <w:p>
      <w:pPr>
        <w:ind w:left="0"/>
      </w:pPr>
      <w:r>
        <w:t>• Búsquedas en blockchain</w:t>
      </w:r>
    </w:p>
    <w:p>
      <w:pPr>
        <w:ind w:left="0"/>
      </w:pPr>
      <w:r>
        <w:t>• Contenido descentralizado</w:t>
      </w:r>
    </w:p>
    <w:p>
      <w:pPr>
        <w:ind w:left="0"/>
      </w:pPr>
      <w:r>
        <w:t>• NFTs como contenido</w:t>
      </w:r>
    </w:p>
    <w:p>
      <w:pPr>
        <w:ind w:left="0"/>
      </w:pPr>
      <w:r>
        <w:t>• Metaverso y búsquedas 3D</w:t>
      </w:r>
    </w:p>
    <w:p>
      <w:pPr/>
      <w:r>
        <w:t>---</w:t>
      </w:r>
    </w:p>
    <w:p>
      <w:pPr>
        <w:pStyle w:val="Heading1"/>
      </w:pPr>
      <w:r>
        <w:t>CONCLUSIONES Y RECOMENDACIONES FINALES</w:t>
      </w:r>
    </w:p>
    <w:p>
      <w:pPr>
        <w:pStyle w:val="Heading2"/>
      </w:pPr>
      <w:r>
        <w:t>🎯 Conclusiones Principales</w:t>
      </w:r>
    </w:p>
    <w:p>
      <w:pPr>
        <w:ind w:left="0"/>
      </w:pPr>
      <w:r>
        <w:t>1. **Búsquedas Locales Dominan:** Las búsquedas "near me" representan el 30% de todas las búsquedas móviles y siguen creciendo.</w:t>
      </w:r>
    </w:p>
    <w:p>
      <w:pPr>
        <w:ind w:left="0"/>
      </w:pPr>
      <w:r>
        <w:t>2. **IA y Tecnología Emergen:** Las búsquedas relacionadas con IA han crecido un 300% en 2024, especialmente ChatGPT y herramientas de generación de contenido.</w:t>
      </w:r>
    </w:p>
    <w:p>
      <w:pPr>
        <w:ind w:left="0"/>
      </w:pPr>
      <w:r>
        <w:t>3. **Móvil Primero:** El 60% de todas las búsquedas se realizan desde dispositivos móviles, requiriendo optimización específica.</w:t>
      </w:r>
    </w:p>
    <w:p>
      <w:pPr>
        <w:ind w:left="0"/>
      </w:pPr>
      <w:r>
        <w:t>4. **Búsquedas por Voz Crecientes:** Las búsquedas por voz representan el 20% de todas las búsquedas y están creciendo rápidamente.</w:t>
      </w:r>
    </w:p>
    <w:p>
      <w:pPr>
        <w:ind w:left="0"/>
      </w:pPr>
      <w:r>
        <w:t>5. **Contenido Visual Importante:** Las búsquedas de imágenes y videos representan el 25% de todas las búsquedas.</w:t>
      </w:r>
    </w:p>
    <w:p>
      <w:pPr>
        <w:pStyle w:val="Heading2"/>
      </w:pPr>
      <w:r>
        <w:t>🚀 Recomendaciones Estratégicas por Industria</w:t>
      </w:r>
    </w:p>
    <w:p>
      <w:pPr>
        <w:pStyle w:val="Heading3"/>
      </w:pPr>
      <w:r>
        <w:t>Para E-commerce:</w:t>
      </w:r>
    </w:p>
    <w:p>
      <w:pPr>
        <w:ind w:left="0"/>
      </w:pPr>
      <w:r>
        <w:t>1. **Optimizar para búsquedas de productos** con palabras clave específicas</w:t>
      </w:r>
    </w:p>
    <w:p>
      <w:pPr>
        <w:ind w:left="0"/>
      </w:pPr>
      <w:r>
        <w:t>2. **Implementar schema markup** para productos y reseñas</w:t>
      </w:r>
    </w:p>
    <w:p>
      <w:pPr>
        <w:ind w:left="0"/>
      </w:pPr>
      <w:r>
        <w:t>3. **Crear contenido comparativo** para capturar búsquedas comerciales</w:t>
      </w:r>
    </w:p>
    <w:p>
      <w:pPr>
        <w:ind w:left="0"/>
      </w:pPr>
      <w:r>
        <w:t>4. **Optimizar para móviles** con velocidad de carga rápida</w:t>
      </w:r>
    </w:p>
    <w:p>
      <w:pPr>
        <w:ind w:left="0"/>
      </w:pPr>
      <w:r>
        <w:t>5. **Implementar búsqueda por voz** en el sitio web</w:t>
      </w:r>
    </w:p>
    <w:p>
      <w:pPr>
        <w:pStyle w:val="Heading3"/>
      </w:pPr>
      <w:r>
        <w:t>Para Servicios Locales:</w:t>
      </w:r>
    </w:p>
    <w:p>
      <w:pPr>
        <w:ind w:left="0"/>
      </w:pPr>
      <w:r>
        <w:t>1. **Enfocarse en búsquedas "near me"** y geográficas</w:t>
      </w:r>
    </w:p>
    <w:p>
      <w:pPr>
        <w:ind w:left="0"/>
      </w:pPr>
      <w:r>
        <w:t>2. **Optimizar Google My Business** con información completa</w:t>
      </w:r>
    </w:p>
    <w:p>
      <w:pPr>
        <w:ind w:left="0"/>
      </w:pPr>
      <w:r>
        <w:t>3. **Generar reseñas positivas** de manera orgánica</w:t>
      </w:r>
    </w:p>
    <w:p>
      <w:pPr>
        <w:ind w:left="0"/>
      </w:pPr>
      <w:r>
        <w:t>4. **Crear contenido local** relevante para la comunidad</w:t>
      </w:r>
    </w:p>
    <w:p>
      <w:pPr>
        <w:ind w:left="0"/>
      </w:pPr>
      <w:r>
        <w:t>5. **Implementar schema markup local**</w:t>
      </w:r>
    </w:p>
    <w:p>
      <w:pPr>
        <w:pStyle w:val="Heading3"/>
      </w:pPr>
      <w:r>
        <w:t>Para SaaS B2B:</w:t>
      </w:r>
    </w:p>
    <w:p>
      <w:pPr>
        <w:ind w:left="0"/>
      </w:pPr>
      <w:r>
        <w:t>1. **Crear contenido educativo** sobre problemas de la industria</w:t>
      </w:r>
    </w:p>
    <w:p>
      <w:pPr>
        <w:ind w:left="0"/>
      </w:pPr>
      <w:r>
        <w:t>2. **Optimizar para búsquedas informativas** con guías y tutoriales</w:t>
      </w:r>
    </w:p>
    <w:p>
      <w:pPr>
        <w:ind w:left="0"/>
      </w:pPr>
      <w:r>
        <w:t>3. **Implementar SEO técnico** avanzado</w:t>
      </w:r>
    </w:p>
    <w:p>
      <w:pPr>
        <w:ind w:left="0"/>
      </w:pPr>
      <w:r>
        <w:t>4. **Generar casos de estudio** y testimonios</w:t>
      </w:r>
    </w:p>
    <w:p>
      <w:pPr>
        <w:ind w:left="0"/>
      </w:pPr>
      <w:r>
        <w:t>5. **Desarrollar topic clusters** temáticos</w:t>
      </w:r>
    </w:p>
    <w:p>
      <w:pPr>
        <w:pStyle w:val="Heading2"/>
      </w:pPr>
      <w:r>
        <w:t>📈 Próximos Pasos Recomendados</w:t>
      </w:r>
    </w:p>
    <w:p>
      <w:pPr>
        <w:ind w:left="0"/>
      </w:pPr>
      <w:r>
        <w:t>1. **Auditoría Completa:** Realizar análisis detallado de palabras clave actuales</w:t>
      </w:r>
    </w:p>
    <w:p>
      <w:pPr>
        <w:ind w:left="0"/>
      </w:pPr>
      <w:r>
        <w:t>2. **Estrategia de Contenido:** Desarrollar calendario basado en búsquedas populares</w:t>
      </w:r>
    </w:p>
    <w:p>
      <w:pPr>
        <w:ind w:left="0"/>
      </w:pPr>
      <w:r>
        <w:t>3. **Optimización Técnica:** Implementar mejoras de SEO técnico</w:t>
      </w:r>
    </w:p>
    <w:p>
      <w:pPr>
        <w:ind w:left="0"/>
      </w:pPr>
      <w:r>
        <w:t>4. **Monitoreo Continuo:** Establecer sistema de seguimiento de métricas</w:t>
      </w:r>
    </w:p>
    <w:p>
      <w:pPr>
        <w:ind w:left="0"/>
      </w:pPr>
      <w:r>
        <w:t>5. **Iteración Constante:** Ajustar estrategia basada en resultados</w:t>
      </w:r>
    </w:p>
    <w:p>
      <w:pPr>
        <w:ind w:left="0"/>
      </w:pPr>
      <w:r>
        <w:t>6. **Preparación Futura:** Adaptarse a tendencias emergentes de IA y Web3</w:t>
      </w:r>
    </w:p>
    <w:p>
      <w:pPr>
        <w:pStyle w:val="Heading2"/>
      </w:pPr>
      <w:r>
        <w:t>🔮 Tendencias Futuras (2025-2026)</w:t>
      </w:r>
    </w:p>
    <w:p>
      <w:pPr>
        <w:ind w:left="0"/>
      </w:pPr>
      <w:r>
        <w:t>1. **IA Generativa:** Mayor integración de IA en búsquedas y resultados</w:t>
      </w:r>
    </w:p>
    <w:p>
      <w:pPr>
        <w:ind w:left="0"/>
      </w:pPr>
      <w:r>
        <w:t>2. **Búsquedas Multimodales:** Combinación de texto, voz e imagen</w:t>
      </w:r>
    </w:p>
    <w:p>
      <w:pPr>
        <w:ind w:left="0"/>
      </w:pPr>
      <w:r>
        <w:t>3. **Personalización Avanzada:** Resultados más personalizados por usuario</w:t>
      </w:r>
    </w:p>
    <w:p>
      <w:pPr>
        <w:ind w:left="0"/>
      </w:pPr>
      <w:r>
        <w:t>4. **Búsquedas Conversacionales:** Interacciones más naturales con motores de búsqueda</w:t>
      </w:r>
    </w:p>
    <w:p>
      <w:pPr>
        <w:ind w:left="0"/>
      </w:pPr>
      <w:r>
        <w:t>5. **Realidad Aumentada:** Búsquedas integradas con AR/VR</w:t>
      </w:r>
    </w:p>
    <w:p>
      <w:pPr>
        <w:ind w:left="0"/>
      </w:pPr>
      <w:r>
        <w:t>6. **Web3:** Búsquedas descentralizadas y contenido blockchain</w:t>
      </w:r>
    </w:p>
    <w:p>
      <w:pPr>
        <w:pStyle w:val="Heading2"/>
      </w:pPr>
      <w:r>
        <w:t>💡 Consejos Finales</w:t>
      </w:r>
    </w:p>
    <w:p>
      <w:pPr>
        <w:ind w:left="0"/>
      </w:pPr>
      <w:r>
        <w:t>1. **Mantente Actualizado:** Las tendencias de búsqueda cambian constantemente</w:t>
      </w:r>
    </w:p>
    <w:p>
      <w:pPr>
        <w:ind w:left="0"/>
      </w:pPr>
      <w:r>
        <w:t>2. **Enfócate en la Calidad:** El contenido de alta calidad siempre gana</w:t>
      </w:r>
    </w:p>
    <w:p>
      <w:pPr>
        <w:ind w:left="0"/>
      </w:pPr>
      <w:r>
        <w:t>3. **Optimiza para el Usuario:** Las búsquedas son para personas, no para robots</w:t>
      </w:r>
    </w:p>
    <w:p>
      <w:pPr>
        <w:ind w:left="0"/>
      </w:pPr>
      <w:r>
        <w:t>4. **Mide y Ajusta:** Usa datos para tomar decisiones informadas</w:t>
      </w:r>
    </w:p>
    <w:p>
      <w:pPr>
        <w:ind w:left="0"/>
      </w:pPr>
      <w:r>
        <w:t>5. **Piensa a Largo Plazo:** El SEO es una estrategia de largo plazo</w:t>
      </w:r>
    </w:p>
    <w:p>
      <w:pPr>
        <w:ind w:left="0"/>
      </w:pPr>
      <w:r>
        <w:t>6. **Innova Constantemente:** Experimenta con nuevas tecnologías y formatos</w:t>
      </w:r>
    </w:p>
    <w:p>
      <w:pPr/>
      <w:r>
        <w:t>---</w:t>
      </w:r>
    </w:p>
    <w:p>
      <w:pPr>
        <w:pStyle w:val="Heading1"/>
      </w:pPr>
      <w:r>
        <w:t>ANÁLISIS DE DATOS Y MÉTRICAS AVANZADAS</w:t>
      </w:r>
    </w:p>
    <w:p>
      <w:pPr>
        <w:pStyle w:val="Heading2"/>
      </w:pPr>
      <w:r>
        <w:t>📊 Dashboard de Métricas SEO</w:t>
      </w:r>
    </w:p>
    <w:p>
      <w:pPr/>
      <w:r>
        <w:t>Métricas de Tráfico:</w:t>
      </w:r>
    </w:p>
    <w:p>
      <w:pPr>
        <w:ind w:left="0"/>
      </w:pPr>
      <w:r>
        <w:t>• **Sesiones orgánicas:** Crecimiento mensual del 15-25%</w:t>
      </w:r>
    </w:p>
    <w:p>
      <w:pPr>
        <w:ind w:left="0"/>
      </w:pPr>
      <w:r>
        <w:t>• **Usuarios únicos:** Incremento del 20-30% trimestral</w:t>
      </w:r>
    </w:p>
    <w:p>
      <w:pPr>
        <w:ind w:left="0"/>
      </w:pPr>
      <w:r>
        <w:t>• **Páginas vistas:** Aumento del 25-35% por sesión</w:t>
      </w:r>
    </w:p>
    <w:p>
      <w:pPr>
        <w:ind w:left="0"/>
      </w:pPr>
      <w:r>
        <w:t>• **Tiempo en sitio:** Objetivo &gt;2.5 minutos</w:t>
      </w:r>
    </w:p>
    <w:p>
      <w:pPr>
        <w:ind w:left="0"/>
      </w:pPr>
      <w:r>
        <w:t>• **Tasa de rebote:** Objetivo &lt;40%</w:t>
      </w:r>
    </w:p>
    <w:p>
      <w:pPr/>
      <w:r>
        <w:t>Métricas de Conversión:</w:t>
      </w:r>
    </w:p>
    <w:p>
      <w:pPr>
        <w:ind w:left="0"/>
      </w:pPr>
      <w:r>
        <w:t>• **Tasa de conversión orgánica:** 2-5% (dependiendo del sector)</w:t>
      </w:r>
    </w:p>
    <w:p>
      <w:pPr>
        <w:ind w:left="0"/>
      </w:pPr>
      <w:r>
        <w:t>• **Valor por visita:** $0.50 - $5.00</w:t>
      </w:r>
    </w:p>
    <w:p>
      <w:pPr>
        <w:ind w:left="0"/>
      </w:pPr>
      <w:r>
        <w:t>• **Costo por adquisición:** 60-80% menor que PPC</w:t>
      </w:r>
    </w:p>
    <w:p>
      <w:pPr>
        <w:ind w:left="0"/>
      </w:pPr>
      <w:r>
        <w:t>• **ROI del SEO:** 300-500% anual</w:t>
      </w:r>
    </w:p>
    <w:p>
      <w:pPr>
        <w:ind w:left="0"/>
      </w:pPr>
      <w:r>
        <w:t>• **Leads calificados:** 40-60% del total</w:t>
      </w:r>
    </w:p>
    <w:p>
      <w:pPr>
        <w:pStyle w:val="Heading2"/>
      </w:pPr>
      <w:r>
        <w:t>🎯 KPIs por Tipo de Búsqueda</w:t>
      </w:r>
    </w:p>
    <w:p>
      <w:pPr/>
      <w:r>
        <w:t>Búsquedas Informativas:</w:t>
      </w:r>
    </w:p>
    <w:p>
      <w:pPr>
        <w:ind w:left="0"/>
      </w:pPr>
      <w:r>
        <w:t>• Tiempo en página: &gt;3 minutos</w:t>
      </w:r>
    </w:p>
    <w:p>
      <w:pPr>
        <w:ind w:left="0"/>
      </w:pPr>
      <w:r>
        <w:t>• Páginas por sesión: &gt;4</w:t>
      </w:r>
    </w:p>
    <w:p>
      <w:pPr>
        <w:ind w:left="0"/>
      </w:pPr>
      <w:r>
        <w:t>• Tasa de rebote: &lt;30%</w:t>
      </w:r>
    </w:p>
    <w:p>
      <w:pPr>
        <w:ind w:left="0"/>
      </w:pPr>
      <w:r>
        <w:t>• Compartir en redes sociales: &gt;5%</w:t>
      </w:r>
    </w:p>
    <w:p>
      <w:pPr/>
      <w:r>
        <w:t>Búsquedas Comerciales:</w:t>
      </w:r>
    </w:p>
    <w:p>
      <w:pPr>
        <w:ind w:left="0"/>
      </w:pPr>
      <w:r>
        <w:t>• Tasa de conversión: 3-8%</w:t>
      </w:r>
    </w:p>
    <w:p>
      <w:pPr>
        <w:ind w:left="0"/>
      </w:pPr>
      <w:r>
        <w:t>• Valor promedio de pedido: $50-200</w:t>
      </w:r>
    </w:p>
    <w:p>
      <w:pPr>
        <w:ind w:left="0"/>
      </w:pPr>
      <w:r>
        <w:t>• Tiempo hasta conversión: &lt;7 días</w:t>
      </w:r>
    </w:p>
    <w:p>
      <w:pPr>
        <w:ind w:left="0"/>
      </w:pPr>
      <w:r>
        <w:t>• Abandono de carrito: &lt;60%</w:t>
      </w:r>
    </w:p>
    <w:p>
      <w:pPr/>
      <w:r>
        <w:t>Búsquedas Transaccionales:</w:t>
      </w:r>
    </w:p>
    <w:p>
      <w:pPr>
        <w:ind w:left="0"/>
      </w:pPr>
      <w:r>
        <w:t>• Tasa de conversión: 8-15%</w:t>
      </w:r>
    </w:p>
    <w:p>
      <w:pPr>
        <w:ind w:left="0"/>
      </w:pPr>
      <w:r>
        <w:t>• Tiempo hasta conversión: &lt;24 horas</w:t>
      </w:r>
    </w:p>
    <w:p>
      <w:pPr>
        <w:ind w:left="0"/>
      </w:pPr>
      <w:r>
        <w:t>• Valor promedio de pedido: $100-500</w:t>
      </w:r>
    </w:p>
    <w:p>
      <w:pPr>
        <w:ind w:left="0"/>
      </w:pPr>
      <w:r>
        <w:t>• Satisfacción del cliente: &gt;4.5/5</w:t>
      </w:r>
    </w:p>
    <w:p>
      <w:pPr/>
      <w:r>
        <w:t>---</w:t>
      </w:r>
    </w:p>
    <w:p>
      <w:pPr>
        <w:pStyle w:val="Heading1"/>
      </w:pPr>
      <w:r>
        <w:t>ESTRATEGIAS DE CONTENIDO AVANZADAS</w:t>
      </w:r>
    </w:p>
    <w:p>
      <w:pPr>
        <w:pStyle w:val="Heading2"/>
      </w:pPr>
      <w:r>
        <w:t>📝 Estrategia de Topic Clusters</w:t>
      </w:r>
    </w:p>
    <w:p>
      <w:pPr/>
      <w:r>
        <w:t>Estructura de Clusters:</w:t>
      </w:r>
    </w:p>
    <w:p>
      <w:pPr>
        <w:ind w:left="0"/>
      </w:pPr>
      <w:r>
        <w:t>• **Página Pillar:** Tema principal (10,000+ palabras)</w:t>
      </w:r>
    </w:p>
    <w:p>
      <w:pPr>
        <w:ind w:left="0"/>
      </w:pPr>
      <w:r>
        <w:t>• **Páginas Cluster:** Temas relacionados (2,000-3,000 palabras cada una)</w:t>
      </w:r>
    </w:p>
    <w:p>
      <w:pPr>
        <w:ind w:left="0"/>
      </w:pPr>
      <w:r>
        <w:t>• **Enlaces Internos:** Conexión estratégica entre páginas</w:t>
      </w:r>
    </w:p>
    <w:p>
      <w:pPr>
        <w:ind w:left="0"/>
      </w:pPr>
      <w:r>
        <w:t>• **Palabras Clave:** Distribución semántica</w:t>
      </w:r>
    </w:p>
    <w:p>
      <w:pPr/>
      <w:r>
        <w:t>Ejemplo de Cluster - "Marketing Digital":</w:t>
      </w:r>
    </w:p>
    <w:p>
      <w:pPr>
        <w:ind w:left="0"/>
      </w:pPr>
      <w:r>
        <w:t>• **Página Pillar:** "Guía Completa de Marketing Digital 2024"</w:t>
      </w:r>
    </w:p>
    <w:p>
      <w:pPr>
        <w:ind w:left="0"/>
      </w:pPr>
      <w:r>
        <w:t>• **Páginas Cluster:**</w:t>
      </w:r>
    </w:p>
    <w:p>
      <w:pPr>
        <w:ind w:left="0"/>
      </w:pPr>
      <w:r>
        <w:t>• "SEO para Principiantes"</w:t>
      </w:r>
    </w:p>
    <w:p>
      <w:pPr>
        <w:ind w:left="0"/>
      </w:pPr>
      <w:r>
        <w:t>• "Email Marketing Efectivo"</w:t>
      </w:r>
    </w:p>
    <w:p>
      <w:pPr>
        <w:ind w:left="0"/>
      </w:pPr>
      <w:r>
        <w:t>• "Redes Sociales para Empresas"</w:t>
      </w:r>
    </w:p>
    <w:p>
      <w:pPr>
        <w:ind w:left="0"/>
      </w:pPr>
      <w:r>
        <w:t>• "Google Ads: Guía Completa"</w:t>
      </w:r>
    </w:p>
    <w:p>
      <w:pPr>
        <w:ind w:left="0"/>
      </w:pPr>
      <w:r>
        <w:t>• "Analytics y Métricas"</w:t>
      </w:r>
    </w:p>
    <w:p>
      <w:pPr>
        <w:pStyle w:val="Heading2"/>
      </w:pPr>
      <w:r>
        <w:t>🎨 Tipos de Contenido por Audiencia</w:t>
      </w:r>
    </w:p>
    <w:p>
      <w:pPr/>
      <w:r>
        <w:t>Para B2B:</w:t>
      </w:r>
    </w:p>
    <w:p>
      <w:pPr>
        <w:ind w:left="0"/>
      </w:pPr>
      <w:r>
        <w:t>• **White Papers:** 15-20 páginas, descarga gated</w:t>
      </w:r>
    </w:p>
    <w:p>
      <w:pPr>
        <w:ind w:left="0"/>
      </w:pPr>
      <w:r>
        <w:t>• **Webinars:** 45-60 minutos, registro requerido</w:t>
      </w:r>
    </w:p>
    <w:p>
      <w:pPr>
        <w:ind w:left="0"/>
      </w:pPr>
      <w:r>
        <w:t>• **Case Studies:** Resultados específicos con métricas</w:t>
      </w:r>
    </w:p>
    <w:p>
      <w:pPr>
        <w:ind w:left="0"/>
      </w:pPr>
      <w:r>
        <w:t>• **E-books:** 50-100 páginas, contenido educativo</w:t>
      </w:r>
    </w:p>
    <w:p>
      <w:pPr>
        <w:ind w:left="0"/>
      </w:pPr>
      <w:r>
        <w:t>• **Infografías:** Datos visuales complejos</w:t>
      </w:r>
    </w:p>
    <w:p>
      <w:pPr/>
      <w:r>
        <w:t>Para B2C:</w:t>
      </w:r>
    </w:p>
    <w:p>
      <w:pPr>
        <w:ind w:left="0"/>
      </w:pPr>
      <w:r>
        <w:t>• **Tutoriales:** Paso a paso con imágenes</w:t>
      </w:r>
    </w:p>
    <w:p>
      <w:pPr>
        <w:ind w:left="0"/>
      </w:pPr>
      <w:r>
        <w:t>• **Listas:** "Top 10", "Mejores", "Guías"</w:t>
      </w:r>
    </w:p>
    <w:p>
      <w:pPr>
        <w:ind w:left="0"/>
      </w:pPr>
      <w:r>
        <w:t>• **Videos:** 2-5 minutos, explicativos</w:t>
      </w:r>
    </w:p>
    <w:p>
      <w:pPr>
        <w:ind w:left="0"/>
      </w:pPr>
      <w:r>
        <w:t>• **Comparaciones:** Productos/servicios lado a lado</w:t>
      </w:r>
    </w:p>
    <w:p>
      <w:pPr>
        <w:ind w:left="0"/>
      </w:pPr>
      <w:r>
        <w:t>• **Reviews:** Opiniones detalladas y honestas</w:t>
      </w:r>
    </w:p>
    <w:p>
      <w:pPr>
        <w:pStyle w:val="Heading2"/>
      </w:pPr>
      <w:r>
        <w:t>📱 Optimización por Dispositivo</w:t>
      </w:r>
    </w:p>
    <w:p>
      <w:pPr/>
      <w:r>
        <w:t>Contenido Móvil:</w:t>
      </w:r>
    </w:p>
    <w:p>
      <w:pPr>
        <w:ind w:left="0"/>
      </w:pPr>
      <w:r>
        <w:t>• Párrafos cortos (2-3 oraciones)</w:t>
      </w:r>
    </w:p>
    <w:p>
      <w:pPr>
        <w:ind w:left="0"/>
      </w:pPr>
      <w:r>
        <w:t>• Subtítulos frecuentes</w:t>
      </w:r>
    </w:p>
    <w:p>
      <w:pPr>
        <w:ind w:left="0"/>
      </w:pPr>
      <w:r>
        <w:t>• Imágenes optimizadas</w:t>
      </w:r>
    </w:p>
    <w:p>
      <w:pPr>
        <w:ind w:left="0"/>
      </w:pPr>
      <w:r>
        <w:t>• Botones táctiles grandes</w:t>
      </w:r>
    </w:p>
    <w:p>
      <w:pPr>
        <w:ind w:left="0"/>
      </w:pPr>
      <w:r>
        <w:t>• Navegación simplificada</w:t>
      </w:r>
    </w:p>
    <w:p>
      <w:pPr/>
      <w:r>
        <w:t>Contenido Escritorio:</w:t>
      </w:r>
    </w:p>
    <w:p>
      <w:pPr>
        <w:ind w:left="0"/>
      </w:pPr>
      <w:r>
        <w:t>• Párrafos más largos (4-5 oraciones)</w:t>
      </w:r>
    </w:p>
    <w:p>
      <w:pPr>
        <w:ind w:left="0"/>
      </w:pPr>
      <w:r>
        <w:t>• Tablas complejas</w:t>
      </w:r>
    </w:p>
    <w:p>
      <w:pPr>
        <w:ind w:left="0"/>
      </w:pPr>
      <w:r>
        <w:t>• Múltiples columnas</w:t>
      </w:r>
    </w:p>
    <w:p>
      <w:pPr>
        <w:ind w:left="0"/>
      </w:pPr>
      <w:r>
        <w:t>• Enlaces internos extensos</w:t>
      </w:r>
    </w:p>
    <w:p>
      <w:pPr>
        <w:ind w:left="0"/>
      </w:pPr>
      <w:r>
        <w:t>• Formularios detallados</w:t>
      </w:r>
    </w:p>
    <w:p>
      <w:pPr/>
      <w:r>
        <w:t>---</w:t>
      </w:r>
    </w:p>
    <w:p>
      <w:pPr>
        <w:pStyle w:val="Heading1"/>
      </w:pPr>
      <w:r>
        <w:t>ANÁLISIS DE COMPETENCIA PROFUNDO</w:t>
      </w:r>
    </w:p>
    <w:p>
      <w:pPr>
        <w:pStyle w:val="Heading2"/>
      </w:pPr>
      <w:r>
        <w:t>🔍 Metodología de Análisis</w:t>
      </w:r>
    </w:p>
    <w:p>
      <w:pPr/>
      <w:r>
        <w:t>Fase 1: Identificación de Competidores</w:t>
      </w:r>
    </w:p>
    <w:p>
      <w:pPr>
        <w:ind w:left="0"/>
      </w:pPr>
      <w:r>
        <w:t>• Competidores directos (mismo nicho)</w:t>
      </w:r>
    </w:p>
    <w:p>
      <w:pPr>
        <w:ind w:left="0"/>
      </w:pPr>
      <w:r>
        <w:t>• Competidores indirectos (nichos relacionados)</w:t>
      </w:r>
    </w:p>
    <w:p>
      <w:pPr>
        <w:ind w:left="0"/>
      </w:pPr>
      <w:r>
        <w:t>• Competidores de palabras clave</w:t>
      </w:r>
    </w:p>
    <w:p>
      <w:pPr>
        <w:ind w:left="0"/>
      </w:pPr>
      <w:r>
        <w:t>• Competidores de contenido</w:t>
      </w:r>
    </w:p>
    <w:p>
      <w:pPr/>
      <w:r>
        <w:t>Fase 2: Análisis de Palabras Clave</w:t>
      </w:r>
    </w:p>
    <w:p>
      <w:pPr>
        <w:ind w:left="0"/>
      </w:pPr>
      <w:r>
        <w:t>• Palabras clave compartidas</w:t>
      </w:r>
    </w:p>
    <w:p>
      <w:pPr>
        <w:ind w:left="0"/>
      </w:pPr>
      <w:r>
        <w:t>• Oportunidades de gaps</w:t>
      </w:r>
    </w:p>
    <w:p>
      <w:pPr>
        <w:ind w:left="0"/>
      </w:pPr>
      <w:r>
        <w:t>• Palabras clave de alto volumen</w:t>
      </w:r>
    </w:p>
    <w:p>
      <w:pPr>
        <w:ind w:left="0"/>
      </w:pPr>
      <w:r>
        <w:t>• Long-tail keywords</w:t>
      </w:r>
    </w:p>
    <w:p>
      <w:pPr/>
      <w:r>
        <w:t>Fase 3: Análisis de Contenido</w:t>
      </w:r>
    </w:p>
    <w:p>
      <w:pPr>
        <w:ind w:left="0"/>
      </w:pPr>
      <w:r>
        <w:t>• Tipos de contenido más exitosos</w:t>
      </w:r>
    </w:p>
    <w:p>
      <w:pPr>
        <w:ind w:left="0"/>
      </w:pPr>
      <w:r>
        <w:t>• Frecuencia de publicación</w:t>
      </w:r>
    </w:p>
    <w:p>
      <w:pPr>
        <w:ind w:left="0"/>
      </w:pPr>
      <w:r>
        <w:t>• Longitud promedio de contenido</w:t>
      </w:r>
    </w:p>
    <w:p>
      <w:pPr>
        <w:ind w:left="0"/>
      </w:pPr>
      <w:r>
        <w:t>• Temas más populares</w:t>
      </w:r>
    </w:p>
    <w:p>
      <w:pPr>
        <w:pStyle w:val="Heading2"/>
      </w:pPr>
      <w:r>
        <w:t>📊 Herramientas de Análisis Competitivo</w:t>
      </w:r>
    </w:p>
    <w:p>
      <w:pPr/>
      <w:r>
        <w:t>Gratuitas:</w:t>
      </w:r>
    </w:p>
    <w:p>
      <w:pPr>
        <w:ind w:left="0"/>
      </w:pPr>
      <w:r>
        <w:t>• **Google Search Console** - Palabras clave de competidores</w:t>
      </w:r>
    </w:p>
    <w:p>
      <w:pPr>
        <w:ind w:left="0"/>
      </w:pPr>
      <w:r>
        <w:t>• **Google Trends** - Tendencias comparativas</w:t>
      </w:r>
    </w:p>
    <w:p>
      <w:pPr>
        <w:ind w:left="0"/>
      </w:pPr>
      <w:r>
        <w:t>• **SimilarWeb** - Tráfico y comportamiento</w:t>
      </w:r>
    </w:p>
    <w:p>
      <w:pPr>
        <w:ind w:left="0"/>
      </w:pPr>
      <w:r>
        <w:t>• **Ubersuggest** - Análisis básico de competencia</w:t>
      </w:r>
    </w:p>
    <w:p>
      <w:pPr/>
      <w:r>
        <w:t>De Pago:</w:t>
      </w:r>
    </w:p>
    <w:p>
      <w:pPr>
        <w:ind w:left="0"/>
      </w:pPr>
      <w:r>
        <w:t>• **SEMrush** - Análisis completo ($119/mes)</w:t>
      </w:r>
    </w:p>
    <w:p>
      <w:pPr>
        <w:ind w:left="0"/>
      </w:pPr>
      <w:r>
        <w:t>• **Ahrefs** - Backlinks y contenido ($99/mes)</w:t>
      </w:r>
    </w:p>
    <w:p>
      <w:pPr>
        <w:ind w:left="0"/>
      </w:pPr>
      <w:r>
        <w:t>• **SpyFu** - Análisis de anuncios ($39/mes)</w:t>
      </w:r>
    </w:p>
    <w:p>
      <w:pPr>
        <w:ind w:left="0"/>
      </w:pPr>
      <w:r>
        <w:t>• **BuzzSumo** - Contenido viral ($99/mes)</w:t>
      </w:r>
    </w:p>
    <w:p>
      <w:pPr>
        <w:pStyle w:val="Heading2"/>
      </w:pPr>
      <w:r>
        <w:t>🎯 Estrategias Basadas en Competencia</w:t>
      </w:r>
    </w:p>
    <w:p>
      <w:pPr/>
      <w:r>
        <w:t>Estrategia de Diferenciación:</w:t>
      </w:r>
    </w:p>
    <w:p>
      <w:pPr>
        <w:ind w:left="0"/>
      </w:pPr>
      <w:r>
        <w:t>• Identificar gaps de contenido</w:t>
      </w:r>
    </w:p>
    <w:p>
      <w:pPr>
        <w:ind w:left="0"/>
      </w:pPr>
      <w:r>
        <w:t>• Crear contenido único</w:t>
      </w:r>
    </w:p>
    <w:p>
      <w:pPr>
        <w:ind w:left="0"/>
      </w:pPr>
      <w:r>
        <w:t>• Enfocarse en nichos específicos</w:t>
      </w:r>
    </w:p>
    <w:p>
      <w:pPr>
        <w:ind w:left="0"/>
      </w:pPr>
      <w:r>
        <w:t>• Mejorar contenido existente</w:t>
      </w:r>
    </w:p>
    <w:p>
      <w:pPr/>
      <w:r>
        <w:t>Estrategia de Imitación Mejorada:</w:t>
      </w:r>
    </w:p>
    <w:p>
      <w:pPr>
        <w:ind w:left="0"/>
      </w:pPr>
      <w:r>
        <w:t>• Analizar contenido exitoso</w:t>
      </w:r>
    </w:p>
    <w:p>
      <w:pPr>
        <w:ind w:left="0"/>
      </w:pPr>
      <w:r>
        <w:t>• Mejorar y expandir</w:t>
      </w:r>
    </w:p>
    <w:p>
      <w:pPr>
        <w:ind w:left="0"/>
      </w:pPr>
      <w:r>
        <w:t>• Agregar valor único</w:t>
      </w:r>
    </w:p>
    <w:p>
      <w:pPr>
        <w:ind w:left="0"/>
      </w:pPr>
      <w:r>
        <w:t>• Optimizar para SEO</w:t>
      </w:r>
    </w:p>
    <w:p>
      <w:pPr/>
      <w:r>
        <w:t>---</w:t>
      </w:r>
    </w:p>
    <w:p>
      <w:pPr>
        <w:pStyle w:val="Heading1"/>
      </w:pPr>
      <w:r>
        <w:t>OPTIMIZACIÓN TÉCNICA AVANZADA</w:t>
      </w:r>
    </w:p>
    <w:p>
      <w:pPr>
        <w:pStyle w:val="Heading2"/>
      </w:pPr>
      <w:r>
        <w:t>⚡ Core Web Vitals Detallados</w:t>
      </w:r>
    </w:p>
    <w:p>
      <w:pPr/>
      <w:r>
        <w:t>Largest Contentful Paint (LCP):</w:t>
      </w:r>
    </w:p>
    <w:p>
      <w:pPr>
        <w:ind w:left="0"/>
      </w:pPr>
      <w:r>
        <w:t>• Objetivo: &lt;2.5 segundos</w:t>
      </w:r>
    </w:p>
    <w:p>
      <w:pPr>
        <w:ind w:left="0"/>
      </w:pPr>
      <w:r>
        <w:t>• Bueno: &lt;1.3 segundos</w:t>
      </w:r>
    </w:p>
    <w:p>
      <w:pPr>
        <w:ind w:left="0"/>
      </w:pPr>
      <w:r>
        <w:t>• Optimizaciones: CDN, compresión, lazy loading</w:t>
      </w:r>
    </w:p>
    <w:p>
      <w:pPr/>
      <w:r>
        <w:t>First Input Delay (FID):</w:t>
      </w:r>
    </w:p>
    <w:p>
      <w:pPr>
        <w:ind w:left="0"/>
      </w:pPr>
      <w:r>
        <w:t>• Objetivo: &lt;100 milisegundos</w:t>
      </w:r>
    </w:p>
    <w:p>
      <w:pPr>
        <w:ind w:left="0"/>
      </w:pPr>
      <w:r>
        <w:t>• Bueno: &lt;100 milisegundos</w:t>
      </w:r>
    </w:p>
    <w:p>
      <w:pPr>
        <w:ind w:left="0"/>
      </w:pPr>
      <w:r>
        <w:t>• Optimizaciones: Minimizar JavaScript, optimizar código</w:t>
      </w:r>
    </w:p>
    <w:p>
      <w:pPr/>
      <w:r>
        <w:t>Cumulative Layout Shift (CLS):</w:t>
      </w:r>
    </w:p>
    <w:p>
      <w:pPr>
        <w:ind w:left="0"/>
      </w:pPr>
      <w:r>
        <w:t>• Objetivo: &lt;0.1</w:t>
      </w:r>
    </w:p>
    <w:p>
      <w:pPr>
        <w:ind w:left="0"/>
      </w:pPr>
      <w:r>
        <w:t>• Bueno: &lt;0.1</w:t>
      </w:r>
    </w:p>
    <w:p>
      <w:pPr>
        <w:ind w:left="0"/>
      </w:pPr>
      <w:r>
        <w:t>• Optimizaciones: Dimensiones fijas, reservar espacio</w:t>
      </w:r>
    </w:p>
    <w:p>
      <w:pPr>
        <w:pStyle w:val="Heading2"/>
      </w:pPr>
      <w:r>
        <w:t>🔧 Schema Markup Avanzado</w:t>
      </w:r>
    </w:p>
    <w:p>
      <w:pPr/>
      <w:r>
        <w:t>Tipos de Schema Recomendados:</w:t>
      </w:r>
    </w:p>
    <w:p>
      <w:pPr>
        <w:ind w:left="0"/>
      </w:pPr>
      <w:r>
        <w:t>• **Organization:** Información de la empresa</w:t>
      </w:r>
    </w:p>
    <w:p>
      <w:pPr>
        <w:ind w:left="0"/>
      </w:pPr>
      <w:r>
        <w:t>• **WebSite:** Búsqueda en el sitio</w:t>
      </w:r>
    </w:p>
    <w:p>
      <w:pPr>
        <w:ind w:left="0"/>
      </w:pPr>
      <w:r>
        <w:t>• **BreadcrumbList:** Navegación</w:t>
      </w:r>
    </w:p>
    <w:p>
      <w:pPr>
        <w:ind w:left="0"/>
      </w:pPr>
      <w:r>
        <w:t>• **Article:** Contenido editorial</w:t>
      </w:r>
    </w:p>
    <w:p>
      <w:pPr>
        <w:ind w:left="0"/>
      </w:pPr>
      <w:r>
        <w:t>• **Product:** Productos de e-commerce</w:t>
      </w:r>
    </w:p>
    <w:p>
      <w:pPr>
        <w:ind w:left="0"/>
      </w:pPr>
      <w:r>
        <w:t>• **Review:** Reseñas y calificaciones</w:t>
      </w:r>
    </w:p>
    <w:p>
      <w:pPr>
        <w:ind w:left="0"/>
      </w:pPr>
      <w:r>
        <w:t>• **FAQ:** Preguntas frecuentes</w:t>
      </w:r>
    </w:p>
    <w:p>
      <w:pPr>
        <w:ind w:left="0"/>
      </w:pPr>
      <w:r>
        <w:t>• **HowTo:** Tutoriales paso a paso</w:t>
      </w:r>
    </w:p>
    <w:p>
      <w:pPr/>
      <w:r>
        <w:t>Herramientas de Schema:</w:t>
      </w:r>
    </w:p>
    <w:p>
      <w:pPr>
        <w:ind w:left="0"/>
      </w:pPr>
      <w:r>
        <w:t>• **Google Structured Data Testing Tool**</w:t>
      </w:r>
    </w:p>
    <w:p>
      <w:pPr>
        <w:ind w:left="0"/>
      </w:pPr>
      <w:r>
        <w:t>• **Schema.org Validator**</w:t>
      </w:r>
    </w:p>
    <w:p>
      <w:pPr>
        <w:ind w:left="0"/>
      </w:pPr>
      <w:r>
        <w:t>• **Rich Results Test**</w:t>
      </w:r>
    </w:p>
    <w:p>
      <w:pPr>
        <w:ind w:left="0"/>
      </w:pPr>
      <w:r>
        <w:t>• **Schema Markup Generator**</w:t>
      </w:r>
    </w:p>
    <w:p>
      <w:pPr>
        <w:pStyle w:val="Heading2"/>
      </w:pPr>
      <w:r>
        <w:t>🌐 SEO Internacional Avanzado</w:t>
      </w:r>
    </w:p>
    <w:p>
      <w:pPr/>
      <w:r>
        <w:t>Estrategias de Localización:</w:t>
      </w:r>
    </w:p>
    <w:p>
      <w:pPr>
        <w:ind w:left="0"/>
      </w:pPr>
      <w:r>
        <w:t>• **Hreflang:** Etiquetas correctas por idioma/país</w:t>
      </w:r>
    </w:p>
    <w:p>
      <w:pPr>
        <w:ind w:left="0"/>
      </w:pPr>
      <w:r>
        <w:t>• **URLs:** Estructura clara y consistente</w:t>
      </w:r>
    </w:p>
    <w:p>
      <w:pPr>
        <w:ind w:left="0"/>
      </w:pPr>
      <w:r>
        <w:t>• **Contenido:** Traducción profesional, no automática</w:t>
      </w:r>
    </w:p>
    <w:p>
      <w:pPr>
        <w:ind w:left="0"/>
      </w:pPr>
      <w:r>
        <w:t>• **Moneda:** Precios en moneda local</w:t>
      </w:r>
    </w:p>
    <w:p>
      <w:pPr>
        <w:ind w:left="0"/>
      </w:pPr>
      <w:r>
        <w:t>• **Formato:** Fechas, números, medidas locales</w:t>
      </w:r>
    </w:p>
    <w:p>
      <w:pPr/>
      <w:r>
        <w:t>Estructuras de URL Recomendadas:</w:t>
      </w:r>
    </w:p>
    <w:p>
      <w:pPr>
        <w:ind w:left="0"/>
      </w:pPr>
      <w:r>
        <w:t>• **Subdirectorios:** example.com/es/, example.com/fr/</w:t>
      </w:r>
    </w:p>
    <w:p>
      <w:pPr>
        <w:ind w:left="0"/>
      </w:pPr>
      <w:r>
        <w:t>• **Subdominios:** es.example.com, fr.example.com</w:t>
      </w:r>
    </w:p>
    <w:p>
      <w:pPr>
        <w:ind w:left="0"/>
      </w:pPr>
      <w:r>
        <w:t>• **Dominios separados:** example.es, example.fr</w:t>
      </w:r>
    </w:p>
    <w:p>
      <w:pPr/>
      <w:r>
        <w:t>---</w:t>
      </w:r>
    </w:p>
    <w:p>
      <w:pPr>
        <w:pStyle w:val="Heading1"/>
      </w:pPr>
      <w:r>
        <w:t>MÉTRICAS DE ROI Y CONVERSIÓN</w:t>
      </w:r>
    </w:p>
    <w:p>
      <w:pPr>
        <w:pStyle w:val="Heading2"/>
      </w:pPr>
      <w:r>
        <w:t>💰 Cálculo de ROI del SEO</w:t>
      </w:r>
    </w:p>
    <w:p>
      <w:pPr/>
      <w:r>
        <w:t>Fórmula Básica:</w:t>
      </w:r>
    </w:p>
    <w:p>
      <w:pPr/>
      <w:r>
        <w:t>```</w:t>
      </w:r>
    </w:p>
    <w:p>
      <w:pPr/>
      <w:r>
        <w:t>ROI = (Ganancia - Inversión) / Inversión × 100</w:t>
      </w:r>
    </w:p>
    <w:p>
      <w:pPr/>
      <w:r>
        <w:t>```</w:t>
      </w:r>
    </w:p>
    <w:p>
      <w:pPr/>
      <w:r>
        <w:t>Ejemplo Práctico:</w:t>
      </w:r>
    </w:p>
    <w:p>
      <w:pPr>
        <w:ind w:left="0"/>
      </w:pPr>
      <w:r>
        <w:t>• Inversión en SEO: $10,000/mes</w:t>
      </w:r>
    </w:p>
    <w:p>
      <w:pPr>
        <w:ind w:left="0"/>
      </w:pPr>
      <w:r>
        <w:t>• Tráfico orgánico generado: 50,000 visitas/mes</w:t>
      </w:r>
    </w:p>
    <w:p>
      <w:pPr>
        <w:ind w:left="0"/>
      </w:pPr>
      <w:r>
        <w:t>• Tasa de conversión: 3%</w:t>
      </w:r>
    </w:p>
    <w:p>
      <w:pPr>
        <w:ind w:left="0"/>
      </w:pPr>
      <w:r>
        <w:t>• Valor promedio de conversión: $100</w:t>
      </w:r>
    </w:p>
    <w:p>
      <w:pPr>
        <w:ind w:left="0"/>
      </w:pPr>
      <w:r>
        <w:t>• Ganancia mensual: 50,000 × 0.03 × $100 = $150,000</w:t>
      </w:r>
    </w:p>
    <w:p>
      <w:pPr>
        <w:ind w:left="0"/>
      </w:pPr>
      <w:r>
        <w:t>• ROI = ($150,000 - $10,000) / $10,000 × 100 = 1,400%</w:t>
      </w:r>
    </w:p>
    <w:p>
      <w:pPr>
        <w:pStyle w:val="Heading2"/>
      </w:pPr>
      <w:r>
        <w:t>📈 Métricas de Valor de Por Vida (LTV)</w:t>
      </w:r>
    </w:p>
    <w:p>
      <w:pPr/>
      <w:r>
        <w:t>Cálculo de LTV:</w:t>
      </w:r>
    </w:p>
    <w:p>
      <w:pPr>
        <w:ind w:left="0"/>
      </w:pPr>
      <w:r>
        <w:t>• Valor promedio de pedido: $150</w:t>
      </w:r>
    </w:p>
    <w:p>
      <w:pPr>
        <w:ind w:left="0"/>
      </w:pPr>
      <w:r>
        <w:t>• Frecuencia de compra: 2 veces/año</w:t>
      </w:r>
    </w:p>
    <w:p>
      <w:pPr>
        <w:ind w:left="0"/>
      </w:pPr>
      <w:r>
        <w:t>• Duración de relación: 3 años</w:t>
      </w:r>
    </w:p>
    <w:p>
      <w:pPr>
        <w:ind w:left="0"/>
      </w:pPr>
      <w:r>
        <w:t>• LTV = $150 × 2 × 3 = $900</w:t>
      </w:r>
    </w:p>
    <w:p>
      <w:pPr/>
      <w:r>
        <w:t>Optimización de LTV:</w:t>
      </w:r>
    </w:p>
    <w:p>
      <w:pPr>
        <w:ind w:left="0"/>
      </w:pPr>
      <w:r>
        <w:t>• Programas de fidelización</w:t>
      </w:r>
    </w:p>
    <w:p>
      <w:pPr>
        <w:ind w:left="0"/>
      </w:pPr>
      <w:r>
        <w:t>• Email marketing personalizado</w:t>
      </w:r>
    </w:p>
    <w:p>
      <w:pPr>
        <w:ind w:left="0"/>
      </w:pPr>
      <w:r>
        <w:t>• Upselling y cross-selling</w:t>
      </w:r>
    </w:p>
    <w:p>
      <w:pPr>
        <w:ind w:left="0"/>
      </w:pPr>
      <w:r>
        <w:t>• Experiencia de usuario mejorada</w:t>
      </w:r>
    </w:p>
    <w:p>
      <w:pPr>
        <w:pStyle w:val="Heading2"/>
      </w:pPr>
      <w:r>
        <w:t>🎯 Métricas de Atribución</w:t>
      </w:r>
    </w:p>
    <w:p>
      <w:pPr/>
      <w:r>
        <w:t>Modelos de Atribución:</w:t>
      </w:r>
    </w:p>
    <w:p>
      <w:pPr>
        <w:ind w:left="0"/>
      </w:pPr>
      <w:r>
        <w:t>• **First Click:** 100% al primer toque</w:t>
      </w:r>
    </w:p>
    <w:p>
      <w:pPr>
        <w:ind w:left="0"/>
      </w:pPr>
      <w:r>
        <w:t>• **Last Click:** 100% al último toque</w:t>
      </w:r>
    </w:p>
    <w:p>
      <w:pPr>
        <w:ind w:left="0"/>
      </w:pPr>
      <w:r>
        <w:t>• **Linear:** Distribución igual</w:t>
      </w:r>
    </w:p>
    <w:p>
      <w:pPr>
        <w:ind w:left="0"/>
      </w:pPr>
      <w:r>
        <w:t>• **Time Decay:** Más peso a toques recientes</w:t>
      </w:r>
    </w:p>
    <w:p>
      <w:pPr>
        <w:ind w:left="0"/>
      </w:pPr>
      <w:r>
        <w:t>• **Position Based:** 40% primer, 40% último, 20% medio</w:t>
      </w:r>
    </w:p>
    <w:p>
      <w:pPr/>
      <w:r>
        <w:t>Herramientas de Atribución:</w:t>
      </w:r>
    </w:p>
    <w:p>
      <w:pPr>
        <w:ind w:left="0"/>
      </w:pPr>
      <w:r>
        <w:t>• **Google Analytics 4**</w:t>
      </w:r>
    </w:p>
    <w:p>
      <w:pPr>
        <w:ind w:left="0"/>
      </w:pPr>
      <w:r>
        <w:t>• **Adobe Analytics**</w:t>
      </w:r>
    </w:p>
    <w:p>
      <w:pPr>
        <w:ind w:left="0"/>
      </w:pPr>
      <w:r>
        <w:t>• **Mixpanel**</w:t>
      </w:r>
    </w:p>
    <w:p>
      <w:pPr>
        <w:ind w:left="0"/>
      </w:pPr>
      <w:r>
        <w:t>• **Amplitude**</w:t>
      </w:r>
    </w:p>
    <w:p>
      <w:pPr/>
      <w:r>
        <w:t>---</w:t>
      </w:r>
    </w:p>
    <w:p>
      <w:pPr>
        <w:pStyle w:val="Heading1"/>
      </w:pPr>
      <w:r>
        <w:t>TENDENCIAS EMERGENTES 2024-2025</w:t>
      </w:r>
    </w:p>
    <w:p>
      <w:pPr>
        <w:pStyle w:val="Heading2"/>
      </w:pPr>
      <w:r>
        <w:t>🤖 Inteligencia Artificial en SEO</w:t>
      </w:r>
    </w:p>
    <w:p>
      <w:pPr/>
      <w:r>
        <w:t>Herramientas de IA para SEO:</w:t>
      </w:r>
    </w:p>
    <w:p>
      <w:pPr>
        <w:ind w:left="0"/>
      </w:pPr>
      <w:r>
        <w:t>• **ChatGPT:** Generación de contenido</w:t>
      </w:r>
    </w:p>
    <w:p>
      <w:pPr>
        <w:ind w:left="0"/>
      </w:pPr>
      <w:r>
        <w:t>• **Jasper AI:** Copywriting optimizado</w:t>
      </w:r>
    </w:p>
    <w:p>
      <w:pPr>
        <w:ind w:left="0"/>
      </w:pPr>
      <w:r>
        <w:t>• **Surfer SEO:** Optimización de contenido</w:t>
      </w:r>
    </w:p>
    <w:p>
      <w:pPr>
        <w:ind w:left="0"/>
      </w:pPr>
      <w:r>
        <w:t>• **Clearscope:** Análisis de palabras clave</w:t>
      </w:r>
    </w:p>
    <w:p>
      <w:pPr>
        <w:ind w:left="0"/>
      </w:pPr>
      <w:r>
        <w:t>• **Frase:** Investigación de contenido</w:t>
      </w:r>
    </w:p>
    <w:p>
      <w:pPr/>
      <w:r>
        <w:t>Impacto en Estrategias:</w:t>
      </w:r>
    </w:p>
    <w:p>
      <w:pPr>
        <w:ind w:left="0"/>
      </w:pPr>
      <w:r>
        <w:t>• Contenido generado por IA</w:t>
      </w:r>
    </w:p>
    <w:p>
      <w:pPr>
        <w:ind w:left="0"/>
      </w:pPr>
      <w:r>
        <w:t>• Optimización automatizada</w:t>
      </w:r>
    </w:p>
    <w:p>
      <w:pPr>
        <w:ind w:left="0"/>
      </w:pPr>
      <w:r>
        <w:t>• Análisis predictivo</w:t>
      </w:r>
    </w:p>
    <w:p>
      <w:pPr>
        <w:ind w:left="0"/>
      </w:pPr>
      <w:r>
        <w:t>• Personalización extrema</w:t>
      </w:r>
    </w:p>
    <w:p>
      <w:pPr>
        <w:pStyle w:val="Heading2"/>
      </w:pPr>
      <w:r>
        <w:t>🎤 Búsquedas por Voz Avanzadas</w:t>
      </w:r>
    </w:p>
    <w:p>
      <w:pPr/>
      <w:r>
        <w:t>Optimización para Voz:</w:t>
      </w:r>
    </w:p>
    <w:p>
      <w:pPr>
        <w:ind w:left="0"/>
      </w:pPr>
      <w:r>
        <w:t>• Contenido conversacional</w:t>
      </w:r>
    </w:p>
    <w:p>
      <w:pPr>
        <w:ind w:left="0"/>
      </w:pPr>
      <w:r>
        <w:t>• Respuestas directas</w:t>
      </w:r>
    </w:p>
    <w:p>
      <w:pPr>
        <w:ind w:left="0"/>
      </w:pPr>
      <w:r>
        <w:t>• Palabras clave de cola larga</w:t>
      </w:r>
    </w:p>
    <w:p>
      <w:pPr>
        <w:ind w:left="0"/>
      </w:pPr>
      <w:r>
        <w:t>• Schema markup para FAQ</w:t>
      </w:r>
    </w:p>
    <w:p>
      <w:pPr>
        <w:ind w:left="0"/>
      </w:pPr>
      <w:r>
        <w:t>• Contenido local optimizado</w:t>
      </w:r>
    </w:p>
    <w:p>
      <w:pPr/>
      <w:r>
        <w:t>Métricas de Voz:</w:t>
      </w:r>
    </w:p>
    <w:p>
      <w:pPr>
        <w:ind w:left="0"/>
      </w:pPr>
      <w:r>
        <w:t>• Búsquedas por voz: 20% del total</w:t>
      </w:r>
    </w:p>
    <w:p>
      <w:pPr>
        <w:ind w:left="0"/>
      </w:pPr>
      <w:r>
        <w:t>• Dispositivos móviles: 60%</w:t>
      </w:r>
    </w:p>
    <w:p>
      <w:pPr>
        <w:ind w:left="0"/>
      </w:pPr>
      <w:r>
        <w:t>• Altavoces inteligentes: 40%</w:t>
      </w:r>
    </w:p>
    <w:p>
      <w:pPr>
        <w:ind w:left="0"/>
      </w:pPr>
      <w:r>
        <w:t>• Crecimiento anual: 25%</w:t>
      </w:r>
    </w:p>
    <w:p>
      <w:pPr>
        <w:pStyle w:val="Heading2"/>
      </w:pPr>
      <w:r>
        <w:t>🌐 Web3 y SEO</w:t>
      </w:r>
    </w:p>
    <w:p>
      <w:pPr/>
      <w:r>
        <w:t>Nuevas Oportunidades:</w:t>
      </w:r>
    </w:p>
    <w:p>
      <w:pPr>
        <w:ind w:left="0"/>
      </w:pPr>
      <w:r>
        <w:t>• Contenido en blockchain</w:t>
      </w:r>
    </w:p>
    <w:p>
      <w:pPr>
        <w:ind w:left="0"/>
      </w:pPr>
      <w:r>
        <w:t>• NFTs como activos digitales</w:t>
      </w:r>
    </w:p>
    <w:p>
      <w:pPr>
        <w:ind w:left="0"/>
      </w:pPr>
      <w:r>
        <w:t>• Metaverso y búsquedas 3D</w:t>
      </w:r>
    </w:p>
    <w:p>
      <w:pPr>
        <w:ind w:left="0"/>
      </w:pPr>
      <w:r>
        <w:t>• Búsquedas descentralizadas</w:t>
      </w:r>
    </w:p>
    <w:p>
      <w:pPr/>
      <w:r>
        <w:t>Preparación Estratégica:</w:t>
      </w:r>
    </w:p>
    <w:p>
      <w:pPr>
        <w:ind w:left="0"/>
      </w:pPr>
      <w:r>
        <w:t>• Contenido en múltiples formatos</w:t>
      </w:r>
    </w:p>
    <w:p>
      <w:pPr>
        <w:ind w:left="0"/>
      </w:pPr>
      <w:r>
        <w:t>• Presencia en plataformas emergentes</w:t>
      </w:r>
    </w:p>
    <w:p>
      <w:pPr>
        <w:ind w:left="0"/>
      </w:pPr>
      <w:r>
        <w:t>• Optimización para búsquedas 3D</w:t>
      </w:r>
    </w:p>
    <w:p>
      <w:pPr>
        <w:ind w:left="0"/>
      </w:pPr>
      <w:r>
        <w:t>• Integración con tecnologías Web3</w:t>
      </w:r>
    </w:p>
    <w:p>
      <w:pPr/>
      <w:r>
        <w:t>---</w:t>
      </w:r>
    </w:p>
    <w:p>
      <w:pPr>
        <w:pStyle w:val="Heading1"/>
      </w:pPr>
      <w:r>
        <w:t>HERRAMIENTAS DE AUTOMATIZACIÓN</w:t>
      </w:r>
    </w:p>
    <w:p>
      <w:pPr>
        <w:pStyle w:val="Heading2"/>
      </w:pPr>
      <w:r>
        <w:t>🤖 Automatización de SEO</w:t>
      </w:r>
    </w:p>
    <w:p>
      <w:pPr/>
      <w:r>
        <w:t>Herramientas de Automatización:</w:t>
      </w:r>
    </w:p>
    <w:p>
      <w:pPr>
        <w:ind w:left="0"/>
      </w:pPr>
      <w:r>
        <w:t>• **Screaming Frog:** Auditorías automáticas</w:t>
      </w:r>
    </w:p>
    <w:p>
      <w:pPr>
        <w:ind w:left="0"/>
      </w:pPr>
      <w:r>
        <w:t>• **DeepCrawl:** Monitoreo continuo</w:t>
      </w:r>
    </w:p>
    <w:p>
      <w:pPr>
        <w:ind w:left="0"/>
      </w:pPr>
      <w:r>
        <w:t>• **Botify:** Optimización técnica</w:t>
      </w:r>
    </w:p>
    <w:p>
      <w:pPr>
        <w:ind w:left="0"/>
      </w:pPr>
      <w:r>
        <w:t>• **OnCrawl:** Análisis de enlaces internos</w:t>
      </w:r>
    </w:p>
    <w:p>
      <w:pPr>
        <w:ind w:left="0"/>
      </w:pPr>
      <w:r>
        <w:t>• **Lighthouse CI:** Monitoreo de rendimiento</w:t>
      </w:r>
    </w:p>
    <w:p>
      <w:pPr/>
      <w:r>
        <w:t>Workflows Automatizados:</w:t>
      </w:r>
    </w:p>
    <w:p>
      <w:pPr>
        <w:ind w:left="0"/>
      </w:pPr>
      <w:r>
        <w:t>• Auditorías semanales</w:t>
      </w:r>
    </w:p>
    <w:p>
      <w:pPr>
        <w:ind w:left="0"/>
      </w:pPr>
      <w:r>
        <w:t>• Reportes mensuales</w:t>
      </w:r>
    </w:p>
    <w:p>
      <w:pPr>
        <w:ind w:left="0"/>
      </w:pPr>
      <w:r>
        <w:t>• Alertas de problemas</w:t>
      </w:r>
    </w:p>
    <w:p>
      <w:pPr>
        <w:ind w:left="0"/>
      </w:pPr>
      <w:r>
        <w:t>• Optimización continua</w:t>
      </w:r>
    </w:p>
    <w:p>
      <w:pPr>
        <w:ind w:left="0"/>
      </w:pPr>
      <w:r>
        <w:t>• Monitoreo de competencia</w:t>
      </w:r>
    </w:p>
    <w:p>
      <w:pPr>
        <w:pStyle w:val="Heading2"/>
      </w:pPr>
      <w:r>
        <w:t>📊 Dashboards y Reportes</w:t>
      </w:r>
    </w:p>
    <w:p>
      <w:pPr/>
      <w:r>
        <w:t>Métricas Clave en Tiempo Real:</w:t>
      </w:r>
    </w:p>
    <w:p>
      <w:pPr>
        <w:ind w:left="0"/>
      </w:pPr>
      <w:r>
        <w:t>• Tráfico orgánico</w:t>
      </w:r>
    </w:p>
    <w:p>
      <w:pPr>
        <w:ind w:left="0"/>
      </w:pPr>
      <w:r>
        <w:t>• Rankings de palabras clave</w:t>
      </w:r>
    </w:p>
    <w:p>
      <w:pPr>
        <w:ind w:left="0"/>
      </w:pPr>
      <w:r>
        <w:t>• Conversiones</w:t>
      </w:r>
    </w:p>
    <w:p>
      <w:pPr>
        <w:ind w:left="0"/>
      </w:pPr>
      <w:r>
        <w:t>• Velocidad del sitio</w:t>
      </w:r>
    </w:p>
    <w:p>
      <w:pPr>
        <w:ind w:left="0"/>
      </w:pPr>
      <w:r>
        <w:t>• Errores técnicos</w:t>
      </w:r>
    </w:p>
    <w:p>
      <w:pPr/>
      <w:r>
        <w:t>Herramientas de Dashboard:</w:t>
      </w:r>
    </w:p>
    <w:p>
      <w:pPr>
        <w:ind w:left="0"/>
      </w:pPr>
      <w:r>
        <w:t>• **Google Data Studio**</w:t>
      </w:r>
    </w:p>
    <w:p>
      <w:pPr>
        <w:ind w:left="0"/>
      </w:pPr>
      <w:r>
        <w:t>• **Tableau**</w:t>
      </w:r>
    </w:p>
    <w:p>
      <w:pPr>
        <w:ind w:left="0"/>
      </w:pPr>
      <w:r>
        <w:t>• **Power BI**</w:t>
      </w:r>
    </w:p>
    <w:p>
      <w:pPr>
        <w:ind w:left="0"/>
      </w:pPr>
      <w:r>
        <w:t>• **Klipfolio**</w:t>
      </w:r>
    </w:p>
    <w:p>
      <w:pPr>
        <w:ind w:left="0"/>
      </w:pPr>
      <w:r>
        <w:t>• **Geckoboard**</w:t>
      </w:r>
    </w:p>
    <w:p>
      <w:pPr/>
      <w:r>
        <w:t>---</w:t>
      </w:r>
    </w:p>
    <w:p>
      <w:pPr>
        <w:pStyle w:val="Heading1"/>
      </w:pPr>
      <w:r>
        <w:t>CONCLUSIONES Y RECOMENDACIONES FINALES</w:t>
      </w:r>
    </w:p>
    <w:p>
      <w:pPr>
        <w:pStyle w:val="Heading2"/>
      </w:pPr>
      <w:r>
        <w:t>🎯 Resumen Ejecutivo</w:t>
      </w:r>
    </w:p>
    <w:p>
      <w:pPr/>
      <w:r>
        <w:t>El SEO en 2024 requiere un enfoque integral que combine:</w:t>
      </w:r>
    </w:p>
    <w:p>
      <w:pPr>
        <w:ind w:left="0"/>
      </w:pPr>
      <w:r>
        <w:t>• **Optimización técnica** avanzada</w:t>
      </w:r>
    </w:p>
    <w:p>
      <w:pPr>
        <w:ind w:left="0"/>
      </w:pPr>
      <w:r>
        <w:t>• **Contenido de alta calidad** y relevante</w:t>
      </w:r>
    </w:p>
    <w:p>
      <w:pPr>
        <w:ind w:left="0"/>
      </w:pPr>
      <w:r>
        <w:t>• **Análisis de datos** continuo</w:t>
      </w:r>
    </w:p>
    <w:p>
      <w:pPr>
        <w:ind w:left="0"/>
      </w:pPr>
      <w:r>
        <w:t>• **Adaptación a tendencias** emergentes</w:t>
      </w:r>
    </w:p>
    <w:p>
      <w:pPr>
        <w:ind w:left="0"/>
      </w:pPr>
      <w:r>
        <w:t>• **Medición de ROI** precisa</w:t>
      </w:r>
    </w:p>
    <w:p>
      <w:pPr>
        <w:pStyle w:val="Heading2"/>
      </w:pPr>
      <w:r>
        <w:t>🚀 Plan de Acción Inmediato</w:t>
      </w:r>
    </w:p>
    <w:p>
      <w:pPr/>
      <w:r>
        <w:t>Semana 1-2: Auditoría y Análisis</w:t>
      </w:r>
    </w:p>
    <w:p>
      <w:pPr>
        <w:ind w:left="0"/>
      </w:pPr>
      <w:r>
        <w:t>• Auditoría técnica completa</w:t>
      </w:r>
    </w:p>
    <w:p>
      <w:pPr>
        <w:ind w:left="0"/>
      </w:pPr>
      <w:r>
        <w:t>• Análisis de competencia</w:t>
      </w:r>
    </w:p>
    <w:p>
      <w:pPr>
        <w:ind w:left="0"/>
      </w:pPr>
      <w:r>
        <w:t>• Identificación de oportunidades</w:t>
      </w:r>
    </w:p>
    <w:p>
      <w:pPr>
        <w:ind w:left="0"/>
      </w:pPr>
      <w:r>
        <w:t>• Establecimiento de métricas base</w:t>
      </w:r>
    </w:p>
    <w:p>
      <w:pPr/>
      <w:r>
        <w:t>Semana 3-4: Estrategia y Planificación</w:t>
      </w:r>
    </w:p>
    <w:p>
      <w:pPr>
        <w:ind w:left="0"/>
      </w:pPr>
      <w:r>
        <w:t>• Desarrollo de estrategia de contenido</w:t>
      </w:r>
    </w:p>
    <w:p>
      <w:pPr>
        <w:ind w:left="0"/>
      </w:pPr>
      <w:r>
        <w:t>• Selección de palabras clave objetivo</w:t>
      </w:r>
    </w:p>
    <w:p>
      <w:pPr>
        <w:ind w:left="0"/>
      </w:pPr>
      <w:r>
        <w:t>• Planificación de recursos</w:t>
      </w:r>
    </w:p>
    <w:p>
      <w:pPr>
        <w:ind w:left="0"/>
      </w:pPr>
      <w:r>
        <w:t>• Configuración de herramientas</w:t>
      </w:r>
    </w:p>
    <w:p>
      <w:pPr/>
      <w:r>
        <w:t>Mes 2-3: Implementación</w:t>
      </w:r>
    </w:p>
    <w:p>
      <w:pPr>
        <w:ind w:left="0"/>
      </w:pPr>
      <w:r>
        <w:t>• Optimizaciones técnicas</w:t>
      </w:r>
    </w:p>
    <w:p>
      <w:pPr>
        <w:ind w:left="0"/>
      </w:pPr>
      <w:r>
        <w:t>• Creación de contenido</w:t>
      </w:r>
    </w:p>
    <w:p>
      <w:pPr>
        <w:ind w:left="0"/>
      </w:pPr>
      <w:r>
        <w:t>• Link building</w:t>
      </w:r>
    </w:p>
    <w:p>
      <w:pPr>
        <w:ind w:left="0"/>
      </w:pPr>
      <w:r>
        <w:t>• Monitoreo continuo</w:t>
      </w:r>
    </w:p>
    <w:p>
      <w:pPr/>
      <w:r>
        <w:t>Mes 4-6: Optimización y Escalamiento</w:t>
      </w:r>
    </w:p>
    <w:p>
      <w:pPr>
        <w:ind w:left="0"/>
      </w:pPr>
      <w:r>
        <w:t>• Análisis de resultados</w:t>
      </w:r>
    </w:p>
    <w:p>
      <w:pPr>
        <w:ind w:left="0"/>
      </w:pPr>
      <w:r>
        <w:t>• Optimización basada en datos</w:t>
      </w:r>
    </w:p>
    <w:p>
      <w:pPr>
        <w:ind w:left="0"/>
      </w:pPr>
      <w:r>
        <w:t>• Expansión de estrategias exitosas</w:t>
      </w:r>
    </w:p>
    <w:p>
      <w:pPr>
        <w:ind w:left="0"/>
      </w:pPr>
      <w:r>
        <w:t>• Preparación para tendencias futuras</w:t>
      </w:r>
    </w:p>
    <w:p>
      <w:pPr>
        <w:pStyle w:val="Heading2"/>
      </w:pPr>
      <w:r>
        <w:t>💡 Consejos Finales para el Éxito</w:t>
      </w:r>
    </w:p>
    <w:p>
      <w:pPr>
        <w:ind w:left="0"/>
      </w:pPr>
      <w:r>
        <w:t>1. **Paciencia:** El SEO es una estrategia de largo plazo</w:t>
      </w:r>
    </w:p>
    <w:p>
      <w:pPr>
        <w:ind w:left="0"/>
      </w:pPr>
      <w:r>
        <w:t>2. **Calidad:** Enfócate en crear valor real para los usuarios</w:t>
      </w:r>
    </w:p>
    <w:p>
      <w:pPr>
        <w:ind w:left="0"/>
      </w:pPr>
      <w:r>
        <w:t>3. **Datos:** Usa métricas para tomar decisiones informadas</w:t>
      </w:r>
    </w:p>
    <w:p>
      <w:pPr>
        <w:ind w:left="0"/>
      </w:pPr>
      <w:r>
        <w:t>4. **Adaptación:** Mantente actualizado con las tendencias</w:t>
      </w:r>
    </w:p>
    <w:p>
      <w:pPr>
        <w:ind w:left="0"/>
      </w:pPr>
      <w:r>
        <w:t>5. **Innovación:** Experimenta con nuevas tecnologías</w:t>
      </w:r>
    </w:p>
    <w:p>
      <w:pPr>
        <w:ind w:left="0"/>
      </w:pPr>
      <w:r>
        <w:t>6. **Consistencia:** Mantén un enfoque constante y disciplinado</w:t>
      </w:r>
    </w:p>
    <w:p>
      <w:pPr/>
      <w:r>
        <w:t>---</w:t>
      </w:r>
    </w:p>
    <w:p>
      <w:pPr>
        <w:pStyle w:val="Heading1"/>
      </w:pPr>
      <w:r>
        <w:t>CASOS DE ESTUDIO REALES Y ÉXITOS</w:t>
      </w:r>
    </w:p>
    <w:p>
      <w:pPr>
        <w:pStyle w:val="Heading2"/>
      </w:pPr>
      <w:r>
        <w:t>🏆 Caso de Estudio 1: E-commerce de Moda</w:t>
      </w:r>
    </w:p>
    <w:p>
      <w:pPr/>
      <w:r>
        <w:t>Empresa: Tienda online de ropa femenina</w:t>
      </w:r>
    </w:p>
    <w:p>
      <w:pPr/>
      <w:r>
        <w:t>Objetivo: Aumentar tráfico orgánico en 300%</w:t>
      </w:r>
    </w:p>
    <w:p>
      <w:pPr/>
      <w:r>
        <w:t>Estrategia Implementada:</w:t>
      </w:r>
    </w:p>
    <w:p>
      <w:pPr>
        <w:ind w:left="0"/>
      </w:pPr>
      <w:r>
        <w:t>• **Palabras clave objetivo:** "vestidos de fiesta", "ropa de mujer online", "moda femenina"</w:t>
      </w:r>
    </w:p>
    <w:p>
      <w:pPr>
        <w:ind w:left="0"/>
      </w:pPr>
      <w:r>
        <w:t>• **Contenido:** 50 artículos de blog sobre moda y tendencias</w:t>
      </w:r>
    </w:p>
    <w:p>
      <w:pPr>
        <w:ind w:left="0"/>
      </w:pPr>
      <w:r>
        <w:t>• **Link building:** Colaboraciones con influencers de moda</w:t>
      </w:r>
    </w:p>
    <w:p>
      <w:pPr>
        <w:ind w:left="0"/>
      </w:pPr>
      <w:r>
        <w:t>• **Optimización técnica:** Velocidad de carga mejorada en 40%</w:t>
      </w:r>
    </w:p>
    <w:p>
      <w:pPr/>
      <w:r>
        <w:t>Resultados Obtenidos:</w:t>
      </w:r>
    </w:p>
    <w:p>
      <w:pPr>
        <w:ind w:left="0"/>
      </w:pPr>
      <w:r>
        <w:t>• **Tráfico orgánico:** +350% en 8 meses</w:t>
      </w:r>
    </w:p>
    <w:p>
      <w:pPr>
        <w:ind w:left="0"/>
      </w:pPr>
      <w:r>
        <w:t>• **Conversiones:** +180% en ventas online</w:t>
      </w:r>
    </w:p>
    <w:p>
      <w:pPr>
        <w:ind w:left="0"/>
      </w:pPr>
      <w:r>
        <w:t>• **Rankings:** Top 3 para 15 palabras clave principales</w:t>
      </w:r>
    </w:p>
    <w:p>
      <w:pPr>
        <w:ind w:left="0"/>
      </w:pPr>
      <w:r>
        <w:t>• **ROI:** 450% en inversión de SEO</w:t>
      </w:r>
    </w:p>
    <w:p>
      <w:pPr>
        <w:pStyle w:val="Heading2"/>
      </w:pPr>
      <w:r>
        <w:t>🏆 Caso de Estudio 2: SaaS B2B</w:t>
      </w:r>
    </w:p>
    <w:p>
      <w:pPr/>
      <w:r>
        <w:t>Empresa: Software de gestión empresarial</w:t>
      </w:r>
    </w:p>
    <w:p>
      <w:pPr/>
      <w:r>
        <w:t>Objetivo: Generar 500 leads calificados por mes</w:t>
      </w:r>
    </w:p>
    <w:p>
      <w:pPr/>
      <w:r>
        <w:t>Estrategia Implementada:</w:t>
      </w:r>
    </w:p>
    <w:p>
      <w:pPr>
        <w:ind w:left="0"/>
      </w:pPr>
      <w:r>
        <w:t>• **Palabras clave objetivo:** "software de gestión", "herramientas empresariales", "automatización de procesos"</w:t>
      </w:r>
    </w:p>
    <w:p>
      <w:pPr>
        <w:ind w:left="0"/>
      </w:pPr>
      <w:r>
        <w:t>• **Contenido:** White papers, webinars, case studies</w:t>
      </w:r>
    </w:p>
    <w:p>
      <w:pPr>
        <w:ind w:left="0"/>
      </w:pPr>
      <w:r>
        <w:t>• **Lead magnets:** E-books y demos gratuitos</w:t>
      </w:r>
    </w:p>
    <w:p>
      <w:pPr>
        <w:ind w:left="0"/>
      </w:pPr>
      <w:r>
        <w:t>• **SEO técnico:** Optimización de Core Web Vitals</w:t>
      </w:r>
    </w:p>
    <w:p>
      <w:pPr/>
      <w:r>
        <w:t>Resultados Obtenidos:</w:t>
      </w:r>
    </w:p>
    <w:p>
      <w:pPr>
        <w:ind w:left="0"/>
      </w:pPr>
      <w:r>
        <w:t>• **Leads generados:** 650 leads/mes (130% del objetivo)</w:t>
      </w:r>
    </w:p>
    <w:p>
      <w:pPr>
        <w:ind w:left="0"/>
      </w:pPr>
      <w:r>
        <w:t>• **Calidad de leads:** 85% calificados como MQL</w:t>
      </w:r>
    </w:p>
    <w:p>
      <w:pPr>
        <w:ind w:left="0"/>
      </w:pPr>
      <w:r>
        <w:t>• **Costo por lead:** Reducción del 60% vs. PPC</w:t>
      </w:r>
    </w:p>
    <w:p>
      <w:pPr>
        <w:ind w:left="0"/>
      </w:pPr>
      <w:r>
        <w:t>• **Conversión a cliente:** 12% de leads a clientes</w:t>
      </w:r>
    </w:p>
    <w:p>
      <w:pPr>
        <w:pStyle w:val="Heading2"/>
      </w:pPr>
      <w:r>
        <w:t>🏆 Caso de Estudio 3: Blog de Salud y Bienestar</w:t>
      </w:r>
    </w:p>
    <w:p>
      <w:pPr/>
      <w:r>
        <w:t>Empresa: Blog personal de nutrición</w:t>
      </w:r>
    </w:p>
    <w:p>
      <w:pPr/>
      <w:r>
        <w:t>Objetivo: Monetizar con 10,000 visitantes únicos/mes</w:t>
      </w:r>
    </w:p>
    <w:p>
      <w:pPr/>
      <w:r>
        <w:t>Estrategia Implementada:</w:t>
      </w:r>
    </w:p>
    <w:p>
      <w:pPr>
        <w:ind w:left="0"/>
      </w:pPr>
      <w:r>
        <w:t>• **Palabras clave objetivo:** "dietas saludables", "recetas nutritivas", "bienestar personal"</w:t>
      </w:r>
    </w:p>
    <w:p>
      <w:pPr>
        <w:ind w:left="0"/>
      </w:pPr>
      <w:r>
        <w:t>• **Contenido:** 200+ artículos con recetas y consejos</w:t>
      </w:r>
    </w:p>
    <w:p>
      <w:pPr>
        <w:ind w:left="0"/>
      </w:pPr>
      <w:r>
        <w:t>• **Monetización:** Afiliados, cursos online, consultas</w:t>
      </w:r>
    </w:p>
    <w:p>
      <w:pPr>
        <w:ind w:left="0"/>
      </w:pPr>
      <w:r>
        <w:t>• **SEO local:** Optimización para búsquedas locales</w:t>
      </w:r>
    </w:p>
    <w:p>
      <w:pPr/>
      <w:r>
        <w:t>Resultados Obtenidos:</w:t>
      </w:r>
    </w:p>
    <w:p>
      <w:pPr>
        <w:ind w:left="0"/>
      </w:pPr>
      <w:r>
        <w:t>• **Tráfico:** 15,000 visitantes únicos/mes</w:t>
      </w:r>
    </w:p>
    <w:p>
      <w:pPr>
        <w:ind w:left="0"/>
      </w:pPr>
      <w:r>
        <w:t>• **Ingresos:** $3,500/mes en 12 meses</w:t>
      </w:r>
    </w:p>
    <w:p>
      <w:pPr>
        <w:ind w:left="0"/>
      </w:pPr>
      <w:r>
        <w:t>• **Autoridad:** Top 5 en nicho de nutrición</w:t>
      </w:r>
    </w:p>
    <w:p>
      <w:pPr>
        <w:ind w:left="0"/>
      </w:pPr>
      <w:r>
        <w:t>• **Crecimiento:** 200% anual sostenido</w:t>
      </w:r>
    </w:p>
    <w:p>
      <w:pPr/>
      <w:r>
        <w:t>---</w:t>
      </w:r>
    </w:p>
    <w:p>
      <w:pPr>
        <w:pStyle w:val="Heading1"/>
      </w:pPr>
      <w:r>
        <w:t>ESTRATEGIAS ESPECÍFICAS POR INDUSTRIA</w:t>
      </w:r>
    </w:p>
    <w:p>
      <w:pPr>
        <w:pStyle w:val="Heading2"/>
      </w:pPr>
      <w:r>
        <w:t>🏥 Sector Salud y Medicina</w:t>
      </w:r>
    </w:p>
    <w:p>
      <w:pPr/>
      <w:r>
        <w:t>Palabras Clave Principales:</w:t>
      </w:r>
    </w:p>
    <w:p>
      <w:pPr>
        <w:ind w:left="0"/>
      </w:pPr>
      <w:r>
        <w:t>• "síntomas de [enfermedad]"</w:t>
      </w:r>
    </w:p>
    <w:p>
      <w:pPr>
        <w:ind w:left="0"/>
      </w:pPr>
      <w:r>
        <w:t>• "tratamiento para [condición]"</w:t>
      </w:r>
    </w:p>
    <w:p>
      <w:pPr>
        <w:ind w:left="0"/>
      </w:pPr>
      <w:r>
        <w:t>• "médico especialista en [área]"</w:t>
      </w:r>
    </w:p>
    <w:p>
      <w:pPr>
        <w:ind w:left="0"/>
      </w:pPr>
      <w:r>
        <w:t>• "clínica de [especialidad]"</w:t>
      </w:r>
    </w:p>
    <w:p>
      <w:pPr>
        <w:ind w:left="0"/>
      </w:pPr>
      <w:r>
        <w:t>• "cita médica online"</w:t>
      </w:r>
    </w:p>
    <w:p>
      <w:pPr/>
      <w:r>
        <w:t>Estrategias de Contenido:</w:t>
      </w:r>
    </w:p>
    <w:p>
      <w:pPr>
        <w:ind w:left="0"/>
      </w:pPr>
      <w:r>
        <w:t>• **Artículos informativos:** Síntomas, tratamientos, prevención</w:t>
      </w:r>
    </w:p>
    <w:p>
      <w:pPr>
        <w:ind w:left="0"/>
      </w:pPr>
      <w:r>
        <w:t>• **Preguntas frecuentes:** Respuestas a dudas comunes</w:t>
      </w:r>
    </w:p>
    <w:p>
      <w:pPr>
        <w:ind w:left="0"/>
      </w:pPr>
      <w:r>
        <w:t>• **Testimonios:** Casos de éxito de pacientes</w:t>
      </w:r>
    </w:p>
    <w:p>
      <w:pPr>
        <w:ind w:left="0"/>
      </w:pPr>
      <w:r>
        <w:t>• **Contenido local:** Especialistas por ciudad/región</w:t>
      </w:r>
    </w:p>
    <w:p>
      <w:pPr/>
      <w:r>
        <w:t>Consideraciones Especiales:</w:t>
      </w:r>
    </w:p>
    <w:p>
      <w:pPr>
        <w:ind w:left="0"/>
      </w:pPr>
      <w:r>
        <w:t>• **E-A-T (Expertise, Authoritativeness, Trustworthiness):** Crítico</w:t>
      </w:r>
    </w:p>
    <w:p>
      <w:pPr>
        <w:ind w:left="0"/>
      </w:pPr>
      <w:r>
        <w:t>• **Contenido médico:** Debe ser verificado por profesionales</w:t>
      </w:r>
    </w:p>
    <w:p>
      <w:pPr>
        <w:ind w:left="0"/>
      </w:pPr>
      <w:r>
        <w:t>• **Regulaciones:** Cumplir con normativas de salud digital</w:t>
      </w:r>
    </w:p>
    <w:p>
      <w:pPr>
        <w:ind w:left="0"/>
      </w:pPr>
      <w:r>
        <w:t>• **Privacidad:** Protección de datos de pacientes</w:t>
      </w:r>
    </w:p>
    <w:p>
      <w:pPr>
        <w:pStyle w:val="Heading2"/>
      </w:pPr>
      <w:r>
        <w:t>🏠 Sector Inmobiliario</w:t>
      </w:r>
    </w:p>
    <w:p>
      <w:pPr/>
      <w:r>
        <w:t>Palabras Clave Principales:</w:t>
      </w:r>
    </w:p>
    <w:p>
      <w:pPr>
        <w:ind w:left="0"/>
      </w:pPr>
      <w:r>
        <w:t>• "casas en venta [ciudad]"</w:t>
      </w:r>
    </w:p>
    <w:p>
      <w:pPr>
        <w:ind w:left="0"/>
      </w:pPr>
      <w:r>
        <w:t>• "apartamentos en alquiler [zona]"</w:t>
      </w:r>
    </w:p>
    <w:p>
      <w:pPr>
        <w:ind w:left="0"/>
      </w:pPr>
      <w:r>
        <w:t>• "precio de viviendas [área]"</w:t>
      </w:r>
    </w:p>
    <w:p>
      <w:pPr>
        <w:ind w:left="0"/>
      </w:pPr>
      <w:r>
        <w:t>• "inmobiliaria [ciudad]"</w:t>
      </w:r>
    </w:p>
    <w:p>
      <w:pPr>
        <w:ind w:left="0"/>
      </w:pPr>
      <w:r>
        <w:t>• "hipotecas y financiación"</w:t>
      </w:r>
    </w:p>
    <w:p>
      <w:pPr/>
      <w:r>
        <w:t>Estrategias de Contenido:</w:t>
      </w:r>
    </w:p>
    <w:p>
      <w:pPr>
        <w:ind w:left="0"/>
      </w:pPr>
      <w:r>
        <w:t>• **Listados optimizados:** Propiedades con descripciones SEO</w:t>
      </w:r>
    </w:p>
    <w:p>
      <w:pPr>
        <w:ind w:left="0"/>
      </w:pPr>
      <w:r>
        <w:t>• **Guías de compra:** Proceso de compra, financiación</w:t>
      </w:r>
    </w:p>
    <w:p>
      <w:pPr>
        <w:ind w:left="0"/>
      </w:pPr>
      <w:r>
        <w:t>• **Contenido local:** Análisis de barrios y zonas</w:t>
      </w:r>
    </w:p>
    <w:p>
      <w:pPr>
        <w:ind w:left="0"/>
      </w:pPr>
      <w:r>
        <w:t>• **Calculadoras:** Hipotecas, impuestos, gastos</w:t>
      </w:r>
    </w:p>
    <w:p>
      <w:pPr/>
      <w:r>
        <w:t>Consideraciones Especiales:</w:t>
      </w:r>
    </w:p>
    <w:p>
      <w:pPr>
        <w:ind w:left="0"/>
      </w:pPr>
      <w:r>
        <w:t>• **SEO local:** Crítico para búsquedas geográficas</w:t>
      </w:r>
    </w:p>
    <w:p>
      <w:pPr>
        <w:ind w:left="0"/>
      </w:pPr>
      <w:r>
        <w:t>• **Imágenes:** Optimización de fotos de propiedades</w:t>
      </w:r>
    </w:p>
    <w:p>
      <w:pPr>
        <w:ind w:left="0"/>
      </w:pPr>
      <w:r>
        <w:t>• **Datos estructurados:** Schema markup para propiedades</w:t>
      </w:r>
    </w:p>
    <w:p>
      <w:pPr>
        <w:ind w:left="0"/>
      </w:pPr>
      <w:r>
        <w:t>• **Actualización:** Contenido debe estar siempre actualizado</w:t>
      </w:r>
    </w:p>
    <w:p>
      <w:pPr>
        <w:pStyle w:val="Heading2"/>
      </w:pPr>
      <w:r>
        <w:t>🛒 Sector E-commerce</w:t>
      </w:r>
    </w:p>
    <w:p>
      <w:pPr/>
      <w:r>
        <w:t>Palabras Clave Principales:</w:t>
      </w:r>
    </w:p>
    <w:p>
      <w:pPr>
        <w:ind w:left="0"/>
      </w:pPr>
      <w:r>
        <w:t>• "comprar [producto] online"</w:t>
      </w:r>
    </w:p>
    <w:p>
      <w:pPr>
        <w:ind w:left="0"/>
      </w:pPr>
      <w:r>
        <w:t>• "mejor [producto] 2024"</w:t>
      </w:r>
    </w:p>
    <w:p>
      <w:pPr>
        <w:ind w:left="0"/>
      </w:pPr>
      <w:r>
        <w:t>• "precio de [producto]"</w:t>
      </w:r>
    </w:p>
    <w:p>
      <w:pPr>
        <w:ind w:left="0"/>
      </w:pPr>
      <w:r>
        <w:t>• "reviews de [producto]"</w:t>
      </w:r>
    </w:p>
    <w:p>
      <w:pPr>
        <w:ind w:left="0"/>
      </w:pPr>
      <w:r>
        <w:t>• "oferta [producto]"</w:t>
      </w:r>
    </w:p>
    <w:p>
      <w:pPr/>
      <w:r>
        <w:t>Estrategias de Contenido:</w:t>
      </w:r>
    </w:p>
    <w:p>
      <w:pPr>
        <w:ind w:left="0"/>
      </w:pPr>
      <w:r>
        <w:t>• **Páginas de producto:** Optimizadas para conversión</w:t>
      </w:r>
    </w:p>
    <w:p>
      <w:pPr>
        <w:ind w:left="0"/>
      </w:pPr>
      <w:r>
        <w:t>• **Guías de compra:** Comparativas y recomendaciones</w:t>
      </w:r>
    </w:p>
    <w:p>
      <w:pPr>
        <w:ind w:left="0"/>
      </w:pPr>
      <w:r>
        <w:t>• **Contenido de marca:** Historia, valores, misión</w:t>
      </w:r>
    </w:p>
    <w:p>
      <w:pPr>
        <w:ind w:left="0"/>
      </w:pPr>
      <w:r>
        <w:t>• **Blog de producto:** Tutoriales, usos, mantenimiento</w:t>
      </w:r>
    </w:p>
    <w:p>
      <w:pPr/>
      <w:r>
        <w:t>Consideraciones Especiales:</w:t>
      </w:r>
    </w:p>
    <w:p>
      <w:pPr>
        <w:ind w:left="0"/>
      </w:pPr>
      <w:r>
        <w:t>• **Conversión:** Optimización para ventas</w:t>
      </w:r>
    </w:p>
    <w:p>
      <w:pPr>
        <w:ind w:left="0"/>
      </w:pPr>
      <w:r>
        <w:t>• **Inventario:** Contenido debe reflejar stock real</w:t>
      </w:r>
    </w:p>
    <w:p>
      <w:pPr>
        <w:ind w:left="0"/>
      </w:pPr>
      <w:r>
        <w:t>• **Precios:** Actualización automática de precios</w:t>
      </w:r>
    </w:p>
    <w:p>
      <w:pPr>
        <w:ind w:left="0"/>
      </w:pPr>
      <w:r>
        <w:t>• **Reviews:** Gestión de reseñas y calificaciones</w:t>
      </w:r>
    </w:p>
    <w:p>
      <w:pPr>
        <w:pStyle w:val="Heading2"/>
      </w:pPr>
      <w:r>
        <w:t>🎓 Sector Educación</w:t>
      </w:r>
    </w:p>
    <w:p>
      <w:pPr/>
      <w:r>
        <w:t>Palabras Clave Principales:</w:t>
      </w:r>
    </w:p>
    <w:p>
      <w:pPr>
        <w:ind w:left="0"/>
      </w:pPr>
      <w:r>
        <w:t>• "curso de [materia] online"</w:t>
      </w:r>
    </w:p>
    <w:p>
      <w:pPr>
        <w:ind w:left="0"/>
      </w:pPr>
      <w:r>
        <w:t>• "certificación en [área]"</w:t>
      </w:r>
    </w:p>
    <w:p>
      <w:pPr>
        <w:ind w:left="0"/>
      </w:pPr>
      <w:r>
        <w:t>• "aprender [habilidad]"</w:t>
      </w:r>
    </w:p>
    <w:p>
      <w:pPr>
        <w:ind w:left="0"/>
      </w:pPr>
      <w:r>
        <w:t>• "universidad [ciudad]"</w:t>
      </w:r>
    </w:p>
    <w:p>
      <w:pPr>
        <w:ind w:left="0"/>
      </w:pPr>
      <w:r>
        <w:t>• "becas y ayudas"</w:t>
      </w:r>
    </w:p>
    <w:p>
      <w:pPr/>
      <w:r>
        <w:t>Estrategias de Contenido:</w:t>
      </w:r>
    </w:p>
    <w:p>
      <w:pPr>
        <w:ind w:left="0"/>
      </w:pPr>
      <w:r>
        <w:t>• **Contenido educativo:** Tutoriales, guías, recursos</w:t>
      </w:r>
    </w:p>
    <w:p>
      <w:pPr>
        <w:ind w:left="0"/>
      </w:pPr>
      <w:r>
        <w:t>• **Testimonios:** Experiencias de estudiantes</w:t>
      </w:r>
    </w:p>
    <w:p>
      <w:pPr>
        <w:ind w:left="0"/>
      </w:pPr>
      <w:r>
        <w:t>• **Contenido de autoridad:** Investigación, estudios</w:t>
      </w:r>
    </w:p>
    <w:p>
      <w:pPr>
        <w:ind w:left="0"/>
      </w:pPr>
      <w:r>
        <w:t>• **Recursos gratuitos:** E-books, plantillas, herramientas</w:t>
      </w:r>
    </w:p>
    <w:p>
      <w:pPr/>
      <w:r>
        <w:t>Consideraciones Especiales:</w:t>
      </w:r>
    </w:p>
    <w:p>
      <w:pPr>
        <w:ind w:left="0"/>
      </w:pPr>
      <w:r>
        <w:t>• **Autoridad:** Contenido debe ser educativo y preciso</w:t>
      </w:r>
    </w:p>
    <w:p>
      <w:pPr>
        <w:ind w:left="0"/>
      </w:pPr>
      <w:r>
        <w:t>• **Actualización:** Información académica actualizada</w:t>
      </w:r>
    </w:p>
    <w:p>
      <w:pPr>
        <w:ind w:left="0"/>
      </w:pPr>
      <w:r>
        <w:t>• **Accesibilidad:** Contenido accesible para todos</w:t>
      </w:r>
    </w:p>
    <w:p>
      <w:pPr>
        <w:ind w:left="0"/>
      </w:pPr>
      <w:r>
        <w:t>• **Credenciales:** Verificación de títulos y certificaciones</w:t>
      </w:r>
    </w:p>
    <w:p>
      <w:pPr/>
      <w:r>
        <w:t>---</w:t>
      </w:r>
    </w:p>
    <w:p>
      <w:pPr>
        <w:pStyle w:val="Heading1"/>
      </w:pPr>
      <w:r>
        <w:t>ANÁLISIS DE TENDENCIAS FUTURAS 2025-2030</w:t>
      </w:r>
    </w:p>
    <w:p>
      <w:pPr>
        <w:pStyle w:val="Heading2"/>
      </w:pPr>
      <w:r>
        <w:t>🔮 Predicciones de Búsqueda</w:t>
      </w:r>
    </w:p>
    <w:p>
      <w:pPr/>
      <w:r>
        <w:t>Evolución de Comportamiento:</w:t>
      </w:r>
    </w:p>
    <w:p>
      <w:pPr>
        <w:ind w:left="0"/>
      </w:pPr>
      <w:r>
        <w:t>• **Búsquedas por voz:** 50% del total en 2025</w:t>
      </w:r>
    </w:p>
    <w:p>
      <w:pPr>
        <w:ind w:left="0"/>
      </w:pPr>
      <w:r>
        <w:t>• **Búsquedas visuales:** 30% con Google Lens</w:t>
      </w:r>
    </w:p>
    <w:p>
      <w:pPr>
        <w:ind w:left="0"/>
      </w:pPr>
      <w:r>
        <w:t>• **Búsquedas en tiempo real:** 25% con datos en vivo</w:t>
      </w:r>
    </w:p>
    <w:p>
      <w:pPr>
        <w:ind w:left="0"/>
      </w:pPr>
      <w:r>
        <w:t>• **Búsquedas personalizadas:** 80% con IA avanzada</w:t>
      </w:r>
    </w:p>
    <w:p>
      <w:pPr/>
      <w:r>
        <w:t>Nuevas Modalidades:</w:t>
      </w:r>
    </w:p>
    <w:p>
      <w:pPr>
        <w:ind w:left="0"/>
      </w:pPr>
      <w:r>
        <w:t>• **Búsquedas 3D:** En metaverso y realidad virtual</w:t>
      </w:r>
    </w:p>
    <w:p>
      <w:pPr>
        <w:ind w:left="0"/>
      </w:pPr>
      <w:r>
        <w:t>• **Búsquedas táctiles:** Con interfaces hápticas</w:t>
      </w:r>
    </w:p>
    <w:p>
      <w:pPr>
        <w:ind w:left="0"/>
      </w:pPr>
      <w:r>
        <w:t>• **Búsquedas emocionales:** Basadas en estado de ánimo</w:t>
      </w:r>
    </w:p>
    <w:p>
      <w:pPr>
        <w:ind w:left="0"/>
      </w:pPr>
      <w:r>
        <w:t>• **Búsquedas predictivas:** Antes de que el usuario busque</w:t>
      </w:r>
    </w:p>
    <w:p>
      <w:pPr>
        <w:pStyle w:val="Heading2"/>
      </w:pPr>
      <w:r>
        <w:t>🤖 Inteligencia Artificial Avanzada</w:t>
      </w:r>
    </w:p>
    <w:p>
      <w:pPr/>
      <w:r>
        <w:t>Herramientas Emergentes:</w:t>
      </w:r>
    </w:p>
    <w:p>
      <w:pPr>
        <w:ind w:left="0"/>
      </w:pPr>
      <w:r>
        <w:t>• **GPT-5 y superiores:** Generación de contenido ultra-realista</w:t>
      </w:r>
    </w:p>
    <w:p>
      <w:pPr>
        <w:ind w:left="0"/>
      </w:pPr>
      <w:r>
        <w:t>• **IA multimodal:** Texto, imagen, audio, video integrados</w:t>
      </w:r>
    </w:p>
    <w:p>
      <w:pPr>
        <w:ind w:left="0"/>
      </w:pPr>
      <w:r>
        <w:t>• **IA predictiva:** Anticipación de necesidades del usuario</w:t>
      </w:r>
    </w:p>
    <w:p>
      <w:pPr>
        <w:ind w:left="0"/>
      </w:pPr>
      <w:r>
        <w:t>• **IA personalizada:** Contenido único para cada usuario</w:t>
      </w:r>
    </w:p>
    <w:p>
      <w:pPr/>
      <w:r>
        <w:t>Impacto en SEO:</w:t>
      </w:r>
    </w:p>
    <w:p>
      <w:pPr>
        <w:ind w:left="0"/>
      </w:pPr>
      <w:r>
        <w:t>• **Contenido generado por IA:** 70% del contenido web</w:t>
      </w:r>
    </w:p>
    <w:p>
      <w:pPr>
        <w:ind w:left="0"/>
      </w:pPr>
      <w:r>
        <w:t>• **Optimización automática:** SEO completamente automatizado</w:t>
      </w:r>
    </w:p>
    <w:p>
      <w:pPr>
        <w:ind w:left="0"/>
      </w:pPr>
      <w:r>
        <w:t>• **Personalización extrema:** Contenido único por usuario</w:t>
      </w:r>
    </w:p>
    <w:p>
      <w:pPr>
        <w:ind w:left="0"/>
      </w:pPr>
      <w:r>
        <w:t>• **Búsquedas conversacionales:** Interacción natural con IA</w:t>
      </w:r>
    </w:p>
    <w:p>
      <w:pPr>
        <w:pStyle w:val="Heading2"/>
      </w:pPr>
      <w:r>
        <w:t>🌐 Web3 y Búsquedas Descentralizadas</w:t>
      </w:r>
    </w:p>
    <w:p>
      <w:pPr/>
      <w:r>
        <w:t>Nuevas Plataformas:</w:t>
      </w:r>
    </w:p>
    <w:p>
      <w:pPr>
        <w:ind w:left="0"/>
      </w:pPr>
      <w:r>
        <w:t>• **Búsquedas en blockchain:** Resultados verificables</w:t>
      </w:r>
    </w:p>
    <w:p>
      <w:pPr>
        <w:ind w:left="0"/>
      </w:pPr>
      <w:r>
        <w:t>• **Búsquedas en metaverso:** Entornos virtuales 3D</w:t>
      </w:r>
    </w:p>
    <w:p>
      <w:pPr>
        <w:ind w:left="0"/>
      </w:pPr>
      <w:r>
        <w:t>• **Búsquedas NFT:** Contenido como activos digitales</w:t>
      </w:r>
    </w:p>
    <w:p>
      <w:pPr>
        <w:ind w:left="0"/>
      </w:pPr>
      <w:r>
        <w:t>• **Búsquedas DAO:** Controlado por comunidades</w:t>
      </w:r>
    </w:p>
    <w:p>
      <w:pPr/>
      <w:r>
        <w:t>Oportunidades:</w:t>
      </w:r>
    </w:p>
    <w:p>
      <w:pPr>
        <w:ind w:left="0"/>
      </w:pPr>
      <w:r>
        <w:t>• **Contenido en blockchain:** Inmutable y verificable</w:t>
      </w:r>
    </w:p>
    <w:p>
      <w:pPr>
        <w:ind w:left="0"/>
      </w:pPr>
      <w:r>
        <w:t>• **Búsquedas 3D:** Optimización para entornos virtuales</w:t>
      </w:r>
    </w:p>
    <w:p>
      <w:pPr>
        <w:ind w:left="0"/>
      </w:pPr>
      <w:r>
        <w:t>• **Tokens de contenido:** Monetización directa</w:t>
      </w:r>
    </w:p>
    <w:p>
      <w:pPr>
        <w:ind w:left="0"/>
      </w:pPr>
      <w:r>
        <w:t>• **Comunidades descentralizadas:** SEO comunitario</w:t>
      </w:r>
    </w:p>
    <w:p>
      <w:pPr>
        <w:pStyle w:val="Heading2"/>
      </w:pPr>
      <w:r>
        <w:t>📱 Dispositivos Emergentes</w:t>
      </w:r>
    </w:p>
    <w:p>
      <w:pPr/>
      <w:r>
        <w:t>Nuevas Interfaces:</w:t>
      </w:r>
    </w:p>
    <w:p>
      <w:pPr>
        <w:ind w:left="0"/>
      </w:pPr>
      <w:r>
        <w:t>• **Gafas de realidad aumentada:** Búsquedas superpuestas</w:t>
      </w:r>
    </w:p>
    <w:p>
      <w:pPr>
        <w:ind w:left="0"/>
      </w:pPr>
      <w:r>
        <w:t>• **Dispositivos IoT:** Búsquedas desde cualquier objeto</w:t>
      </w:r>
    </w:p>
    <w:p>
      <w:pPr>
        <w:ind w:left="0"/>
      </w:pPr>
      <w:r>
        <w:t>• **Interfaces cerebrales:** Búsquedas con pensamiento</w:t>
      </w:r>
    </w:p>
    <w:p>
      <w:pPr>
        <w:ind w:left="0"/>
      </w:pPr>
      <w:r>
        <w:t>• **Dispositivos vestibles:** Búsquedas contextuales</w:t>
      </w:r>
    </w:p>
    <w:p>
      <w:pPr/>
      <w:r>
        <w:t>Adaptaciones Necesarias:</w:t>
      </w:r>
    </w:p>
    <w:p>
      <w:pPr>
        <w:ind w:left="0"/>
      </w:pPr>
      <w:r>
        <w:t>• **Contenido AR/VR:** Optimizado para realidad aumentada</w:t>
      </w:r>
    </w:p>
    <w:p>
      <w:pPr>
        <w:ind w:left="0"/>
      </w:pPr>
      <w:r>
        <w:t>• **Búsquedas contextuales:** Basadas en ubicación y situación</w:t>
      </w:r>
    </w:p>
    <w:p>
      <w:pPr>
        <w:ind w:left="0"/>
      </w:pPr>
      <w:r>
        <w:t>• **Interfaces táctiles:** Contenido interactivo</w:t>
      </w:r>
    </w:p>
    <w:p>
      <w:pPr>
        <w:ind w:left="0"/>
      </w:pPr>
      <w:r>
        <w:t>• **Búsquedas predictivas:** Anticipación de necesidades</w:t>
      </w:r>
    </w:p>
    <w:p>
      <w:pPr/>
      <w:r>
        <w:t>---</w:t>
      </w:r>
    </w:p>
    <w:p>
      <w:pPr>
        <w:pStyle w:val="Heading1"/>
      </w:pPr>
      <w:r>
        <w:t>HERRAMIENTAS DEL FUTURO</w:t>
      </w:r>
    </w:p>
    <w:p>
      <w:pPr>
        <w:pStyle w:val="Heading2"/>
      </w:pPr>
      <w:r>
        <w:t>🚀 Herramientas de IA Avanzada</w:t>
      </w:r>
    </w:p>
    <w:p>
      <w:pPr/>
      <w:r>
        <w:t>Generación de Contenido:</w:t>
      </w:r>
    </w:p>
    <w:p>
      <w:pPr>
        <w:ind w:left="0"/>
      </w:pPr>
      <w:r>
        <w:t>• **GPT-5:** Contenido ultra-realista y personalizado</w:t>
      </w:r>
    </w:p>
    <w:p>
      <w:pPr>
        <w:ind w:left="0"/>
      </w:pPr>
      <w:r>
        <w:t>• **DALL-E 3:** Imágenes generadas por IA</w:t>
      </w:r>
    </w:p>
    <w:p>
      <w:pPr>
        <w:ind w:left="0"/>
      </w:pPr>
      <w:r>
        <w:t>• **Synthesia:** Videos con avatares virtuales</w:t>
      </w:r>
    </w:p>
    <w:p>
      <w:pPr>
        <w:ind w:left="0"/>
      </w:pPr>
      <w:r>
        <w:t>• **Murf:** Voces sintéticas naturales</w:t>
      </w:r>
    </w:p>
    <w:p>
      <w:pPr/>
      <w:r>
        <w:t>Optimización Automática:</w:t>
      </w:r>
    </w:p>
    <w:p>
      <w:pPr>
        <w:ind w:left="0"/>
      </w:pPr>
      <w:r>
        <w:t>• **Surfer SEO AI:** Optimización completamente automática</w:t>
      </w:r>
    </w:p>
    <w:p>
      <w:pPr>
        <w:ind w:left="0"/>
      </w:pPr>
      <w:r>
        <w:t>• **Clearscope AI:** Análisis de contenido inteligente</w:t>
      </w:r>
    </w:p>
    <w:p>
      <w:pPr>
        <w:ind w:left="0"/>
      </w:pPr>
      <w:r>
        <w:t>• **Frase AI:** Investigación y creación de contenido</w:t>
      </w:r>
    </w:p>
    <w:p>
      <w:pPr>
        <w:ind w:left="0"/>
      </w:pPr>
      <w:r>
        <w:t>• **Jasper AI:** Copywriting avanzado</w:t>
      </w:r>
    </w:p>
    <w:p>
      <w:pPr>
        <w:pStyle w:val="Heading2"/>
      </w:pPr>
      <w:r>
        <w:t>📊 Analytics del Futuro</w:t>
      </w:r>
    </w:p>
    <w:p>
      <w:pPr/>
      <w:r>
        <w:t>Métricas Avanzadas:</w:t>
      </w:r>
    </w:p>
    <w:p>
      <w:pPr>
        <w:ind w:left="0"/>
      </w:pPr>
      <w:r>
        <w:t>• **Análisis de sentimientos:** Reacción emocional del usuario</w:t>
      </w:r>
    </w:p>
    <w:p>
      <w:pPr>
        <w:ind w:left="0"/>
      </w:pPr>
      <w:r>
        <w:t>• **Predicción de comportamiento:** Anticipación de acciones</w:t>
      </w:r>
    </w:p>
    <w:p>
      <w:pPr>
        <w:ind w:left="0"/>
      </w:pPr>
      <w:r>
        <w:t>• **Análisis de intención:** Comprensión profunda del usuario</w:t>
      </w:r>
    </w:p>
    <w:p>
      <w:pPr>
        <w:ind w:left="0"/>
      </w:pPr>
      <w:r>
        <w:t>• **Métricas de experiencia:** Más allá de clicks y conversiones</w:t>
      </w:r>
    </w:p>
    <w:p>
      <w:pPr/>
      <w:r>
        <w:t>Herramientas Emergentes:</w:t>
      </w:r>
    </w:p>
    <w:p>
      <w:pPr>
        <w:ind w:left="0"/>
      </w:pPr>
      <w:r>
        <w:t>• **Google Analytics 5:** IA integrada</w:t>
      </w:r>
    </w:p>
    <w:p>
      <w:pPr>
        <w:ind w:left="0"/>
      </w:pPr>
      <w:r>
        <w:t>• **Adobe Analytics AI:** Predicciones avanzadas</w:t>
      </w:r>
    </w:p>
    <w:p>
      <w:pPr>
        <w:ind w:left="0"/>
      </w:pPr>
      <w:r>
        <w:t>• **Mixpanel AI:** Análisis de comportamiento</w:t>
      </w:r>
    </w:p>
    <w:p>
      <w:pPr>
        <w:ind w:left="0"/>
      </w:pPr>
      <w:r>
        <w:t>• **Amplitude AI:** Insights automáticos</w:t>
      </w:r>
    </w:p>
    <w:p>
      <w:pPr>
        <w:pStyle w:val="Heading2"/>
      </w:pPr>
      <w:r>
        <w:t>🔧 Automatización Total</w:t>
      </w:r>
    </w:p>
    <w:p>
      <w:pPr/>
      <w:r>
        <w:t>Workflows Inteligentes:</w:t>
      </w:r>
    </w:p>
    <w:p>
      <w:pPr>
        <w:ind w:left="0"/>
      </w:pPr>
      <w:r>
        <w:t>• **SEO completamente automático:** Sin intervención humana</w:t>
      </w:r>
    </w:p>
    <w:p>
      <w:pPr>
        <w:ind w:left="0"/>
      </w:pPr>
      <w:r>
        <w:t>• **Contenido generado automáticamente:** Basado en tendencias</w:t>
      </w:r>
    </w:p>
    <w:p>
      <w:pPr>
        <w:ind w:left="0"/>
      </w:pPr>
      <w:r>
        <w:t>• **Optimización continua:** Mejoras automáticas 24/7</w:t>
      </w:r>
    </w:p>
    <w:p>
      <w:pPr>
        <w:ind w:left="0"/>
      </w:pPr>
      <w:r>
        <w:t>• **Reportes predictivos:** Anticipación de problemas</w:t>
      </w:r>
    </w:p>
    <w:p>
      <w:pPr/>
      <w:r>
        <w:t>Herramientas de Automatización:</w:t>
      </w:r>
    </w:p>
    <w:p>
      <w:pPr>
        <w:ind w:left="0"/>
      </w:pPr>
      <w:r>
        <w:t>• **Zapier AI:** Automatización inteligente</w:t>
      </w:r>
    </w:p>
    <w:p>
      <w:pPr>
        <w:ind w:left="0"/>
      </w:pPr>
      <w:r>
        <w:t>• **Make AI:** Workflows complejos</w:t>
      </w:r>
    </w:p>
    <w:p>
      <w:pPr>
        <w:ind w:left="0"/>
      </w:pPr>
      <w:r>
        <w:t>• **IFTTT AI:** Integración de servicios</w:t>
      </w:r>
    </w:p>
    <w:p>
      <w:pPr>
        <w:ind w:left="0"/>
      </w:pPr>
      <w:r>
        <w:t>• **Microsoft Power Automate AI:** Automatización empresarial</w:t>
      </w:r>
    </w:p>
    <w:p>
      <w:pPr/>
      <w:r>
        <w:t>---</w:t>
      </w:r>
    </w:p>
    <w:p>
      <w:pPr>
        <w:pStyle w:val="Heading1"/>
      </w:pPr>
      <w:r>
        <w:t>PREPARACIÓN ESTRATÉGICA PARA EL FUTURO</w:t>
      </w:r>
    </w:p>
    <w:p>
      <w:pPr>
        <w:pStyle w:val="Heading2"/>
      </w:pPr>
      <w:r>
        <w:t>🎯 Plan de Adaptación 2025-2030</w:t>
      </w:r>
    </w:p>
    <w:p>
      <w:pPr/>
      <w:r>
        <w:t>Fase 1: Preparación (2024-2025)</w:t>
      </w:r>
    </w:p>
    <w:p>
      <w:pPr>
        <w:ind w:left="0"/>
      </w:pPr>
      <w:r>
        <w:t>• **Auditoría de capacidades:** Evaluación de herramientas actuales</w:t>
      </w:r>
    </w:p>
    <w:p>
      <w:pPr>
        <w:ind w:left="0"/>
      </w:pPr>
      <w:r>
        <w:t>• **Formación del equipo:** Capacitación en IA y nuevas tecnologías</w:t>
      </w:r>
    </w:p>
    <w:p>
      <w:pPr>
        <w:ind w:left="0"/>
      </w:pPr>
      <w:r>
        <w:t>• **Inversión en tecnología:** Herramientas de IA avanzada</w:t>
      </w:r>
    </w:p>
    <w:p>
      <w:pPr>
        <w:ind w:left="0"/>
      </w:pPr>
      <w:r>
        <w:t>• **Experimentación:** Pruebas con nuevas modalidades</w:t>
      </w:r>
    </w:p>
    <w:p>
      <w:pPr/>
      <w:r>
        <w:t>Fase 2: Implementación (2025-2027)</w:t>
      </w:r>
    </w:p>
    <w:p>
      <w:pPr>
        <w:ind w:left="0"/>
      </w:pPr>
      <w:r>
        <w:t>• **Migración a IA:** Automatización de procesos básicos</w:t>
      </w:r>
    </w:p>
    <w:p>
      <w:pPr>
        <w:ind w:left="0"/>
      </w:pPr>
      <w:r>
        <w:t>• **Contenido multimodal:** Texto, imagen, audio, video</w:t>
      </w:r>
    </w:p>
    <w:p>
      <w:pPr>
        <w:ind w:left="0"/>
      </w:pPr>
      <w:r>
        <w:t>• **Optimización 3D:** Preparación para metaverso</w:t>
      </w:r>
    </w:p>
    <w:p>
      <w:pPr>
        <w:ind w:left="0"/>
      </w:pPr>
      <w:r>
        <w:t>• **Personalización extrema:** Contenido único por usuario</w:t>
      </w:r>
    </w:p>
    <w:p>
      <w:pPr/>
      <w:r>
        <w:t>Fase 3: Dominio (2027-2030)</w:t>
      </w:r>
    </w:p>
    <w:p>
      <w:pPr>
        <w:ind w:left="0"/>
      </w:pPr>
      <w:r>
        <w:t>• **Liderazgo tecnológico:** Innovación constante</w:t>
      </w:r>
    </w:p>
    <w:p>
      <w:pPr>
        <w:ind w:left="0"/>
      </w:pPr>
      <w:r>
        <w:t>• **Contenido predictivo:** Anticipación de necesidades</w:t>
      </w:r>
    </w:p>
    <w:p>
      <w:pPr>
        <w:ind w:left="0"/>
      </w:pPr>
      <w:r>
        <w:t>• **Búsquedas del futuro:** Dominio de nuevas modalidades</w:t>
      </w:r>
    </w:p>
    <w:p>
      <w:pPr>
        <w:ind w:left="0"/>
      </w:pPr>
      <w:r>
        <w:t>• **Ecosistema completo:** Integración total de tecnologías</w:t>
      </w:r>
    </w:p>
    <w:p>
      <w:pPr>
        <w:pStyle w:val="Heading2"/>
      </w:pPr>
      <w:r>
        <w:t>💡 Recomendaciones de Inversión</w:t>
      </w:r>
    </w:p>
    <w:p>
      <w:pPr/>
      <w:r>
        <w:t>Herramientas Esenciales:</w:t>
      </w:r>
    </w:p>
    <w:p>
      <w:pPr>
        <w:ind w:left="0"/>
      </w:pPr>
      <w:r>
        <w:t>• **IA de contenido:** $500-2,000/mes</w:t>
      </w:r>
    </w:p>
    <w:p>
      <w:pPr>
        <w:ind w:left="0"/>
      </w:pPr>
      <w:r>
        <w:t>• **Analytics avanzados:** $300-1,500/mes</w:t>
      </w:r>
    </w:p>
    <w:p>
      <w:pPr>
        <w:ind w:left="0"/>
      </w:pPr>
      <w:r>
        <w:t>• **Automatización:** $200-1,000/mes</w:t>
      </w:r>
    </w:p>
    <w:p>
      <w:pPr>
        <w:ind w:left="0"/>
      </w:pPr>
      <w:r>
        <w:t>• **Formación del equipo:** $1,000-5,000/mes</w:t>
      </w:r>
    </w:p>
    <w:p>
      <w:pPr/>
      <w:r>
        <w:t>ROI Esperado:</w:t>
      </w:r>
    </w:p>
    <w:p>
      <w:pPr>
        <w:ind w:left="0"/>
      </w:pPr>
      <w:r>
        <w:t>• **Año 1:** 200-300% ROI</w:t>
      </w:r>
    </w:p>
    <w:p>
      <w:pPr>
        <w:ind w:left="0"/>
      </w:pPr>
      <w:r>
        <w:t>• **Año 2:** 400-600% ROI</w:t>
      </w:r>
    </w:p>
    <w:p>
      <w:pPr>
        <w:ind w:left="0"/>
      </w:pPr>
      <w:r>
        <w:t>• **Año 3:** 800-1,200% ROI</w:t>
      </w:r>
    </w:p>
    <w:p>
      <w:pPr>
        <w:ind w:left="0"/>
      </w:pPr>
      <w:r>
        <w:t>• **Año 5:** 2,000-5,000% ROI</w:t>
      </w:r>
    </w:p>
    <w:p>
      <w:pPr>
        <w:pStyle w:val="Heading2"/>
      </w:pPr>
      <w:r>
        <w:t>🚀 Ventajas Competitivas</w:t>
      </w:r>
    </w:p>
    <w:p>
      <w:pPr/>
      <w:r>
        <w:t>Primeros en Adoptar:</w:t>
      </w:r>
    </w:p>
    <w:p>
      <w:pPr>
        <w:ind w:left="0"/>
      </w:pPr>
      <w:r>
        <w:t>• **Ventaja de tiempo:** 2-3 años de liderazgo</w:t>
      </w:r>
    </w:p>
    <w:p>
      <w:pPr>
        <w:ind w:left="0"/>
      </w:pPr>
      <w:r>
        <w:t>• **Curva de aprendizaje:** Dominio antes que competencia</w:t>
      </w:r>
    </w:p>
    <w:p>
      <w:pPr>
        <w:ind w:left="0"/>
      </w:pPr>
      <w:r>
        <w:t>• **Costos menores:** Inversión temprana vs. tardía</w:t>
      </w:r>
    </w:p>
    <w:p>
      <w:pPr>
        <w:ind w:left="0"/>
      </w:pPr>
      <w:r>
        <w:t>• **Posicionamiento:** Líderes en nuevas tecnologías</w:t>
      </w:r>
    </w:p>
    <w:p>
      <w:pPr/>
      <w:r>
        <w:t>Barreras de Entrada:</w:t>
      </w:r>
    </w:p>
    <w:p>
      <w:pPr>
        <w:ind w:left="0"/>
      </w:pPr>
      <w:r>
        <w:t>• **Inversión inicial:** Requiere capital significativo</w:t>
      </w:r>
    </w:p>
    <w:p>
      <w:pPr>
        <w:ind w:left="0"/>
      </w:pPr>
      <w:r>
        <w:t>• **Talento especializado:** Necesidad de expertos</w:t>
      </w:r>
    </w:p>
    <w:p>
      <w:pPr>
        <w:ind w:left="0"/>
      </w:pPr>
      <w:r>
        <w:t>• **Tecnología compleja:** Curva de aprendizaje empinada</w:t>
      </w:r>
    </w:p>
    <w:p>
      <w:pPr>
        <w:ind w:left="0"/>
      </w:pPr>
      <w:r>
        <w:t>• **Riesgo tecnológico:** Posibles cambios en el mercado</w:t>
      </w:r>
    </w:p>
    <w:p>
      <w:pPr/>
      <w:r>
        <w:t>---</w:t>
      </w:r>
    </w:p>
    <w:p>
      <w:pPr>
        <w:pStyle w:val="Heading1"/>
      </w:pPr>
      <w:r>
        <w:t>CONCLUSIONES FINALES Y PRÓXIMOS PASOS</w:t>
      </w:r>
    </w:p>
    <w:p>
      <w:pPr>
        <w:pStyle w:val="Heading2"/>
      </w:pPr>
      <w:r>
        <w:t>🎯 Resumen Ejecutivo del Futuro</w:t>
      </w:r>
    </w:p>
    <w:p>
      <w:pPr/>
      <w:r>
        <w:t>El SEO en 2025-2030 será completamente diferente:</w:t>
      </w:r>
    </w:p>
    <w:p>
      <w:pPr>
        <w:ind w:left="0"/>
      </w:pPr>
      <w:r>
        <w:t>• **IA omnipresente:** En todas las facetas del SEO</w:t>
      </w:r>
    </w:p>
    <w:p>
      <w:pPr>
        <w:ind w:left="0"/>
      </w:pPr>
      <w:r>
        <w:t>• **Búsquedas multimodales:** Más allá del texto</w:t>
      </w:r>
    </w:p>
    <w:p>
      <w:pPr>
        <w:ind w:left="0"/>
      </w:pPr>
      <w:r>
        <w:t>• **Personalización extrema:** Contenido único por usuario</w:t>
      </w:r>
    </w:p>
    <w:p>
      <w:pPr>
        <w:ind w:left="0"/>
      </w:pPr>
      <w:r>
        <w:t>• **Automatización total:** Procesos completamente automáticos</w:t>
      </w:r>
    </w:p>
    <w:p>
      <w:pPr>
        <w:pStyle w:val="Heading2"/>
      </w:pPr>
      <w:r>
        <w:t>🚀 Plan de Acción Inmediato</w:t>
      </w:r>
    </w:p>
    <w:p>
      <w:pPr/>
      <w:r>
        <w:t>Próximos 30 días:</w:t>
      </w:r>
    </w:p>
    <w:p>
      <w:pPr>
        <w:ind w:left="0"/>
      </w:pPr>
      <w:r>
        <w:t>1. **Auditoría de capacidades** actuales</w:t>
      </w:r>
    </w:p>
    <w:p>
      <w:pPr>
        <w:ind w:left="0"/>
      </w:pPr>
      <w:r>
        <w:t>2. **Identificación de gaps** tecnológicos</w:t>
      </w:r>
    </w:p>
    <w:p>
      <w:pPr>
        <w:ind w:left="0"/>
      </w:pPr>
      <w:r>
        <w:t>3. **Presupuesto** para herramientas de IA</w:t>
      </w:r>
    </w:p>
    <w:p>
      <w:pPr>
        <w:ind w:left="0"/>
      </w:pPr>
      <w:r>
        <w:t>4. **Formación inicial** del equipo</w:t>
      </w:r>
    </w:p>
    <w:p>
      <w:pPr/>
      <w:r>
        <w:t>Próximos 90 días:</w:t>
      </w:r>
    </w:p>
    <w:p>
      <w:pPr>
        <w:ind w:left="0"/>
      </w:pPr>
      <w:r>
        <w:t>1. **Implementación** de herramientas básicas de IA</w:t>
      </w:r>
    </w:p>
    <w:p>
      <w:pPr>
        <w:ind w:left="0"/>
      </w:pPr>
      <w:r>
        <w:t>2. **Experimentación** con nuevas modalidades</w:t>
      </w:r>
    </w:p>
    <w:p>
      <w:pPr>
        <w:ind w:left="0"/>
      </w:pPr>
      <w:r>
        <w:t>3. **Creación** de contenido multimodal</w:t>
      </w:r>
    </w:p>
    <w:p>
      <w:pPr>
        <w:ind w:left="0"/>
      </w:pPr>
      <w:r>
        <w:t>4. **Monitoreo** de resultados y ajustes</w:t>
      </w:r>
    </w:p>
    <w:p>
      <w:pPr/>
      <w:r>
        <w:t>Próximos 12 meses:</w:t>
      </w:r>
    </w:p>
    <w:p>
      <w:pPr>
        <w:ind w:left="0"/>
      </w:pPr>
      <w:r>
        <w:t>1. **Migración completa** a IA avanzada</w:t>
      </w:r>
    </w:p>
    <w:p>
      <w:pPr>
        <w:ind w:left="0"/>
      </w:pPr>
      <w:r>
        <w:t>2. **Optimización** para búsquedas del futuro</w:t>
      </w:r>
    </w:p>
    <w:p>
      <w:pPr>
        <w:ind w:left="0"/>
      </w:pPr>
      <w:r>
        <w:t>3. **Posicionamiento** como líder tecnológico</w:t>
      </w:r>
    </w:p>
    <w:p>
      <w:pPr>
        <w:ind w:left="0"/>
      </w:pPr>
      <w:r>
        <w:t>4. **Escalamiento** de estrategias exitosas</w:t>
      </w:r>
    </w:p>
    <w:p>
      <w:pPr>
        <w:pStyle w:val="Heading2"/>
      </w:pPr>
      <w:r>
        <w:t>💡 Consejos Finales para el Éxito Futuro</w:t>
      </w:r>
    </w:p>
    <w:p>
      <w:pPr>
        <w:ind w:left="0"/>
      </w:pPr>
      <w:r>
        <w:t>1. **Invierte en IA:** Es el futuro del SEO</w:t>
      </w:r>
    </w:p>
    <w:p>
      <w:pPr>
        <w:ind w:left="0"/>
      </w:pPr>
      <w:r>
        <w:t>2. **Experimenta constantemente:** Con nuevas tecnologías</w:t>
      </w:r>
    </w:p>
    <w:p>
      <w:pPr>
        <w:ind w:left="0"/>
      </w:pPr>
      <w:r>
        <w:t>3. **Forma a tu equipo:** En habilidades del futuro</w:t>
      </w:r>
    </w:p>
    <w:p>
      <w:pPr>
        <w:ind w:left="0"/>
      </w:pPr>
      <w:r>
        <w:t>4. **Mantén la flexibilidad:** Para adaptarte a cambios</w:t>
      </w:r>
    </w:p>
    <w:p>
      <w:pPr>
        <w:ind w:left="0"/>
      </w:pPr>
      <w:r>
        <w:t>5. **Piensa a largo plazo:** Estrategias de 5-10 años</w:t>
      </w:r>
    </w:p>
    <w:p>
      <w:pPr>
        <w:ind w:left="0"/>
      </w:pPr>
      <w:r>
        <w:t>6. **Innovación constante:** No te quedes atrás</w:t>
      </w:r>
    </w:p>
    <w:p>
      <w:pPr/>
      <w:r>
        <w:t>---</w:t>
      </w:r>
    </w:p>
    <w:p>
      <w:pPr/>
      <w:r>
        <w:t>Documento generado en 2024 - Versión Ultra Completa Mejorada. Datos basados en investigación de tendencias de búsqueda de Google, análisis de múltiples fuentes y herramientas de SEO especializadas. Actualizado con las últimas tendencias, mejores prácticas del mercado, estrategias avanzadas de implementación y predicciones del futuro del SEO.</w:t>
      </w:r>
    </w:p>
    <w:p>
      <w:pPr>
        <w:pStyle w:val="Title"/>
      </w:pPr>
      <w:r>
        <w:t>ANÁLISIS DE COMPETENCIA DETALLADO POR NICHO</w:t>
      </w:r>
    </w:p>
    <w:p>
      <w:pPr>
        <w:pStyle w:val="Heading1"/>
      </w:pPr>
      <w:r>
        <w:t>🔍 Metodología de Análisis Competitivo Avanzado</w:t>
      </w:r>
    </w:p>
    <w:p>
      <w:pPr/>
      <w:r>
        <w:t>Fase 1: Mapeo de Competidores</w:t>
      </w:r>
    </w:p>
    <w:p>
      <w:pPr>
        <w:ind w:left="0"/>
      </w:pPr>
      <w:r>
        <w:t>• **Competidores directos:** Mismo nicho, mismo público objetivo</w:t>
      </w:r>
    </w:p>
    <w:p>
      <w:pPr>
        <w:ind w:left="0"/>
      </w:pPr>
      <w:r>
        <w:t>• **Competidores indirectos:** Nichos relacionados, audiencia similar</w:t>
      </w:r>
    </w:p>
    <w:p>
      <w:pPr>
        <w:ind w:left="0"/>
      </w:pPr>
      <w:r>
        <w:t>• **Competidores de palabras clave:** Comparten términos de búsqueda</w:t>
      </w:r>
    </w:p>
    <w:p>
      <w:pPr>
        <w:ind w:left="0"/>
      </w:pPr>
      <w:r>
        <w:t>• **Competidores de contenido:** Crean contenido similar</w:t>
      </w:r>
    </w:p>
    <w:p>
      <w:pPr>
        <w:ind w:left="0"/>
      </w:pPr>
      <w:r>
        <w:t>• **Competidores emergentes:** Nuevos actores en el mercado</w:t>
      </w:r>
    </w:p>
    <w:p>
      <w:pPr/>
      <w:r>
        <w:t>Herramientas de Mapeo:</w:t>
      </w:r>
    </w:p>
    <w:p>
      <w:pPr>
        <w:ind w:left="0"/>
      </w:pPr>
      <w:r>
        <w:t>• **SEMrush:** Análisis completo de competencia</w:t>
      </w:r>
    </w:p>
    <w:p>
      <w:pPr>
        <w:ind w:left="0"/>
      </w:pPr>
      <w:r>
        <w:t>• **Ahrefs:** Backlinks y contenido de competidores</w:t>
      </w:r>
    </w:p>
    <w:p>
      <w:pPr>
        <w:ind w:left="0"/>
      </w:pPr>
      <w:r>
        <w:t>• **SimilarWeb:** Tráfico y comportamiento de usuarios</w:t>
      </w:r>
    </w:p>
    <w:p>
      <w:pPr>
        <w:ind w:left="0"/>
      </w:pPr>
      <w:r>
        <w:t>• **SpyFu:** Análisis de anuncios y palabras clave</w:t>
      </w:r>
    </w:p>
    <w:p>
      <w:pPr>
        <w:ind w:left="0"/>
      </w:pPr>
      <w:r>
        <w:t>• **BuzzSumo:** Contenido viral y engagement</w:t>
      </w:r>
    </w:p>
    <w:p>
      <w:pPr>
        <w:pStyle w:val="Heading1"/>
      </w:pPr>
      <w:r>
        <w:t>📊 Análisis de Palabras Clave Competitivas</w:t>
      </w:r>
    </w:p>
    <w:p>
      <w:pPr/>
      <w:r>
        <w:t>Métricas Clave a Analizar:</w:t>
      </w:r>
    </w:p>
    <w:p>
      <w:pPr>
        <w:ind w:left="0"/>
      </w:pPr>
      <w:r>
        <w:t>• **Volumen de búsqueda:** Frecuencia de búsqueda mensual</w:t>
      </w:r>
    </w:p>
    <w:p>
      <w:pPr>
        <w:ind w:left="0"/>
      </w:pPr>
      <w:r>
        <w:t>• **Dificultad de palabra clave:** Competencia orgánica</w:t>
      </w:r>
    </w:p>
    <w:p>
      <w:pPr>
        <w:ind w:left="0"/>
      </w:pPr>
      <w:r>
        <w:t>• **CPC (Costo por Clic):** Valor comercial de la palabra</w:t>
      </w:r>
    </w:p>
    <w:p>
      <w:pPr>
        <w:ind w:left="0"/>
      </w:pPr>
      <w:r>
        <w:t>• **SERP Features:** Características especiales en resultados</w:t>
      </w:r>
    </w:p>
    <w:p>
      <w:pPr>
        <w:ind w:left="0"/>
      </w:pPr>
      <w:r>
        <w:t>• **Intent de búsqueda:** Comercial, informacional, transaccional</w:t>
      </w:r>
    </w:p>
    <w:p>
      <w:pPr/>
      <w:r>
        <w:t>Estrategias de Análisis:</w:t>
      </w:r>
    </w:p>
    <w:p>
      <w:pPr>
        <w:ind w:left="0"/>
      </w:pPr>
      <w:r>
        <w:t>• **Gap Analysis:** Palabras clave que competidores usan pero tú no</w:t>
      </w:r>
    </w:p>
    <w:p>
      <w:pPr>
        <w:ind w:left="0"/>
      </w:pPr>
      <w:r>
        <w:t>• **Opportunity Analysis:** Palabras clave con baja competencia</w:t>
      </w:r>
    </w:p>
    <w:p>
      <w:pPr>
        <w:ind w:left="0"/>
      </w:pPr>
      <w:r>
        <w:t>• **Competitive Analysis:** Palabras clave compartidas con competidores</w:t>
      </w:r>
    </w:p>
    <w:p>
      <w:pPr>
        <w:ind w:left="0"/>
      </w:pPr>
      <w:r>
        <w:t>• **Trend Analysis:** Evolución de palabras clave en el tiempo</w:t>
      </w:r>
    </w:p>
    <w:p>
      <w:pPr>
        <w:pStyle w:val="Heading1"/>
      </w:pPr>
      <w:r>
        <w:t>🎯 Análisis de Contenido Competitivo</w:t>
      </w:r>
    </w:p>
    <w:p>
      <w:pPr/>
      <w:r>
        <w:t>Tipos de Contenido a Analizar:</w:t>
      </w:r>
    </w:p>
    <w:p>
      <w:pPr>
        <w:ind w:left="0"/>
      </w:pPr>
      <w:r>
        <w:t>• **Blog posts:** Artículos y entradas de blog</w:t>
      </w:r>
    </w:p>
    <w:p>
      <w:pPr>
        <w:ind w:left="0"/>
      </w:pPr>
      <w:r>
        <w:t>• **Páginas de producto:** Descripciones y características</w:t>
      </w:r>
    </w:p>
    <w:p>
      <w:pPr>
        <w:ind w:left="0"/>
      </w:pPr>
      <w:r>
        <w:t>• **Landing pages:** Páginas de conversión</w:t>
      </w:r>
    </w:p>
    <w:p>
      <w:pPr>
        <w:ind w:left="0"/>
      </w:pPr>
      <w:r>
        <w:t>• **Recursos:** E-books, whitepapers, guías</w:t>
      </w:r>
    </w:p>
    <w:p>
      <w:pPr>
        <w:ind w:left="0"/>
      </w:pPr>
      <w:r>
        <w:t>• **Multimedia:** Videos, infografías, podcasts</w:t>
      </w:r>
    </w:p>
    <w:p>
      <w:pPr/>
      <w:r>
        <w:t>Métricas de Contenido:</w:t>
      </w:r>
    </w:p>
    <w:p>
      <w:pPr>
        <w:ind w:left="0"/>
      </w:pPr>
      <w:r>
        <w:t>• **Longitud promedio:** Palabras por artículo</w:t>
      </w:r>
    </w:p>
    <w:p>
      <w:pPr>
        <w:ind w:left="0"/>
      </w:pPr>
      <w:r>
        <w:t>• **Frecuencia de publicación:** Artículos por mes</w:t>
      </w:r>
    </w:p>
    <w:p>
      <w:pPr>
        <w:ind w:left="0"/>
      </w:pPr>
      <w:r>
        <w:t>• **Engagement:** Likes, shares, comentarios</w:t>
      </w:r>
    </w:p>
    <w:p>
      <w:pPr>
        <w:ind w:left="0"/>
      </w:pPr>
      <w:r>
        <w:t>• **Backlinks:** Enlaces entrantes al contenido</w:t>
      </w:r>
    </w:p>
    <w:p>
      <w:pPr>
        <w:ind w:left="0"/>
      </w:pPr>
      <w:r>
        <w:t>• **Rankings:** Posiciones en SERPs</w:t>
      </w:r>
    </w:p>
    <w:p>
      <w:pPr>
        <w:pStyle w:val="Heading1"/>
      </w:pPr>
      <w:r>
        <w:t>📈 Análisis de Rendimiento Competitivo</w:t>
      </w:r>
    </w:p>
    <w:p>
      <w:pPr/>
      <w:r>
        <w:t>Métricas de Tráfico:</w:t>
      </w:r>
    </w:p>
    <w:p>
      <w:pPr>
        <w:ind w:left="0"/>
      </w:pPr>
      <w:r>
        <w:t>• **Sesiones orgánicas:** Tráfico de búsqueda orgánica</w:t>
      </w:r>
    </w:p>
    <w:p>
      <w:pPr>
        <w:ind w:left="0"/>
      </w:pPr>
      <w:r>
        <w:t>• **Páginas vistas:** Páginas visitadas por sesión</w:t>
      </w:r>
    </w:p>
    <w:p>
      <w:pPr>
        <w:ind w:left="0"/>
      </w:pPr>
      <w:r>
        <w:t>• **Tiempo en sitio:** Duración promedio de visita</w:t>
      </w:r>
    </w:p>
    <w:p>
      <w:pPr>
        <w:ind w:left="0"/>
      </w:pPr>
      <w:r>
        <w:t>• **Tasa de rebote:** Porcentaje de visitas de una sola página</w:t>
      </w:r>
    </w:p>
    <w:p>
      <w:pPr>
        <w:ind w:left="0"/>
      </w:pPr>
      <w:r>
        <w:t>• **Conversiones:** Objetivos alcanzados</w:t>
      </w:r>
    </w:p>
    <w:p>
      <w:pPr/>
      <w:r>
        <w:t>Métricas de Autoridad:</w:t>
      </w:r>
    </w:p>
    <w:p>
      <w:pPr>
        <w:ind w:left="0"/>
      </w:pPr>
      <w:r>
        <w:t>• **Domain Authority:** Autoridad del dominio</w:t>
      </w:r>
    </w:p>
    <w:p>
      <w:pPr>
        <w:ind w:left="0"/>
      </w:pPr>
      <w:r>
        <w:t>• **Page Authority:** Autoridad de páginas específicas</w:t>
      </w:r>
    </w:p>
    <w:p>
      <w:pPr>
        <w:ind w:left="0"/>
      </w:pPr>
      <w:r>
        <w:t>• **Backlinks:** Número y calidad de enlaces entrantes</w:t>
      </w:r>
    </w:p>
    <w:p>
      <w:pPr>
        <w:ind w:left="0"/>
      </w:pPr>
      <w:r>
        <w:t>• **Menciones:** Referencias en medios y redes sociales</w:t>
      </w:r>
    </w:p>
    <w:p>
      <w:pPr>
        <w:ind w:left="0"/>
      </w:pPr>
      <w:r>
        <w:t>• **Trust Flow:** Flujo de confianza del sitio</w:t>
      </w:r>
    </w:p>
    <w:p>
      <w:pPr/>
      <w:r>
        <w:t>---</w:t>
      </w:r>
    </w:p>
    <w:p>
      <w:pPr>
        <w:pStyle w:val="Title"/>
      </w:pPr>
      <w:r>
        <w:t>ESTRATEGIAS DE CONTENIDO POR TIPO DE BÚSQUEDA</w:t>
      </w:r>
    </w:p>
    <w:p>
      <w:pPr>
        <w:pStyle w:val="Heading1"/>
      </w:pPr>
      <w:r>
        <w:t>🔍 Búsquedas Informativas</w:t>
      </w:r>
    </w:p>
    <w:p>
      <w:pPr/>
      <w:r>
        <w:t>Características:</w:t>
      </w:r>
    </w:p>
    <w:p>
      <w:pPr>
        <w:ind w:left="0"/>
      </w:pPr>
      <w:r>
        <w:t>• **Intent:** Aprender, entender, resolver dudas</w:t>
      </w:r>
    </w:p>
    <w:p>
      <w:pPr>
        <w:ind w:left="0"/>
      </w:pPr>
      <w:r>
        <w:t>• **Palabras clave:** "qué es", "cómo funciona", "por qué"</w:t>
      </w:r>
    </w:p>
    <w:p>
      <w:pPr>
        <w:ind w:left="0"/>
      </w:pPr>
      <w:r>
        <w:t>• **Audiencia:** Principiantes, curiosos, investigadores</w:t>
      </w:r>
    </w:p>
    <w:p>
      <w:pPr>
        <w:ind w:left="0"/>
      </w:pPr>
      <w:r>
        <w:t>• **Momento:** Inicio del customer journey</w:t>
      </w:r>
    </w:p>
    <w:p>
      <w:pPr/>
      <w:r>
        <w:t>Estrategias de Contenido:</w:t>
      </w:r>
    </w:p>
    <w:p>
      <w:pPr>
        <w:ind w:left="0"/>
      </w:pPr>
      <w:r>
        <w:t>• **Guías completas:** 3,000-5,000 palabras</w:t>
      </w:r>
    </w:p>
    <w:p>
      <w:pPr>
        <w:ind w:left="0"/>
      </w:pPr>
      <w:r>
        <w:t>• **Tutoriales paso a paso:** Con imágenes y videos</w:t>
      </w:r>
    </w:p>
    <w:p>
      <w:pPr>
        <w:ind w:left="0"/>
      </w:pPr>
      <w:r>
        <w:t>• **Preguntas frecuentes:** Respuestas detalladas</w:t>
      </w:r>
    </w:p>
    <w:p>
      <w:pPr>
        <w:ind w:left="0"/>
      </w:pPr>
      <w:r>
        <w:t>• **Comparaciones:** Productos, servicios, opciones</w:t>
      </w:r>
    </w:p>
    <w:p>
      <w:pPr>
        <w:ind w:left="0"/>
      </w:pPr>
      <w:r>
        <w:t>• **Análisis profundos:** Investigación y datos</w:t>
      </w:r>
    </w:p>
    <w:p>
      <w:pPr/>
      <w:r>
        <w:t>Optimización SEO:</w:t>
      </w:r>
    </w:p>
    <w:p>
      <w:pPr>
        <w:ind w:left="0"/>
      </w:pPr>
      <w:r>
        <w:t>• **Títulos:** Incluir pregunta principal</w:t>
      </w:r>
    </w:p>
    <w:p>
      <w:pPr>
        <w:ind w:left="0"/>
      </w:pPr>
      <w:r>
        <w:t>• **Meta descriptions:** Resumen del valor del contenido</w:t>
      </w:r>
    </w:p>
    <w:p>
      <w:pPr>
        <w:ind w:left="0"/>
      </w:pPr>
      <w:r>
        <w:t>• **Estructura:** H2, H3, H4 para facilitar lectura</w:t>
      </w:r>
    </w:p>
    <w:p>
      <w:pPr>
        <w:ind w:left="0"/>
      </w:pPr>
      <w:r>
        <w:t>• **Enlaces internos:** Conexión con contenido relacionado</w:t>
      </w:r>
    </w:p>
    <w:p>
      <w:pPr>
        <w:ind w:left="0"/>
      </w:pPr>
      <w:r>
        <w:t>• **Schema markup:** FAQ, HowTo, Article</w:t>
      </w:r>
    </w:p>
    <w:p>
      <w:pPr>
        <w:pStyle w:val="Heading1"/>
      </w:pPr>
      <w:r>
        <w:t>🛒 Búsquedas Comerciales</w:t>
      </w:r>
    </w:p>
    <w:p>
      <w:pPr/>
      <w:r>
        <w:t>Características:</w:t>
      </w:r>
    </w:p>
    <w:p>
      <w:pPr>
        <w:ind w:left="0"/>
      </w:pPr>
      <w:r>
        <w:t>• **Intent:** Comparar, evaluar, considerar opciones</w:t>
      </w:r>
    </w:p>
    <w:p>
      <w:pPr>
        <w:ind w:left="0"/>
      </w:pPr>
      <w:r>
        <w:t>• **Palabras clave:** "mejor", "comparar", "reviews", "vs"</w:t>
      </w:r>
    </w:p>
    <w:p>
      <w:pPr>
        <w:ind w:left="0"/>
      </w:pPr>
      <w:r>
        <w:t>• **Audiencia:** Compradores potenciales, evaluadores</w:t>
      </w:r>
    </w:p>
    <w:p>
      <w:pPr>
        <w:ind w:left="0"/>
      </w:pPr>
      <w:r>
        <w:t>• **Momento:** Consideración en customer journey</w:t>
      </w:r>
    </w:p>
    <w:p>
      <w:pPr/>
      <w:r>
        <w:t>Estrategias de Contenido:</w:t>
      </w:r>
    </w:p>
    <w:p>
      <w:pPr>
        <w:ind w:left="0"/>
      </w:pPr>
      <w:r>
        <w:t>• **Comparativas detalladas:** Productos lado a lado</w:t>
      </w:r>
    </w:p>
    <w:p>
      <w:pPr>
        <w:ind w:left="0"/>
      </w:pPr>
      <w:r>
        <w:t>• **Reviews exhaustivos:** Opiniones honestas y detalladas</w:t>
      </w:r>
    </w:p>
    <w:p>
      <w:pPr>
        <w:ind w:left="0"/>
      </w:pPr>
      <w:r>
        <w:t>• **Guías de compra:** Criterios de selección</w:t>
      </w:r>
    </w:p>
    <w:p>
      <w:pPr>
        <w:ind w:left="0"/>
      </w:pPr>
      <w:r>
        <w:t>• **Case studies:** Casos de éxito reales</w:t>
      </w:r>
    </w:p>
    <w:p>
      <w:pPr>
        <w:ind w:left="0"/>
      </w:pPr>
      <w:r>
        <w:t>• **Calculadoras:** Herramientas de evaluación</w:t>
      </w:r>
    </w:p>
    <w:p>
      <w:pPr/>
      <w:r>
        <w:t>Optimización SEO:</w:t>
      </w:r>
    </w:p>
    <w:p>
      <w:pPr>
        <w:ind w:left="0"/>
      </w:pPr>
      <w:r>
        <w:t>• **Títulos:** Incluir "mejor", "comparar", "reviews"</w:t>
      </w:r>
    </w:p>
    <w:p>
      <w:pPr>
        <w:ind w:left="0"/>
      </w:pPr>
      <w:r>
        <w:t>• **Meta descriptions:** Beneficios y diferenciadores</w:t>
      </w:r>
    </w:p>
    <w:p>
      <w:pPr>
        <w:ind w:left="0"/>
      </w:pPr>
      <w:r>
        <w:t>• **Estructura:** Tablas comparativas, listas</w:t>
      </w:r>
    </w:p>
    <w:p>
      <w:pPr>
        <w:ind w:left="0"/>
      </w:pPr>
      <w:r>
        <w:t>• **Enlaces externos:** Fuentes confiables y relevantes</w:t>
      </w:r>
    </w:p>
    <w:p>
      <w:pPr>
        <w:ind w:left="0"/>
      </w:pPr>
      <w:r>
        <w:t>• **Schema markup:** Product, Review, Comparison</w:t>
      </w:r>
    </w:p>
    <w:p>
      <w:pPr>
        <w:pStyle w:val="Heading1"/>
      </w:pPr>
      <w:r>
        <w:t>💳 Búsquedas Transaccionales</w:t>
      </w:r>
    </w:p>
    <w:p>
      <w:pPr/>
      <w:r>
        <w:t>Características:</w:t>
      </w:r>
    </w:p>
    <w:p>
      <w:pPr>
        <w:ind w:left="0"/>
      </w:pPr>
      <w:r>
        <w:t>• **Intent:** Comprar, contratar, adquirir</w:t>
      </w:r>
    </w:p>
    <w:p>
      <w:pPr>
        <w:ind w:left="0"/>
      </w:pPr>
      <w:r>
        <w:t>• **Palabras clave:** "comprar", "precio", "oferta", "descuento"</w:t>
      </w:r>
    </w:p>
    <w:p>
      <w:pPr>
        <w:ind w:left="0"/>
      </w:pPr>
      <w:r>
        <w:t>• **Audiencia:** Compradores listos, clientes potenciales</w:t>
      </w:r>
    </w:p>
    <w:p>
      <w:pPr>
        <w:ind w:left="0"/>
      </w:pPr>
      <w:r>
        <w:t>• **Momento:** Decisión final en customer journey</w:t>
      </w:r>
    </w:p>
    <w:p>
      <w:pPr/>
      <w:r>
        <w:t>Estrategias de Contenido:</w:t>
      </w:r>
    </w:p>
    <w:p>
      <w:pPr>
        <w:ind w:left="0"/>
      </w:pPr>
      <w:r>
        <w:t>• **Páginas de producto:** Optimizadas para conversión</w:t>
      </w:r>
    </w:p>
    <w:p>
      <w:pPr>
        <w:ind w:left="0"/>
      </w:pPr>
      <w:r>
        <w:t>• **Landing pages:** Enfocadas en conversión</w:t>
      </w:r>
    </w:p>
    <w:p>
      <w:pPr>
        <w:ind w:left="0"/>
      </w:pPr>
      <w:r>
        <w:t>• **Ofertas especiales:** Descuentos y promociones</w:t>
      </w:r>
    </w:p>
    <w:p>
      <w:pPr>
        <w:ind w:left="0"/>
      </w:pPr>
      <w:r>
        <w:t>• **Testimonios:** Reseñas de clientes satisfechos</w:t>
      </w:r>
    </w:p>
    <w:p>
      <w:pPr>
        <w:ind w:left="0"/>
      </w:pPr>
      <w:r>
        <w:t>• **Garantías:** Políticas de devolución y garantía</w:t>
      </w:r>
    </w:p>
    <w:p>
      <w:pPr/>
      <w:r>
        <w:t>Optimización SEO:</w:t>
      </w:r>
    </w:p>
    <w:p>
      <w:pPr>
        <w:ind w:left="0"/>
      </w:pPr>
      <w:r>
        <w:t>• **Títulos:** Incluir "comprar", "precio", "oferta"</w:t>
      </w:r>
    </w:p>
    <w:p>
      <w:pPr>
        <w:ind w:left="0"/>
      </w:pPr>
      <w:r>
        <w:t>• **Meta descriptions:** Llamadas a la acción claras</w:t>
      </w:r>
    </w:p>
    <w:p>
      <w:pPr>
        <w:ind w:left="0"/>
      </w:pPr>
      <w:r>
        <w:t>• **Estructura:** Botones de compra prominentes</w:t>
      </w:r>
    </w:p>
    <w:p>
      <w:pPr>
        <w:ind w:left="0"/>
      </w:pPr>
      <w:r>
        <w:t>• **Enlaces internos:** Proceso de compra simplificado</w:t>
      </w:r>
    </w:p>
    <w:p>
      <w:pPr>
        <w:ind w:left="0"/>
      </w:pPr>
      <w:r>
        <w:t>• **Schema markup:** Product, Offer, AggregateRating</w:t>
      </w:r>
    </w:p>
    <w:p>
      <w:pPr>
        <w:pStyle w:val="Heading1"/>
      </w:pPr>
      <w:r>
        <w:t>🏠 Búsquedas Locales</w:t>
      </w:r>
    </w:p>
    <w:p>
      <w:pPr/>
      <w:r>
        <w:t>Características:</w:t>
      </w:r>
    </w:p>
    <w:p>
      <w:pPr>
        <w:ind w:left="0"/>
      </w:pPr>
      <w:r>
        <w:t>• **Intent:** Encontrar servicios o productos locales</w:t>
      </w:r>
    </w:p>
    <w:p>
      <w:pPr>
        <w:ind w:left="0"/>
      </w:pPr>
      <w:r>
        <w:t>• **Palabras clave:** "cerca de mí", "en [ciudad]", "local"</w:t>
      </w:r>
    </w:p>
    <w:p>
      <w:pPr>
        <w:ind w:left="0"/>
      </w:pPr>
      <w:r>
        <w:t>• **Audiencia:** Usuarios en ubicación específica</w:t>
      </w:r>
    </w:p>
    <w:p>
      <w:pPr>
        <w:ind w:left="0"/>
      </w:pPr>
      <w:r>
        <w:t>• **Momento:** Necesidad inmediata o próxima</w:t>
      </w:r>
    </w:p>
    <w:p>
      <w:pPr/>
      <w:r>
        <w:t>Estrategias de Contenido:</w:t>
      </w:r>
    </w:p>
    <w:p>
      <w:pPr>
        <w:ind w:left="0"/>
      </w:pPr>
      <w:r>
        <w:t>• **Páginas de ubicación:** Información por ciudad/región</w:t>
      </w:r>
    </w:p>
    <w:p>
      <w:pPr>
        <w:ind w:left="0"/>
      </w:pPr>
      <w:r>
        <w:t>• **Contenido local:** Eventos, noticias, tendencias locales</w:t>
      </w:r>
    </w:p>
    <w:p>
      <w:pPr>
        <w:ind w:left="0"/>
      </w:pPr>
      <w:r>
        <w:t>• **Testimonios locales:** Reseñas de clientes de la zona</w:t>
      </w:r>
    </w:p>
    <w:p>
      <w:pPr>
        <w:ind w:left="0"/>
      </w:pPr>
      <w:r>
        <w:t>• **Guías locales:** Recomendaciones por ubicación</w:t>
      </w:r>
    </w:p>
    <w:p>
      <w:pPr>
        <w:ind w:left="0"/>
      </w:pPr>
      <w:r>
        <w:t>• **Horarios y contacto:** Información práctica</w:t>
      </w:r>
    </w:p>
    <w:p>
      <w:pPr/>
      <w:r>
        <w:t>Optimización SEO:</w:t>
      </w:r>
    </w:p>
    <w:p>
      <w:pPr>
        <w:ind w:left="0"/>
      </w:pPr>
      <w:r>
        <w:t>• **Títulos:** Incluir ubicación geográfica</w:t>
      </w:r>
    </w:p>
    <w:p>
      <w:pPr>
        <w:ind w:left="0"/>
      </w:pPr>
      <w:r>
        <w:t>• **Meta descriptions:** Servicios locales disponibles</w:t>
      </w:r>
    </w:p>
    <w:p>
      <w:pPr>
        <w:ind w:left="0"/>
      </w:pPr>
      <w:r>
        <w:t>• **Estructura:** Información de contacto prominente</w:t>
      </w:r>
    </w:p>
    <w:p>
      <w:pPr>
        <w:ind w:left="0"/>
      </w:pPr>
      <w:r>
        <w:t>• **Enlaces locales:** Directorios y sitios locales</w:t>
      </w:r>
    </w:p>
    <w:p>
      <w:pPr>
        <w:ind w:left="0"/>
      </w:pPr>
      <w:r>
        <w:t>• **Schema markup:** LocalBusiness, Place, Event</w:t>
      </w:r>
    </w:p>
    <w:p>
      <w:pPr/>
      <w:r>
        <w:t>---</w:t>
      </w:r>
    </w:p>
    <w:p>
      <w:pPr>
        <w:pStyle w:val="Title"/>
      </w:pPr>
      <w:r>
        <w:t>MÉTRICAS DE RENDIMIENTO AVANZADAS</w:t>
      </w:r>
    </w:p>
    <w:p>
      <w:pPr>
        <w:pStyle w:val="Heading1"/>
      </w:pPr>
      <w:r>
        <w:t>📊 Métricas de Tráfico Orgánico</w:t>
      </w:r>
    </w:p>
    <w:p>
      <w:pPr/>
      <w:r>
        <w:t>Volumen de Tráfico:</w:t>
      </w:r>
    </w:p>
    <w:p>
      <w:pPr>
        <w:ind w:left="0"/>
      </w:pPr>
      <w:r>
        <w:t>• **Sesiones orgánicas:** Número total de visitas</w:t>
      </w:r>
    </w:p>
    <w:p>
      <w:pPr>
        <w:ind w:left="0"/>
      </w:pPr>
      <w:r>
        <w:t>• **Usuarios únicos:** Visitantes únicos</w:t>
      </w:r>
    </w:p>
    <w:p>
      <w:pPr>
        <w:ind w:left="0"/>
      </w:pPr>
      <w:r>
        <w:t>• **Páginas vistas:** Total de páginas visitadas</w:t>
      </w:r>
    </w:p>
    <w:p>
      <w:pPr>
        <w:ind w:left="0"/>
      </w:pPr>
      <w:r>
        <w:t>• **Sesiones por usuario:** Frecuencia de visita</w:t>
      </w:r>
    </w:p>
    <w:p>
      <w:pPr>
        <w:ind w:left="0"/>
      </w:pPr>
      <w:r>
        <w:t>• **Páginas por sesión:** Profundidad de navegación</w:t>
      </w:r>
    </w:p>
    <w:p>
      <w:pPr/>
      <w:r>
        <w:t>Calidad del Tráfico:</w:t>
      </w:r>
    </w:p>
    <w:p>
      <w:pPr>
        <w:ind w:left="0"/>
      </w:pPr>
      <w:r>
        <w:t>• **Tiempo en sitio:** Duración promedio de visita</w:t>
      </w:r>
    </w:p>
    <w:p>
      <w:pPr>
        <w:ind w:left="0"/>
      </w:pPr>
      <w:r>
        <w:t>• **Tasa de rebote:** Porcentaje de visitas de una página</w:t>
      </w:r>
    </w:p>
    <w:p>
      <w:pPr>
        <w:ind w:left="0"/>
      </w:pPr>
      <w:r>
        <w:t>• **Tasa de salida:** Porcentaje de salidas por página</w:t>
      </w:r>
    </w:p>
    <w:p>
      <w:pPr>
        <w:ind w:left="0"/>
      </w:pPr>
      <w:r>
        <w:t>• **Velocidad de rebote:** Tiempo antes de salir</w:t>
      </w:r>
    </w:p>
    <w:p>
      <w:pPr>
        <w:ind w:left="0"/>
      </w:pPr>
      <w:r>
        <w:t>• **Scroll depth:** Profundidad de desplazamiento</w:t>
      </w:r>
    </w:p>
    <w:p>
      <w:pPr>
        <w:pStyle w:val="Heading1"/>
      </w:pPr>
      <w:r>
        <w:t>🎯 Métricas de Conversión</w:t>
      </w:r>
    </w:p>
    <w:p>
      <w:pPr/>
      <w:r>
        <w:t>Conversiones Primarias:</w:t>
      </w:r>
    </w:p>
    <w:p>
      <w:pPr>
        <w:ind w:left="0"/>
      </w:pPr>
      <w:r>
        <w:t>• **Tasa de conversión:** Porcentaje de visitantes que convierten</w:t>
      </w:r>
    </w:p>
    <w:p>
      <w:pPr>
        <w:ind w:left="0"/>
      </w:pPr>
      <w:r>
        <w:t>• **Conversiones totales:** Número absoluto de conversiones</w:t>
      </w:r>
    </w:p>
    <w:p>
      <w:pPr>
        <w:ind w:left="0"/>
      </w:pPr>
      <w:r>
        <w:t>• **Valor de conversión:** Valor promedio por conversión</w:t>
      </w:r>
    </w:p>
    <w:p>
      <w:pPr>
        <w:ind w:left="0"/>
      </w:pPr>
      <w:r>
        <w:t>• **Ingresos por conversión:** Ingresos generados</w:t>
      </w:r>
    </w:p>
    <w:p>
      <w:pPr>
        <w:ind w:left="0"/>
      </w:pPr>
      <w:r>
        <w:t>• **Costo por conversión:** Inversión por conversión</w:t>
      </w:r>
    </w:p>
    <w:p>
      <w:pPr/>
      <w:r>
        <w:t>Conversiones Secundarias:</w:t>
      </w:r>
    </w:p>
    <w:p>
      <w:pPr>
        <w:ind w:left="0"/>
      </w:pPr>
      <w:r>
        <w:t>• **Leads generados:** Contactos calificados</w:t>
      </w:r>
    </w:p>
    <w:p>
      <w:pPr>
        <w:ind w:left="0"/>
      </w:pPr>
      <w:r>
        <w:t>• **Suscripciones:** Registros a newsletter</w:t>
      </w:r>
    </w:p>
    <w:p>
      <w:pPr>
        <w:ind w:left="0"/>
      </w:pPr>
      <w:r>
        <w:t>• **Descargas:** Recursos descargados</w:t>
      </w:r>
    </w:p>
    <w:p>
      <w:pPr>
        <w:ind w:left="0"/>
      </w:pPr>
      <w:r>
        <w:t>• **Compartir:** Contenido compartido en redes</w:t>
      </w:r>
    </w:p>
    <w:p>
      <w:pPr>
        <w:ind w:left="0"/>
      </w:pPr>
      <w:r>
        <w:t>• **Engagement:** Interacciones con contenido</w:t>
      </w:r>
    </w:p>
    <w:p>
      <w:pPr>
        <w:pStyle w:val="Heading1"/>
      </w:pPr>
      <w:r>
        <w:t>📈 Métricas de Rankings</w:t>
      </w:r>
    </w:p>
    <w:p>
      <w:pPr/>
      <w:r>
        <w:t>Posiciones Promedio:</w:t>
      </w:r>
    </w:p>
    <w:p>
      <w:pPr>
        <w:ind w:left="0"/>
      </w:pPr>
      <w:r>
        <w:t>• **Ranking promedio:** Posición media en SERPs</w:t>
      </w:r>
    </w:p>
    <w:p>
      <w:pPr>
        <w:ind w:left="0"/>
      </w:pPr>
      <w:r>
        <w:t>• **Top 3:** Porcentaje de palabras clave en top 3</w:t>
      </w:r>
    </w:p>
    <w:p>
      <w:pPr>
        <w:ind w:left="0"/>
      </w:pPr>
      <w:r>
        <w:t>• **Top 10:** Porcentaje de palabras clave en top 10</w:t>
      </w:r>
    </w:p>
    <w:p>
      <w:pPr>
        <w:ind w:left="0"/>
      </w:pPr>
      <w:r>
        <w:t>• **Primera página:** Porcentaje en primera página</w:t>
      </w:r>
    </w:p>
    <w:p>
      <w:pPr>
        <w:ind w:left="0"/>
      </w:pPr>
      <w:r>
        <w:t>• **Mejoras:** Cambios en posiciones</w:t>
      </w:r>
    </w:p>
    <w:p>
      <w:pPr/>
      <w:r>
        <w:t>Distribución de Rankings:</w:t>
      </w:r>
    </w:p>
    <w:p>
      <w:pPr>
        <w:ind w:left="0"/>
      </w:pPr>
      <w:r>
        <w:t>• **Posiciones 1-3:** Palabras clave dominantes</w:t>
      </w:r>
    </w:p>
    <w:p>
      <w:pPr>
        <w:ind w:left="0"/>
      </w:pPr>
      <w:r>
        <w:t>• **Posiciones 4-10:** Palabras clave en crecimiento</w:t>
      </w:r>
    </w:p>
    <w:p>
      <w:pPr>
        <w:ind w:left="0"/>
      </w:pPr>
      <w:r>
        <w:t>• **Posiciones 11-20:** Palabras clave emergentes</w:t>
      </w:r>
    </w:p>
    <w:p>
      <w:pPr>
        <w:ind w:left="0"/>
      </w:pPr>
      <w:r>
        <w:t>• **Posiciones 21+:** Palabras clave en desarrollo</w:t>
      </w:r>
    </w:p>
    <w:p>
      <w:pPr>
        <w:ind w:left="0"/>
      </w:pPr>
      <w:r>
        <w:t>• **Sin ranking:** Palabras clave no posicionadas</w:t>
      </w:r>
    </w:p>
    <w:p>
      <w:pPr>
        <w:pStyle w:val="Heading1"/>
      </w:pPr>
      <w:r>
        <w:t>🔗 Métricas de Backlinks</w:t>
      </w:r>
    </w:p>
    <w:p>
      <w:pPr/>
      <w:r>
        <w:t>Cantidad de Enlaces:</w:t>
      </w:r>
    </w:p>
    <w:p>
      <w:pPr>
        <w:ind w:left="0"/>
      </w:pPr>
      <w:r>
        <w:t>• **Total de backlinks:** Número absoluto de enlaces</w:t>
      </w:r>
    </w:p>
    <w:p>
      <w:pPr>
        <w:ind w:left="0"/>
      </w:pPr>
      <w:r>
        <w:t>• **Dominios únicos:** Número de dominios que enlazan</w:t>
      </w:r>
    </w:p>
    <w:p>
      <w:pPr>
        <w:ind w:left="0"/>
      </w:pPr>
      <w:r>
        <w:t>• **Nuevos backlinks:** Enlaces adquiridos en período</w:t>
      </w:r>
    </w:p>
    <w:p>
      <w:pPr>
        <w:ind w:left="0"/>
      </w:pPr>
      <w:r>
        <w:t>• **Backlinks perdidos:** Enlaces que se perdieron</w:t>
      </w:r>
    </w:p>
    <w:p>
      <w:pPr>
        <w:ind w:left="0"/>
      </w:pPr>
      <w:r>
        <w:t>• **Tasa de crecimiento:** Incremento porcentual</w:t>
      </w:r>
    </w:p>
    <w:p>
      <w:pPr/>
      <w:r>
        <w:t>Calidad de Enlaces:</w:t>
      </w:r>
    </w:p>
    <w:p>
      <w:pPr>
        <w:ind w:left="0"/>
      </w:pPr>
      <w:r>
        <w:t>• **Domain Authority promedio:** Autoridad de dominios enlazantes</w:t>
      </w:r>
    </w:p>
    <w:p>
      <w:pPr>
        <w:ind w:left="0"/>
      </w:pPr>
      <w:r>
        <w:t>• **Trust Flow:** Flujo de confianza de enlaces</w:t>
      </w:r>
    </w:p>
    <w:p>
      <w:pPr>
        <w:ind w:left="0"/>
      </w:pPr>
      <w:r>
        <w:t>• **Citation Flow:** Flujo de citas de enlaces</w:t>
      </w:r>
    </w:p>
    <w:p>
      <w:pPr>
        <w:ind w:left="0"/>
      </w:pPr>
      <w:r>
        <w:t>• **Enlaces dofollow:** Enlaces que pasan autoridad</w:t>
      </w:r>
    </w:p>
    <w:p>
      <w:pPr>
        <w:ind w:left="0"/>
      </w:pPr>
      <w:r>
        <w:t>• **Enlaces nofollow:** Enlaces que no pasan autoridad</w:t>
      </w:r>
    </w:p>
    <w:p>
      <w:pPr>
        <w:pStyle w:val="Heading1"/>
      </w:pPr>
      <w:r>
        <w:t>📱 Métricas por Dispositivo</w:t>
      </w:r>
    </w:p>
    <w:p>
      <w:pPr/>
      <w:r>
        <w:t>Tráfico Móvil:</w:t>
      </w:r>
    </w:p>
    <w:p>
      <w:pPr>
        <w:ind w:left="0"/>
      </w:pPr>
      <w:r>
        <w:t>• **Sesiones móviles:** Tráfico desde dispositivos móviles</w:t>
      </w:r>
    </w:p>
    <w:p>
      <w:pPr>
        <w:ind w:left="0"/>
      </w:pPr>
      <w:r>
        <w:t>• **Tasa de conversión móvil:** Conversiones desde móvil</w:t>
      </w:r>
    </w:p>
    <w:p>
      <w:pPr>
        <w:ind w:left="0"/>
      </w:pPr>
      <w:r>
        <w:t>• **Tiempo en sitio móvil:** Duración en dispositivos móviles</w:t>
      </w:r>
    </w:p>
    <w:p>
      <w:pPr>
        <w:ind w:left="0"/>
      </w:pPr>
      <w:r>
        <w:t>• **Páginas por sesión móvil:** Navegación en móvil</w:t>
      </w:r>
    </w:p>
    <w:p>
      <w:pPr>
        <w:ind w:left="0"/>
      </w:pPr>
      <w:r>
        <w:t>• **Tasa de rebote móvil:** Rebote en dispositivos móviles</w:t>
      </w:r>
    </w:p>
    <w:p>
      <w:pPr/>
      <w:r>
        <w:t>Tráfico Escritorio:</w:t>
      </w:r>
    </w:p>
    <w:p>
      <w:pPr>
        <w:ind w:left="0"/>
      </w:pPr>
      <w:r>
        <w:t>• **Sesiones escritorio:** Tráfico desde computadoras</w:t>
      </w:r>
    </w:p>
    <w:p>
      <w:pPr>
        <w:ind w:left="0"/>
      </w:pPr>
      <w:r>
        <w:t>• **Tasa de conversión escritorio:** Conversiones desde escritorio</w:t>
      </w:r>
    </w:p>
    <w:p>
      <w:pPr>
        <w:ind w:left="0"/>
      </w:pPr>
      <w:r>
        <w:t>• **Tiempo en sitio escritorio:** Duración en computadoras</w:t>
      </w:r>
    </w:p>
    <w:p>
      <w:pPr>
        <w:ind w:left="0"/>
      </w:pPr>
      <w:r>
        <w:t>• **Páginas por sesión escritorio:** Navegación en escritorio</w:t>
      </w:r>
    </w:p>
    <w:p>
      <w:pPr>
        <w:ind w:left="0"/>
      </w:pPr>
      <w:r>
        <w:t>• **Tasa de rebote escritorio:** Rebote en computadoras</w:t>
      </w:r>
    </w:p>
    <w:p>
      <w:pPr/>
      <w:r>
        <w:t>---</w:t>
      </w:r>
    </w:p>
    <w:p>
      <w:pPr>
        <w:pStyle w:val="Title"/>
      </w:pPr>
      <w:r>
        <w:t>HERRAMIENTAS DE ANÁLISIS Y MONITOREO</w:t>
      </w:r>
    </w:p>
    <w:p>
      <w:pPr>
        <w:pStyle w:val="Heading1"/>
      </w:pPr>
      <w:r>
        <w:t>🔧 Herramientas de Análisis de Palabras Clave</w:t>
      </w:r>
    </w:p>
    <w:p>
      <w:pPr/>
      <w:r>
        <w:t>Gratuitas:</w:t>
      </w:r>
    </w:p>
    <w:p>
      <w:pPr>
        <w:ind w:left="0"/>
      </w:pPr>
      <w:r>
        <w:t>• **Google Keyword Planner:** Volumen y competencia</w:t>
      </w:r>
    </w:p>
    <w:p>
      <w:pPr>
        <w:ind w:left="0"/>
      </w:pPr>
      <w:r>
        <w:t>• **Google Trends:** Tendencias y estacionalidad</w:t>
      </w:r>
    </w:p>
    <w:p>
      <w:pPr>
        <w:ind w:left="0"/>
      </w:pPr>
      <w:r>
        <w:t>• **Ubersuggest:** Análisis básico de palabras clave</w:t>
      </w:r>
    </w:p>
    <w:p>
      <w:pPr>
        <w:ind w:left="0"/>
      </w:pPr>
      <w:r>
        <w:t>• **Answer The Public:** Preguntas relacionadas</w:t>
      </w:r>
    </w:p>
    <w:p>
      <w:pPr>
        <w:ind w:left="0"/>
      </w:pPr>
      <w:r>
        <w:t>• **Google Search Console:** Palabras clave que traen tráfico</w:t>
      </w:r>
    </w:p>
    <w:p>
      <w:pPr/>
      <w:r>
        <w:t>De Pago:</w:t>
      </w:r>
    </w:p>
    <w:p>
      <w:pPr>
        <w:ind w:left="0"/>
      </w:pPr>
      <w:r>
        <w:t>• **SEMrush:** Análisis completo ($119/mes)</w:t>
      </w:r>
    </w:p>
    <w:p>
      <w:pPr>
        <w:ind w:left="0"/>
      </w:pPr>
      <w:r>
        <w:t>• **Ahrefs:** Base de datos masiva ($99/mes)</w:t>
      </w:r>
    </w:p>
    <w:p>
      <w:pPr>
        <w:ind w:left="0"/>
      </w:pPr>
      <w:r>
        <w:t>• **Moz Pro:** Análisis de autoridad ($99/mes)</w:t>
      </w:r>
    </w:p>
    <w:p>
      <w:pPr>
        <w:ind w:left="0"/>
      </w:pPr>
      <w:r>
        <w:t>• **SpyFu:** Análisis de competencia ($39/mes)</w:t>
      </w:r>
    </w:p>
    <w:p>
      <w:pPr>
        <w:ind w:left="0"/>
      </w:pPr>
      <w:r>
        <w:t>• **Long Tail Pro:** Long-tail keywords ($25/mes)</w:t>
      </w:r>
    </w:p>
    <w:p>
      <w:pPr>
        <w:pStyle w:val="Heading1"/>
      </w:pPr>
      <w:r>
        <w:t>📊 Herramientas de Análisis de Competencia</w:t>
      </w:r>
    </w:p>
    <w:p>
      <w:pPr/>
      <w:r>
        <w:t>Análisis de Tráfico:</w:t>
      </w:r>
    </w:p>
    <w:p>
      <w:pPr>
        <w:ind w:left="0"/>
      </w:pPr>
      <w:r>
        <w:t>• **SimilarWeb:** Tráfico y comportamiento ($167/mes)</w:t>
      </w:r>
    </w:p>
    <w:p>
      <w:pPr>
        <w:ind w:left="0"/>
      </w:pPr>
      <w:r>
        <w:t>• **Alexa:** Rankings y tráfico (descontinuado)</w:t>
      </w:r>
    </w:p>
    <w:p>
      <w:pPr>
        <w:ind w:left="0"/>
      </w:pPr>
      <w:r>
        <w:t>• **Compete:** Análisis de competencia (descontinuado)</w:t>
      </w:r>
    </w:p>
    <w:p>
      <w:pPr>
        <w:ind w:left="0"/>
      </w:pPr>
      <w:r>
        <w:t>• **Quantcast:** Demografía y comportamiento</w:t>
      </w:r>
    </w:p>
    <w:p>
      <w:pPr>
        <w:ind w:left="0"/>
      </w:pPr>
      <w:r>
        <w:t>• **Google Analytics:** Análisis propio del sitio</w:t>
      </w:r>
    </w:p>
    <w:p>
      <w:pPr/>
      <w:r>
        <w:t>Análisis de Contenido:</w:t>
      </w:r>
    </w:p>
    <w:p>
      <w:pPr>
        <w:ind w:left="0"/>
      </w:pPr>
      <w:r>
        <w:t>• **BuzzSumo:** Contenido viral ($99/mes)</w:t>
      </w:r>
    </w:p>
    <w:p>
      <w:pPr>
        <w:ind w:left="0"/>
      </w:pPr>
      <w:r>
        <w:t>• **ContentKing:** Monitoreo de contenido ($99/mes)</w:t>
      </w:r>
    </w:p>
    <w:p>
      <w:pPr>
        <w:ind w:left="0"/>
      </w:pPr>
      <w:r>
        <w:t>• **Screaming Frog:** Auditoría técnica ($259/año)</w:t>
      </w:r>
    </w:p>
    <w:p>
      <w:pPr>
        <w:ind w:left="0"/>
      </w:pPr>
      <w:r>
        <w:t>• **DeepCrawl:** Análisis de sitio completo ($99/mes)</w:t>
      </w:r>
    </w:p>
    <w:p>
      <w:pPr>
        <w:ind w:left="0"/>
      </w:pPr>
      <w:r>
        <w:t>• **Botify:** Optimización técnica ($99/mes)</w:t>
      </w:r>
    </w:p>
    <w:p>
      <w:pPr>
        <w:pStyle w:val="Heading1"/>
      </w:pPr>
      <w:r>
        <w:t>🎯 Herramientas de Monitoreo de Rankings</w:t>
      </w:r>
    </w:p>
    <w:p>
      <w:pPr/>
      <w:r>
        <w:t>Monitoreo Básico:</w:t>
      </w:r>
    </w:p>
    <w:p>
      <w:pPr>
        <w:ind w:left="0"/>
      </w:pPr>
      <w:r>
        <w:t>• **Google Search Console:** Rankings orgánicos</w:t>
      </w:r>
    </w:p>
    <w:p>
      <w:pPr>
        <w:ind w:left="0"/>
      </w:pPr>
      <w:r>
        <w:t>• **Google Analytics:** Tráfico y conversiones</w:t>
      </w:r>
    </w:p>
    <w:p>
      <w:pPr>
        <w:ind w:left="0"/>
      </w:pPr>
      <w:r>
        <w:t>• **Google My Business:** Rankings locales</w:t>
      </w:r>
    </w:p>
    <w:p>
      <w:pPr>
        <w:ind w:left="0"/>
      </w:pPr>
      <w:r>
        <w:t>• **Bing Webmaster Tools:** Rankings en Bing</w:t>
      </w:r>
    </w:p>
    <w:p>
      <w:pPr>
        <w:ind w:left="0"/>
      </w:pPr>
      <w:r>
        <w:t>• **Yandex Webmaster:** Rankings en Yandex</w:t>
      </w:r>
    </w:p>
    <w:p>
      <w:pPr/>
      <w:r>
        <w:t>Monitoreo Avanzado:</w:t>
      </w:r>
    </w:p>
    <w:p>
      <w:pPr>
        <w:ind w:left="0"/>
      </w:pPr>
      <w:r>
        <w:t>• **SEMrush Position Tracking:** Monitoreo continuo ($119/mes)</w:t>
      </w:r>
    </w:p>
    <w:p>
      <w:pPr>
        <w:ind w:left="0"/>
      </w:pPr>
      <w:r>
        <w:t>• **Ahrefs Rank Tracker:** Seguimiento de posiciones ($99/mes)</w:t>
      </w:r>
    </w:p>
    <w:p>
      <w:pPr>
        <w:ind w:left="0"/>
      </w:pPr>
      <w:r>
        <w:t>• **Moz Pro:** Monitoreo de rankings ($99/mes)</w:t>
      </w:r>
    </w:p>
    <w:p>
      <w:pPr>
        <w:ind w:left="0"/>
      </w:pPr>
      <w:r>
        <w:t>• **AccuRanker:** Monitoreo preciso ($49/mes)</w:t>
      </w:r>
    </w:p>
    <w:p>
      <w:pPr>
        <w:ind w:left="0"/>
      </w:pPr>
      <w:r>
        <w:t>• **SerpWatcher:** Alertas de cambios ($29/mes)</w:t>
      </w:r>
    </w:p>
    <w:p>
      <w:pPr>
        <w:pStyle w:val="Heading1"/>
      </w:pPr>
      <w:r>
        <w:t>📈 Herramientas de Análisis de Backlinks</w:t>
      </w:r>
    </w:p>
    <w:p>
      <w:pPr/>
      <w:r>
        <w:t>Análisis Básico:</w:t>
      </w:r>
    </w:p>
    <w:p>
      <w:pPr>
        <w:ind w:left="0"/>
      </w:pPr>
      <w:r>
        <w:t>• **Google Search Console:** Enlaces entrantes</w:t>
      </w:r>
    </w:p>
    <w:p>
      <w:pPr>
        <w:ind w:left="0"/>
      </w:pPr>
      <w:r>
        <w:t>• **Bing Webmaster Tools:** Enlaces en Bing</w:t>
      </w:r>
    </w:p>
    <w:p>
      <w:pPr>
        <w:ind w:left="0"/>
      </w:pPr>
      <w:r>
        <w:t>• **OpenLinkProfiler:** Análisis gratuito de enlaces</w:t>
      </w:r>
    </w:p>
    <w:p>
      <w:pPr>
        <w:ind w:left="0"/>
      </w:pPr>
      <w:r>
        <w:t>• **Linkody:** Monitoreo básico de enlaces</w:t>
      </w:r>
    </w:p>
    <w:p>
      <w:pPr>
        <w:ind w:left="0"/>
      </w:pPr>
      <w:r>
        <w:t>• **Monitor Backlinks:** Seguimiento de enlaces</w:t>
      </w:r>
    </w:p>
    <w:p>
      <w:pPr/>
      <w:r>
        <w:t>Análisis Avanzado:</w:t>
      </w:r>
    </w:p>
    <w:p>
      <w:pPr>
        <w:ind w:left="0"/>
      </w:pPr>
      <w:r>
        <w:t>• **Ahrefs:** Base de datos masiva de enlaces ($99/mes)</w:t>
      </w:r>
    </w:p>
    <w:p>
      <w:pPr>
        <w:ind w:left="0"/>
      </w:pPr>
      <w:r>
        <w:t>• **SEMrush:** Análisis completo de backlinks ($119/mes)</w:t>
      </w:r>
    </w:p>
    <w:p>
      <w:pPr>
        <w:ind w:left="0"/>
      </w:pPr>
      <w:r>
        <w:t>• **Moz Pro:** Análisis de autoridad ($99/mes)</w:t>
      </w:r>
    </w:p>
    <w:p>
      <w:pPr>
        <w:ind w:left="0"/>
      </w:pPr>
      <w:r>
        <w:t>• **Majestic:** Análisis de enlaces ($49/mes)</w:t>
      </w:r>
    </w:p>
    <w:p>
      <w:pPr>
        <w:ind w:left="0"/>
      </w:pPr>
      <w:r>
        <w:t>• **LinkResearchTools:** Análisis avanzado ($99/mes)</w:t>
      </w:r>
    </w:p>
    <w:p>
      <w:pPr/>
      <w:r>
        <w:t>---</w:t>
      </w:r>
    </w:p>
    <w:p>
      <w:pPr>
        <w:pStyle w:val="Title"/>
      </w:pPr>
      <w:r>
        <w:t>ESTRATEGIAS DE CONTENIDO ESPECÍFICAS POR AUDIENCIA</w:t>
      </w:r>
    </w:p>
    <w:p>
      <w:pPr>
        <w:pStyle w:val="Heading1"/>
      </w:pPr>
      <w:r>
        <w:t>👥 Audiencia B2B (Business to Business)</w:t>
      </w:r>
    </w:p>
    <w:p>
      <w:pPr/>
      <w:r>
        <w:t>Características:</w:t>
      </w:r>
    </w:p>
    <w:p>
      <w:pPr>
        <w:ind w:left="0"/>
      </w:pPr>
      <w:r>
        <w:t>• **Toma de decisiones:** Proceso largo y complejo</w:t>
      </w:r>
    </w:p>
    <w:p>
      <w:pPr>
        <w:ind w:left="0"/>
      </w:pPr>
      <w:r>
        <w:t>• **Investigación:** Extensa antes de comprar</w:t>
      </w:r>
    </w:p>
    <w:p>
      <w:pPr>
        <w:ind w:left="0"/>
      </w:pPr>
      <w:r>
        <w:t>• **Autoridad:** Busca credibilidad y expertise</w:t>
      </w:r>
    </w:p>
    <w:p>
      <w:pPr>
        <w:ind w:left="0"/>
      </w:pPr>
      <w:r>
        <w:t>• **ROI:** Enfocado en retorno de inversión</w:t>
      </w:r>
    </w:p>
    <w:p>
      <w:pPr>
        <w:ind w:left="0"/>
      </w:pPr>
      <w:r>
        <w:t>• **Relaciones:** A largo plazo</w:t>
      </w:r>
    </w:p>
    <w:p>
      <w:pPr/>
      <w:r>
        <w:t>Estrategias de Contenido:</w:t>
      </w:r>
    </w:p>
    <w:p>
      <w:pPr>
        <w:ind w:left="0"/>
      </w:pPr>
      <w:r>
        <w:t>• **White Papers:** 15-20 páginas, descarga gated</w:t>
      </w:r>
    </w:p>
    <w:p>
      <w:pPr>
        <w:ind w:left="0"/>
      </w:pPr>
      <w:r>
        <w:t>• **Webinars:** 45-60 minutos, registro requerido</w:t>
      </w:r>
    </w:p>
    <w:p>
      <w:pPr>
        <w:ind w:left="0"/>
      </w:pPr>
      <w:r>
        <w:t>• **Case Studies:** Resultados específicos con métricas</w:t>
      </w:r>
    </w:p>
    <w:p>
      <w:pPr>
        <w:ind w:left="0"/>
      </w:pPr>
      <w:r>
        <w:t>• **E-books:** 50-100 páginas, contenido educativo</w:t>
      </w:r>
    </w:p>
    <w:p>
      <w:pPr>
        <w:ind w:left="0"/>
      </w:pPr>
      <w:r>
        <w:t>• **Infografías:** Datos complejos visualizados</w:t>
      </w:r>
    </w:p>
    <w:p>
      <w:pPr/>
      <w:r>
        <w:t>Optimización SEO:</w:t>
      </w:r>
    </w:p>
    <w:p>
      <w:pPr>
        <w:ind w:left="0"/>
      </w:pPr>
      <w:r>
        <w:t>• **Palabras clave:** Términos técnicos y específicos</w:t>
      </w:r>
    </w:p>
    <w:p>
      <w:pPr>
        <w:ind w:left="0"/>
      </w:pPr>
      <w:r>
        <w:t>• **Contenido:** Profundo y detallado</w:t>
      </w:r>
    </w:p>
    <w:p>
      <w:pPr>
        <w:ind w:left="0"/>
      </w:pPr>
      <w:r>
        <w:t>• **Autoridad:** Enlaces de sitios de referencia</w:t>
      </w:r>
    </w:p>
    <w:p>
      <w:pPr>
        <w:ind w:left="0"/>
      </w:pPr>
      <w:r>
        <w:t>• **Credibilidad:** Testimonios y certificaciones</w:t>
      </w:r>
    </w:p>
    <w:p>
      <w:pPr>
        <w:ind w:left="0"/>
      </w:pPr>
      <w:r>
        <w:t>• **Conversión:** Formularios de contacto</w:t>
      </w:r>
    </w:p>
    <w:p>
      <w:pPr>
        <w:pStyle w:val="Heading1"/>
      </w:pPr>
      <w:r>
        <w:t>👤 Audiencia B2C (Business to Consumer)</w:t>
      </w:r>
    </w:p>
    <w:p>
      <w:pPr/>
      <w:r>
        <w:t>Características:</w:t>
      </w:r>
    </w:p>
    <w:p>
      <w:pPr>
        <w:ind w:left="0"/>
      </w:pPr>
      <w:r>
        <w:t>• **Toma de decisiones:** Rápida e impulsiva</w:t>
      </w:r>
    </w:p>
    <w:p>
      <w:pPr>
        <w:ind w:left="0"/>
      </w:pPr>
      <w:r>
        <w:t>• **Emociones:** Influenciada por sentimientos</w:t>
      </w:r>
    </w:p>
    <w:p>
      <w:pPr>
        <w:ind w:left="0"/>
      </w:pPr>
      <w:r>
        <w:t>• **Precio:** Sensible a costos y ofertas</w:t>
      </w:r>
    </w:p>
    <w:p>
      <w:pPr>
        <w:ind w:left="0"/>
      </w:pPr>
      <w:r>
        <w:t>• **Conveniencia:** Busca facilidad de uso</w:t>
      </w:r>
    </w:p>
    <w:p>
      <w:pPr>
        <w:ind w:left="0"/>
      </w:pPr>
      <w:r>
        <w:t>• **Social:** Influenciada por reviews y redes</w:t>
      </w:r>
    </w:p>
    <w:p>
      <w:pPr/>
      <w:r>
        <w:t>Estrategias de Contenido:</w:t>
      </w:r>
    </w:p>
    <w:p>
      <w:pPr>
        <w:ind w:left="0"/>
      </w:pPr>
      <w:r>
        <w:t>• **Tutoriales:** Paso a paso con imágenes</w:t>
      </w:r>
    </w:p>
    <w:p>
      <w:pPr>
        <w:ind w:left="0"/>
      </w:pPr>
      <w:r>
        <w:t>• **Listas:** "Top 10", "Mejores", "Guías"</w:t>
      </w:r>
    </w:p>
    <w:p>
      <w:pPr>
        <w:ind w:left="0"/>
      </w:pPr>
      <w:r>
        <w:t>• **Videos:** 2-5 minutos, explicativos</w:t>
      </w:r>
    </w:p>
    <w:p>
      <w:pPr>
        <w:ind w:left="0"/>
      </w:pPr>
      <w:r>
        <w:t>• **Comparaciones:** Productos lado a lado</w:t>
      </w:r>
    </w:p>
    <w:p>
      <w:pPr>
        <w:ind w:left="0"/>
      </w:pPr>
      <w:r>
        <w:t>• **Reviews:** Opiniones detalladas y honestas</w:t>
      </w:r>
    </w:p>
    <w:p>
      <w:pPr/>
      <w:r>
        <w:t>Optimización SEO:</w:t>
      </w:r>
    </w:p>
    <w:p>
      <w:pPr>
        <w:ind w:left="0"/>
      </w:pPr>
      <w:r>
        <w:t>• **Palabras clave:** Términos de búsqueda natural</w:t>
      </w:r>
    </w:p>
    <w:p>
      <w:pPr>
        <w:ind w:left="0"/>
      </w:pPr>
      <w:r>
        <w:t>• **Contenido:** Fácil de leer y entender</w:t>
      </w:r>
    </w:p>
    <w:p>
      <w:pPr>
        <w:ind w:left="0"/>
      </w:pPr>
      <w:r>
        <w:t>• **Visual:** Imágenes y videos atractivos</w:t>
      </w:r>
    </w:p>
    <w:p>
      <w:pPr>
        <w:ind w:left="0"/>
      </w:pPr>
      <w:r>
        <w:t>• **Social:** Compartible en redes sociales</w:t>
      </w:r>
    </w:p>
    <w:p>
      <w:pPr>
        <w:ind w:left="0"/>
      </w:pPr>
      <w:r>
        <w:t>• **Conversión:** Botones de compra prominentes</w:t>
      </w:r>
    </w:p>
    <w:p>
      <w:pPr>
        <w:pStyle w:val="Heading1"/>
      </w:pPr>
      <w:r>
        <w:t>🏢 Audiencia Empresarial</w:t>
      </w:r>
    </w:p>
    <w:p>
      <w:pPr/>
      <w:r>
        <w:t>Características:</w:t>
      </w:r>
    </w:p>
    <w:p>
      <w:pPr>
        <w:ind w:left="0"/>
      </w:pPr>
      <w:r>
        <w:t>• **Presupuesto:** Decisiones basadas en presupuesto</w:t>
      </w:r>
    </w:p>
    <w:p>
      <w:pPr>
        <w:ind w:left="0"/>
      </w:pPr>
      <w:r>
        <w:t>• **Comité:** Múltiples personas involucradas</w:t>
      </w:r>
    </w:p>
    <w:p>
      <w:pPr>
        <w:ind w:left="0"/>
      </w:pPr>
      <w:r>
        <w:t>• **Proceso:** Formal y estructurado</w:t>
      </w:r>
    </w:p>
    <w:p>
      <w:pPr>
        <w:ind w:left="0"/>
      </w:pPr>
      <w:r>
        <w:t>• **Riesgo:** Aversión al riesgo</w:t>
      </w:r>
    </w:p>
    <w:p>
      <w:pPr>
        <w:ind w:left="0"/>
      </w:pPr>
      <w:r>
        <w:t>• **Soporte:** Necesita soporte continuo</w:t>
      </w:r>
    </w:p>
    <w:p>
      <w:pPr/>
      <w:r>
        <w:t>Estrategias de Contenido:</w:t>
      </w:r>
    </w:p>
    <w:p>
      <w:pPr>
        <w:ind w:left="0"/>
      </w:pPr>
      <w:r>
        <w:t>• **Proposiciones de valor:** Beneficios claros</w:t>
      </w:r>
    </w:p>
    <w:p>
      <w:pPr>
        <w:ind w:left="0"/>
      </w:pPr>
      <w:r>
        <w:t>• **ROI Calculators:** Herramientas de cálculo</w:t>
      </w:r>
    </w:p>
    <w:p>
      <w:pPr>
        <w:ind w:left="0"/>
      </w:pPr>
      <w:r>
        <w:t>• **Security Reports:** Informes de seguridad</w:t>
      </w:r>
    </w:p>
    <w:p>
      <w:pPr>
        <w:ind w:left="0"/>
      </w:pPr>
      <w:r>
        <w:t>• **Compliance Guides:** Guías de cumplimiento</w:t>
      </w:r>
    </w:p>
    <w:p>
      <w:pPr>
        <w:ind w:left="0"/>
      </w:pPr>
      <w:r>
        <w:t>• **Implementation Plans:** Planes de implementación</w:t>
      </w:r>
    </w:p>
    <w:p>
      <w:pPr/>
      <w:r>
        <w:t>Optimización SEO:</w:t>
      </w:r>
    </w:p>
    <w:p>
      <w:pPr>
        <w:ind w:left="0"/>
      </w:pPr>
      <w:r>
        <w:t>• **Palabras clave:** Términos empresariales</w:t>
      </w:r>
    </w:p>
    <w:p>
      <w:pPr>
        <w:ind w:left="0"/>
      </w:pPr>
      <w:r>
        <w:t>• **Contenido:** Formal y profesional</w:t>
      </w:r>
    </w:p>
    <w:p>
      <w:pPr>
        <w:ind w:left="0"/>
      </w:pPr>
      <w:r>
        <w:t>• **Autoridad:** Enlaces de sitios empresariales</w:t>
      </w:r>
    </w:p>
    <w:p>
      <w:pPr>
        <w:ind w:left="0"/>
      </w:pPr>
      <w:r>
        <w:t>• **Credibilidad:** Certificaciones y acreditaciones</w:t>
      </w:r>
    </w:p>
    <w:p>
      <w:pPr>
        <w:ind w:left="0"/>
      </w:pPr>
      <w:r>
        <w:t>• **Conversión:** Demos y pruebas gratuitas</w:t>
      </w:r>
    </w:p>
    <w:p>
      <w:pPr>
        <w:pStyle w:val="Heading1"/>
      </w:pPr>
      <w:r>
        <w:t>🎓 Audiencia Educativa</w:t>
      </w:r>
    </w:p>
    <w:p>
      <w:pPr/>
      <w:r>
        <w:t>Características:</w:t>
      </w:r>
    </w:p>
    <w:p>
      <w:pPr>
        <w:ind w:left="0"/>
      </w:pPr>
      <w:r>
        <w:t>• **Aprendizaje:** Busca conocimiento y habilidades</w:t>
      </w:r>
    </w:p>
    <w:p>
      <w:pPr>
        <w:ind w:left="0"/>
      </w:pPr>
      <w:r>
        <w:t>• **Certificación:** Necesita credenciales</w:t>
      </w:r>
    </w:p>
    <w:p>
      <w:pPr>
        <w:ind w:left="0"/>
      </w:pPr>
      <w:r>
        <w:t>• **Precio:** Sensible a costos educativos</w:t>
      </w:r>
    </w:p>
    <w:p>
      <w:pPr>
        <w:ind w:left="0"/>
      </w:pPr>
      <w:r>
        <w:t>• **Tiempo:** Limitado por horarios</w:t>
      </w:r>
    </w:p>
    <w:p>
      <w:pPr>
        <w:ind w:left="0"/>
      </w:pPr>
      <w:r>
        <w:t>• **Calidad:** Busca contenido de alta calidad</w:t>
      </w:r>
    </w:p>
    <w:p>
      <w:pPr/>
      <w:r>
        <w:t>Estrategias de Contenido:</w:t>
      </w:r>
    </w:p>
    <w:p>
      <w:pPr>
        <w:ind w:left="0"/>
      </w:pPr>
      <w:r>
        <w:t>• **Cursos online:** Estructurados y progresivos</w:t>
      </w:r>
    </w:p>
    <w:p>
      <w:pPr>
        <w:ind w:left="0"/>
      </w:pPr>
      <w:r>
        <w:t>• **Tutoriales:** Paso a paso detallados</w:t>
      </w:r>
    </w:p>
    <w:p>
      <w:pPr>
        <w:ind w:left="0"/>
      </w:pPr>
      <w:r>
        <w:t>• **Recursos:** Plantillas, herramientas, guías</w:t>
      </w:r>
    </w:p>
    <w:p>
      <w:pPr>
        <w:ind w:left="0"/>
      </w:pPr>
      <w:r>
        <w:t>• **Certificaciones:** Programas de certificación</w:t>
      </w:r>
    </w:p>
    <w:p>
      <w:pPr>
        <w:ind w:left="0"/>
      </w:pPr>
      <w:r>
        <w:t>• **Comunidad:** Foros y grupos de estudio</w:t>
      </w:r>
    </w:p>
    <w:p>
      <w:pPr/>
      <w:r>
        <w:t>Optimización SEO:</w:t>
      </w:r>
    </w:p>
    <w:p>
      <w:pPr>
        <w:ind w:left="0"/>
      </w:pPr>
      <w:r>
        <w:t>• **Palabras clave:** Términos educativos</w:t>
      </w:r>
    </w:p>
    <w:p>
      <w:pPr>
        <w:ind w:left="0"/>
      </w:pPr>
      <w:r>
        <w:t>• **Contenido:** Educativo y preciso</w:t>
      </w:r>
    </w:p>
    <w:p>
      <w:pPr>
        <w:ind w:left="0"/>
      </w:pPr>
      <w:r>
        <w:t>• **Autoridad:** Enlaces de instituciones educativas</w:t>
      </w:r>
    </w:p>
    <w:p>
      <w:pPr>
        <w:ind w:left="0"/>
      </w:pPr>
      <w:r>
        <w:t>• **Credibilidad:** Instructores certificados</w:t>
      </w:r>
    </w:p>
    <w:p>
      <w:pPr>
        <w:ind w:left="0"/>
      </w:pPr>
      <w:r>
        <w:t>• **Conversión:** Registro en cursos</w:t>
      </w:r>
    </w:p>
    <w:p>
      <w:pPr/>
      <w:r>
        <w:t>---</w:t>
      </w:r>
    </w:p>
    <w:p>
      <w:pPr>
        <w:pStyle w:val="Title"/>
      </w:pPr>
      <w:r>
        <w:t>CONCLUSIONES FINALES Y PRÓXIMOS PASOS</w:t>
      </w:r>
    </w:p>
    <w:p>
      <w:pPr>
        <w:pStyle w:val="Heading1"/>
      </w:pPr>
      <w:r>
        <w:t>🎯 Resumen Ejecutivo Completo</w:t>
      </w:r>
    </w:p>
    <w:p>
      <w:pPr/>
      <w:r>
        <w:t>El documento ultra completo definitivo incluye:</w:t>
      </w:r>
    </w:p>
    <w:p>
      <w:pPr>
        <w:ind w:left="0"/>
      </w:pPr>
      <w:r>
        <w:t>• **Frases populares de búsqueda** con volúmenes específicos</w:t>
      </w:r>
    </w:p>
    <w:p>
      <w:pPr>
        <w:ind w:left="0"/>
      </w:pPr>
      <w:r>
        <w:t>• **Estrategias SEO avanzadas** con métricas detalladas</w:t>
      </w:r>
    </w:p>
    <w:p>
      <w:pPr>
        <w:ind w:left="0"/>
      </w:pPr>
      <w:r>
        <w:t>• **Casos de estudio reales** con resultados comprobados</w:t>
      </w:r>
    </w:p>
    <w:p>
      <w:pPr>
        <w:ind w:left="0"/>
      </w:pPr>
      <w:r>
        <w:t>• **Estrategias por industria** específicas y detalladas</w:t>
      </w:r>
    </w:p>
    <w:p>
      <w:pPr>
        <w:ind w:left="0"/>
      </w:pPr>
      <w:r>
        <w:t>• **Análisis de competencia** metodológico y profundo</w:t>
      </w:r>
    </w:p>
    <w:p>
      <w:pPr>
        <w:ind w:left="0"/>
      </w:pPr>
      <w:r>
        <w:t>• **Estrategias por tipo de búsqueda** optimizadas</w:t>
      </w:r>
    </w:p>
    <w:p>
      <w:pPr>
        <w:ind w:left="0"/>
      </w:pPr>
      <w:r>
        <w:t>• **Métricas de rendimiento** avanzadas y específicas</w:t>
      </w:r>
    </w:p>
    <w:p>
      <w:pPr>
        <w:ind w:left="0"/>
      </w:pPr>
      <w:r>
        <w:t>• **Herramientas de análisis** gratuitas y de pago</w:t>
      </w:r>
    </w:p>
    <w:p>
      <w:pPr>
        <w:ind w:left="0"/>
      </w:pPr>
      <w:r>
        <w:t>• **Estrategias por audiencia** personalizadas</w:t>
      </w:r>
    </w:p>
    <w:p>
      <w:pPr>
        <w:ind w:left="0"/>
      </w:pPr>
      <w:r>
        <w:t>• **Análisis de tendencias futuras** 2025-2030</w:t>
      </w:r>
    </w:p>
    <w:p>
      <w:pPr>
        <w:ind w:left="0"/>
      </w:pPr>
      <w:r>
        <w:t>• **Herramientas del futuro** con IA avanzada</w:t>
      </w:r>
    </w:p>
    <w:p>
      <w:pPr>
        <w:ind w:left="0"/>
      </w:pPr>
      <w:r>
        <w:t>• **Plan de implementación** inmediato y a largo plazo</w:t>
      </w:r>
    </w:p>
    <w:p>
      <w:pPr>
        <w:pStyle w:val="Heading1"/>
      </w:pPr>
      <w:r>
        <w:t>🚀 Plan de Acción Definitivo</w:t>
      </w:r>
    </w:p>
    <w:p>
      <w:pPr/>
      <w:r>
        <w:t>Próximos 30 días:</w:t>
      </w:r>
    </w:p>
    <w:p>
      <w:pPr>
        <w:ind w:left="0"/>
      </w:pPr>
      <w:r>
        <w:t>1. **Auditoría completa** del sitio actual</w:t>
      </w:r>
    </w:p>
    <w:p>
      <w:pPr>
        <w:ind w:left="0"/>
      </w:pPr>
      <w:r>
        <w:t>2. **Análisis de competencia** detallado</w:t>
      </w:r>
    </w:p>
    <w:p>
      <w:pPr>
        <w:ind w:left="0"/>
      </w:pPr>
      <w:r>
        <w:t>3. **Selección de herramientas** según presupuesto</w:t>
      </w:r>
    </w:p>
    <w:p>
      <w:pPr>
        <w:ind w:left="0"/>
      </w:pPr>
      <w:r>
        <w:t>4. **Formación del equipo** en nuevas estrategias</w:t>
      </w:r>
    </w:p>
    <w:p>
      <w:pPr/>
      <w:r>
        <w:t>Próximos 90 días:</w:t>
      </w:r>
    </w:p>
    <w:p>
      <w:pPr>
        <w:ind w:left="0"/>
      </w:pPr>
      <w:r>
        <w:t>1. **Implementación** de estrategias básicas</w:t>
      </w:r>
    </w:p>
    <w:p>
      <w:pPr>
        <w:ind w:left="0"/>
      </w:pPr>
      <w:r>
        <w:t>2. **Creación de contenido** optimizado</w:t>
      </w:r>
    </w:p>
    <w:p>
      <w:pPr>
        <w:ind w:left="0"/>
      </w:pPr>
      <w:r>
        <w:t>3. **Monitoreo** de métricas clave</w:t>
      </w:r>
    </w:p>
    <w:p>
      <w:pPr>
        <w:ind w:left="0"/>
      </w:pPr>
      <w:r>
        <w:t>4. **Ajustes** basados en resultados</w:t>
      </w:r>
    </w:p>
    <w:p>
      <w:pPr/>
      <w:r>
        <w:t>Próximos 12 meses:</w:t>
      </w:r>
    </w:p>
    <w:p>
      <w:pPr>
        <w:ind w:left="0"/>
      </w:pPr>
      <w:r>
        <w:t>1. **Escalamiento** de estrategias exitosas</w:t>
      </w:r>
    </w:p>
    <w:p>
      <w:pPr>
        <w:ind w:left="0"/>
      </w:pPr>
      <w:r>
        <w:t>2. **Inversión** en herramientas avanzadas</w:t>
      </w:r>
    </w:p>
    <w:p>
      <w:pPr>
        <w:ind w:left="0"/>
      </w:pPr>
      <w:r>
        <w:t>3. **Preparación** para tendencias futuras</w:t>
      </w:r>
    </w:p>
    <w:p>
      <w:pPr>
        <w:ind w:left="0"/>
      </w:pPr>
      <w:r>
        <w:t>4. **Liderazgo** en el nicho</w:t>
      </w:r>
    </w:p>
    <w:p>
      <w:pPr>
        <w:pStyle w:val="Heading1"/>
      </w:pPr>
      <w:r>
        <w:t>🔗 **ESTRATEGIAS AVANZADAS DE ANCHOR TEXT Y LINK BUILDING**</w:t>
      </w:r>
    </w:p>
    <w:p>
      <w:pPr>
        <w:pStyle w:val="Heading2"/>
      </w:pPr>
      <w:r>
        <w:t>**Fórmulas Psicológicas para Anchor Texts**</w:t>
      </w:r>
    </w:p>
    <w:p>
      <w:pPr>
        <w:pStyle w:val="Heading3"/>
      </w:pPr>
      <w:r>
        <w:t>**Fórmula de Disonancia Cognitiva**</w:t>
      </w:r>
    </w:p>
    <w:p>
      <w:pPr/>
      <w:r>
        <w:t>Estructura: [Problema Actual] + [Consecuencia Negativa] + [IA Marketing] + [Solución Positiva]</w:t>
      </w:r>
    </w:p>
    <w:p>
      <w:pPr/>
      <w:r>
        <w:t>Ejemplos de Anchor Texts:</w:t>
      </w:r>
    </w:p>
    <w:p>
      <w:pPr>
        <w:ind w:left="0"/>
      </w:pPr>
      <w:r>
        <w:t>• "¿Tu Marketing No Funciona? Pierdes Clientes Cada Día - IA Marketing que Convierte"</w:t>
      </w:r>
    </w:p>
    <w:p>
      <w:pPr>
        <w:ind w:left="0"/>
      </w:pPr>
      <w:r>
        <w:t>• "¿Frustrado con Bajas Ventas? Tu Competencia Te Supera - IA Marketing que Triunfa"</w:t>
      </w:r>
    </w:p>
    <w:p>
      <w:pPr>
        <w:ind w:left="0"/>
      </w:pPr>
      <w:r>
        <w:t>• "¿Cansado de Marketing Inefectivo? Desperdicias Dinero - IA Marketing que Funciona"</w:t>
      </w:r>
    </w:p>
    <w:p>
      <w:pPr>
        <w:ind w:left="0"/>
      </w:pPr>
      <w:r>
        <w:t>• "¿Tu ROI es Bajo? Desperdicias $10,000+ Mensuales - IA Marketing que Multiplica Ganancias"</w:t>
      </w:r>
    </w:p>
    <w:p>
      <w:pPr>
        <w:ind w:left="0"/>
      </w:pPr>
      <w:r>
        <w:t>• "¿Sin Clientes Nuevos? Tu Negocio se Estanca - IA Marketing que Atrae Masas"</w:t>
      </w:r>
    </w:p>
    <w:p>
      <w:pPr>
        <w:ind w:left="0"/>
      </w:pPr>
      <w:r>
        <w:t>• "¿Marketing Costoso? Pagas Demasiado por Pocos Resultados - IA Marketing Eficiente"</w:t>
      </w:r>
    </w:p>
    <w:p>
      <w:pPr>
        <w:ind w:left="0"/>
      </w:pPr>
      <w:r>
        <w:t>• "¿Contenido Aburrido? Tu Audiencia Te Ignora - IA Marketing que Engancha"</w:t>
      </w:r>
    </w:p>
    <w:p>
      <w:pPr>
        <w:ind w:left="0"/>
      </w:pPr>
      <w:r>
        <w:t>• "¿Redes Sociales Vacías? Pierdes Oportunidades Diarias - IA Marketing que Llena Seguidores"</w:t>
      </w:r>
    </w:p>
    <w:p>
      <w:pPr>
        <w:ind w:left="0"/>
      </w:pPr>
      <w:r>
        <w:t>• "¿Emails No Abiertos? Tu Mensaje se Pierde - IA Marketing que Captura Atención"</w:t>
      </w:r>
    </w:p>
    <w:p>
      <w:pPr>
        <w:ind w:left="0"/>
      </w:pPr>
      <w:r>
        <w:t>• "¿Anuncios Caros? Quemas Dinero Sin Vender - IA Marketing que Convierte a Menor Costo"</w:t>
      </w:r>
    </w:p>
    <w:p>
      <w:pPr>
        <w:pStyle w:val="Heading3"/>
      </w:pPr>
      <w:r>
        <w:t>**Fórmula de Escasez Psicológica**</w:t>
      </w:r>
    </w:p>
    <w:p>
      <w:pPr/>
      <w:r>
        <w:t>Estructura: [Limitación] + [IA Marketing] + [Oportunidad Única] + [Consecuencia de No Actuar]</w:t>
      </w:r>
    </w:p>
    <w:p>
      <w:pPr/>
      <w:r>
        <w:t>Ejemplos de Anchor Texts:</w:t>
      </w:r>
    </w:p>
    <w:p>
      <w:pPr>
        <w:ind w:left="0"/>
      </w:pPr>
      <w:r>
        <w:t>• "Solo 5 Plazas Restantes: IA Marketing Elite - No Te Quedes Fuera"</w:t>
      </w:r>
    </w:p>
    <w:p>
      <w:pPr>
        <w:ind w:left="0"/>
      </w:pPr>
      <w:r>
        <w:t>• "Última Semana: IA Marketing Exclusivo - Oportunidad que No Volverá"</w:t>
      </w:r>
    </w:p>
    <w:p>
      <w:pPr>
        <w:ind w:left="0"/>
      </w:pPr>
      <w:r>
        <w:t>• "Solo para 10 Personas: IA Marketing VIP - Acceso Limitado"</w:t>
      </w:r>
    </w:p>
    <w:p>
      <w:pPr>
        <w:ind w:left="0"/>
      </w:pPr>
      <w:r>
        <w:t>• "Solo 3 Días: IA Marketing Masterclass - Después se Cierra para Siempre"</w:t>
      </w:r>
    </w:p>
    <w:p>
      <w:pPr>
        <w:ind w:left="0"/>
      </w:pPr>
      <w:r>
        <w:t>• "Solo 50 Empresas: IA Marketing Premium - Lista de Espera de 6 Meses"</w:t>
      </w:r>
    </w:p>
    <w:p>
      <w:pPr>
        <w:ind w:left="0"/>
      </w:pPr>
      <w:r>
        <w:t>• "Solo 24 Horas: IA Marketing Bootcamp - Última Oportunidad del Año"</w:t>
      </w:r>
    </w:p>
    <w:p>
      <w:pPr>
        <w:ind w:left="0"/>
      </w:pPr>
      <w:r>
        <w:t>• "Solo 1 Plaza: IA Marketing 1-on-1 - Mentoría Exclusiva Limitada"</w:t>
      </w:r>
    </w:p>
    <w:p>
      <w:pPr>
        <w:ind w:left="0"/>
      </w:pPr>
      <w:r>
        <w:t>• "Solo 7 Días: IA Marketing Intensivo - Después Precio Sube 300%"</w:t>
      </w:r>
    </w:p>
    <w:p>
      <w:pPr>
        <w:ind w:left="0"/>
      </w:pPr>
      <w:r>
        <w:t>• "Solo 20 Personas: IA Marketing VIP - Selección Rigurosa Aplicar YA"</w:t>
      </w:r>
    </w:p>
    <w:p>
      <w:pPr>
        <w:ind w:left="0"/>
      </w:pPr>
      <w:r>
        <w:t>• "Solo 2 Horas: IA Marketing Webinar - Acceso Temporal Limitado"</w:t>
      </w:r>
    </w:p>
    <w:p>
      <w:pPr>
        <w:pStyle w:val="Heading2"/>
      </w:pPr>
      <w:r>
        <w:t>**Fórmulas de Persuasión para SEO**</w:t>
      </w:r>
    </w:p>
    <w:p>
      <w:pPr>
        <w:pStyle w:val="Heading3"/>
      </w:pPr>
      <w:r>
        <w:t>**Fórmula AIDA Avanzada para Anchor Texts**</w:t>
      </w:r>
    </w:p>
    <w:p>
      <w:pPr/>
      <w:r>
        <w:t>Estructura: [Atención] + [Interés] + [Deseo] + [Acción] + [IA Marketing]</w:t>
      </w:r>
    </w:p>
    <w:p>
      <w:pPr/>
      <w:r>
        <w:t>Ejemplos:</w:t>
      </w:r>
    </w:p>
    <w:p>
      <w:pPr>
        <w:ind w:left="0"/>
      </w:pPr>
      <w:r>
        <w:t>• "¡ATENCIÓN! Descubre el Secreto IA Marketing que Interesa a 10,000+ Empresas - Desea Más Ventas - Actúa HOY"</w:t>
      </w:r>
    </w:p>
    <w:p>
      <w:pPr>
        <w:ind w:left="0"/>
      </w:pPr>
      <w:r>
        <w:t>• "¡IMPACTO! IA Marketing que Interesa a Millones - Deseas Triunfar - Comienza YA"</w:t>
      </w:r>
    </w:p>
    <w:p>
      <w:pPr>
        <w:ind w:left="0"/>
      </w:pPr>
      <w:r>
        <w:t>• "¡REVELACIÓN! IA Marketing que Despierta Interés - Deseas Éxito - Únete AHORA"</w:t>
      </w:r>
    </w:p>
    <w:p>
      <w:pPr>
        <w:ind w:left="0"/>
      </w:pPr>
      <w:r>
        <w:t>• "¡ALERTA! IA Marketing que Revoluciona el Mercado - Deseas Liderar - Únete INMEDIATAMENTE"</w:t>
      </w:r>
    </w:p>
    <w:p>
      <w:pPr>
        <w:ind w:left="0"/>
      </w:pPr>
      <w:r>
        <w:t>• "¡URGENTE! IA Marketing que Cambia Todo - Deseas Dominar - Comienza AHORA"</w:t>
      </w:r>
    </w:p>
    <w:p>
      <w:pPr>
        <w:ind w:left="0"/>
      </w:pPr>
      <w:r>
        <w:t>• "¡EXCLUSIVO! IA Marketing que Nadie Conoce - Deseas Ventaja - Accede YA"</w:t>
      </w:r>
    </w:p>
    <w:p>
      <w:pPr>
        <w:ind w:left="0"/>
      </w:pPr>
      <w:r>
        <w:t>• "¡SORPRENDENTE! IA Marketing que Multiplica Ingresos - Deseas Riqueza - Actúa HOY"</w:t>
      </w:r>
    </w:p>
    <w:p>
      <w:pPr>
        <w:ind w:left="0"/>
      </w:pPr>
      <w:r>
        <w:t>• "¡INCREÍBLE! IA Marketing que Funciona 24/7 - Deseas Automatizar - Empieza YA"</w:t>
      </w:r>
    </w:p>
    <w:p>
      <w:pPr>
        <w:ind w:left="0"/>
      </w:pPr>
      <w:r>
        <w:t>• "¡REVOLUCIONARIO! IA Marketing que Supera Competencia - Deseas Ganar - Únete AHORA"</w:t>
      </w:r>
    </w:p>
    <w:p>
      <w:pPr>
        <w:ind w:left="0"/>
      </w:pPr>
      <w:r>
        <w:t>• "¡EXTRAORDINARIO! IA Marketing que Convierte Masas - Deseas Éxito - Comienza INMEDIATAMENTE"</w:t>
      </w:r>
    </w:p>
    <w:p>
      <w:pPr>
        <w:pStyle w:val="Heading3"/>
      </w:pPr>
      <w:r>
        <w:t>**Fórmula de Prueba Social para Link Building**</w:t>
      </w:r>
    </w:p>
    <w:p>
      <w:pPr/>
      <w:r>
        <w:t>Estructura: [Número] + [Personas/Empresas] + [Acción] + [IA Marketing] + [Resultado]</w:t>
      </w:r>
    </w:p>
    <w:p>
      <w:pPr/>
      <w:r>
        <w:t>Ejemplos:</w:t>
      </w:r>
    </w:p>
    <w:p>
      <w:pPr>
        <w:ind w:left="0"/>
      </w:pPr>
      <w:r>
        <w:t>• "50,000+ Empresas Ya Usan IA Marketing - Aumentan Ventas 300%"</w:t>
      </w:r>
    </w:p>
    <w:p>
      <w:pPr>
        <w:ind w:left="0"/>
      </w:pPr>
      <w:r>
        <w:t>• "10,000+ Profesionales Confían en IA Marketing - Triunfan Diariamente"</w:t>
      </w:r>
    </w:p>
    <w:p>
      <w:pPr>
        <w:ind w:left="0"/>
      </w:pPr>
      <w:r>
        <w:t>• "1,000+ Casos de Éxito IA Marketing - Resultados Comprobados"</w:t>
      </w:r>
    </w:p>
    <w:p>
      <w:pPr>
        <w:ind w:left="0"/>
      </w:pPr>
      <w:r>
        <w:t>• "100,000+ Emprendedores Usan IA Marketing - Multiplican Ingresos 500%"</w:t>
      </w:r>
    </w:p>
    <w:p>
      <w:pPr>
        <w:ind w:left="0"/>
      </w:pPr>
      <w:r>
        <w:t>• "25,000+ Startups Confían en IA Marketing - Crean Imperios Digitales"</w:t>
      </w:r>
    </w:p>
    <w:p>
      <w:pPr>
        <w:ind w:left="0"/>
      </w:pPr>
      <w:r>
        <w:t>• "5,000+ CEOs Recomiendan IA Marketing - Transforman Sus Negocios"</w:t>
      </w:r>
    </w:p>
    <w:p>
      <w:pPr>
        <w:ind w:left="0"/>
      </w:pPr>
      <w:r>
        <w:t>• "75,000+ Marketers Adoptan IA Marketing - Dominan Sus Mercados"</w:t>
      </w:r>
    </w:p>
    <w:p>
      <w:pPr>
        <w:ind w:left="0"/>
      </w:pPr>
      <w:r>
        <w:t>• "15,000+ Agencias Usan IA Marketing - Superan a la Competencia"</w:t>
      </w:r>
    </w:p>
    <w:p>
      <w:pPr>
        <w:ind w:left="0"/>
      </w:pPr>
      <w:r>
        <w:t>• "200,000+ Empresarios Aplican IA Marketing - Alcanzan Libertad Financiera"</w:t>
      </w:r>
    </w:p>
    <w:p>
      <w:pPr>
        <w:ind w:left="0"/>
      </w:pPr>
      <w:r>
        <w:t>• "30,000+ Inversores Apuestan por IA Marketing - Obtienen ROI Masivo"</w:t>
      </w:r>
    </w:p>
    <w:p>
      <w:pPr>
        <w:pStyle w:val="Heading2"/>
      </w:pPr>
      <w:r>
        <w:t>**Estrategias de Storytelling para Anchor Texts**</w:t>
      </w:r>
    </w:p>
    <w:p>
      <w:pPr>
        <w:pStyle w:val="Heading3"/>
      </w:pPr>
      <w:r>
        <w:t>**Fórmula de Transformación Personal**</w:t>
      </w:r>
    </w:p>
    <w:p>
      <w:pPr/>
      <w:r>
        <w:t>Estructura: [Antes] + [Problema] + [IA Marketing] + [Después] + [Resultado]</w:t>
      </w:r>
    </w:p>
    <w:p>
      <w:pPr/>
      <w:r>
        <w:t>Ejemplos:</w:t>
      </w:r>
    </w:p>
    <w:p>
      <w:pPr>
        <w:ind w:left="0"/>
      </w:pPr>
      <w:r>
        <w:t>• "De 0 a 100 Clientes: Mi Historia con IA Marketing - De Fracaso a Éxito"</w:t>
      </w:r>
    </w:p>
    <w:p>
      <w:pPr>
        <w:ind w:left="0"/>
      </w:pPr>
      <w:r>
        <w:t>• "De $1K a $100K: Cómo IA Marketing Cambió Mi Vida - Historia Real"</w:t>
      </w:r>
    </w:p>
    <w:p>
      <w:pPr>
        <w:ind w:left="0"/>
      </w:pPr>
      <w:r>
        <w:t>• "De Desempleado a CEO: IA Marketing que Transformó Mi Destino"</w:t>
      </w:r>
    </w:p>
    <w:p>
      <w:pPr>
        <w:ind w:left="0"/>
      </w:pPr>
      <w:r>
        <w:t>• "De $500 a $50K Mensuales: IA Marketing que Revolucionó Mi Negocio - Testimonio Verificado"</w:t>
      </w:r>
    </w:p>
    <w:p>
      <w:pPr>
        <w:ind w:left="0"/>
      </w:pPr>
      <w:r>
        <w:t>• "De Quiebra a Millonario: IA Marketing que Salvó Mi Empresa - Caso Documentado"</w:t>
      </w:r>
    </w:p>
    <w:p>
      <w:pPr>
        <w:ind w:left="0"/>
      </w:pPr>
      <w:r>
        <w:t>• "De Empleado a Emprendedor: IA Marketing que Me Dio Libertad - Historia Inspiradora"</w:t>
      </w:r>
    </w:p>
    <w:p>
      <w:pPr>
        <w:ind w:left="0"/>
      </w:pPr>
      <w:r>
        <w:t>• "De Principiante a Experto: IA Marketing que Me Hizo Profesional - Transformación Real"</w:t>
      </w:r>
    </w:p>
    <w:p>
      <w:pPr>
        <w:ind w:left="0"/>
      </w:pPr>
      <w:r>
        <w:t>• "De Fracaso a Líder: IA Marketing que Me Posicionó como Autoridad - Éxito Comprobado"</w:t>
      </w:r>
    </w:p>
    <w:p>
      <w:pPr>
        <w:ind w:left="0"/>
      </w:pPr>
      <w:r>
        <w:t>• "De Incertidumbre a Confianza: IA Marketing que Me Dio Claridad - Cambio Radical"</w:t>
      </w:r>
    </w:p>
    <w:p>
      <w:pPr>
        <w:ind w:left="0"/>
      </w:pPr>
      <w:r>
        <w:t>• "De Luchador a Triunfador: IA Marketing que Me Llevó a la Cima - Metamorfosis Total"</w:t>
      </w:r>
    </w:p>
    <w:p>
      <w:pPr>
        <w:pStyle w:val="Heading3"/>
      </w:pPr>
      <w:r>
        <w:t>**Fórmula de Caso de Éxito**</w:t>
      </w:r>
    </w:p>
    <w:p>
      <w:pPr/>
      <w:r>
        <w:t>Estructura: [Empresa/Persona] + [Situación Inicial] + [IA Marketing] + [Proceso] + [Resultado Final]</w:t>
      </w:r>
    </w:p>
    <w:p>
      <w:pPr/>
      <w:r>
        <w:t>Ejemplos:</w:t>
      </w:r>
    </w:p>
    <w:p>
      <w:pPr>
        <w:ind w:left="0"/>
      </w:pPr>
      <w:r>
        <w:t>• "Startup XYZ: De Quiebra a $1M - IA Marketing en 6 Meses - Caso Real"</w:t>
      </w:r>
    </w:p>
    <w:p>
      <w:pPr>
        <w:ind w:left="0"/>
      </w:pPr>
      <w:r>
        <w:t>• "Empresa ABC: +500% Ventas - IA Marketing Implementado - Resultados Documentados"</w:t>
      </w:r>
    </w:p>
    <w:p>
      <w:pPr>
        <w:ind w:left="0"/>
      </w:pPr>
      <w:r>
        <w:t>• "Freelancer DEF: De $500 a $50K - IA Marketing Estratégico - Testimonio Verificado"</w:t>
      </w:r>
    </w:p>
    <w:p>
      <w:pPr>
        <w:ind w:left="0"/>
      </w:pPr>
      <w:r>
        <w:t>• "E-commerce ABC: De $10K a $500K - IA Marketing Automatizado - Caso Estudiado"</w:t>
      </w:r>
    </w:p>
    <w:p>
      <w:pPr>
        <w:ind w:left="0"/>
      </w:pPr>
      <w:r>
        <w:t>• "Agencia XYZ: De 5 a 500 Clientes - IA Marketing Escalable - Historia Verificada"</w:t>
      </w:r>
    </w:p>
    <w:p>
      <w:pPr>
        <w:ind w:left="0"/>
      </w:pPr>
      <w:r>
        <w:t>• "Consultor DEF: De $2K a $200K - IA Marketing Personalizado - Testimonio Real"</w:t>
      </w:r>
    </w:p>
    <w:p>
      <w:pPr>
        <w:ind w:left="0"/>
      </w:pPr>
      <w:r>
        <w:t>• "Restaurante GHI: De Vacío a Lleno - IA Marketing Local - Transformación Comprobada"</w:t>
      </w:r>
    </w:p>
    <w:p>
      <w:pPr>
        <w:ind w:left="0"/>
      </w:pPr>
      <w:r>
        <w:t>• "Coach JKL: De Desconocido a Influencer - IA Marketing de Contenido - Éxito Medible"</w:t>
      </w:r>
    </w:p>
    <w:p>
      <w:pPr>
        <w:ind w:left="0"/>
      </w:pPr>
      <w:r>
        <w:t>• "Tienda MNO: De 0 a 10,000 Seguidores - IA Marketing Social - Crecimiento Explosivo"</w:t>
      </w:r>
    </w:p>
    <w:p>
      <w:pPr>
        <w:ind w:left="0"/>
      </w:pPr>
      <w:r>
        <w:t>• "Servicio PQR: De $5K a $500K - IA Marketing de Conversión - Resultados Extraordinarios"</w:t>
      </w:r>
    </w:p>
    <w:p>
      <w:pPr>
        <w:pStyle w:val="Heading2"/>
      </w:pPr>
      <w:r>
        <w:t>**Fórmulas de Contraste para Diferenciación**</w:t>
      </w:r>
    </w:p>
    <w:p>
      <w:pPr>
        <w:pStyle w:val="Heading3"/>
      </w:pPr>
      <w:r>
        <w:t>**Fórmula Antes vs Después**</w:t>
      </w:r>
    </w:p>
    <w:p>
      <w:pPr/>
      <w:r>
        <w:t>Estructura: [Antes: Problema] + [Después: Solución] + [IA Marketing] + [Transformación]</w:t>
      </w:r>
    </w:p>
    <w:p>
      <w:pPr/>
      <w:r>
        <w:t>Ejemplos:</w:t>
      </w:r>
    </w:p>
    <w:p>
      <w:pPr>
        <w:ind w:left="0"/>
      </w:pPr>
      <w:r>
        <w:t>• "Antes: Marketing Inefectivo - Después: Ventas Explosivas - IA Marketing que Transforma"</w:t>
      </w:r>
    </w:p>
    <w:p>
      <w:pPr>
        <w:ind w:left="0"/>
      </w:pPr>
      <w:r>
        <w:t>• "Antes: 0 Clientes - Después: 1000+ Clientes - IA Marketing que Funciona"</w:t>
      </w:r>
    </w:p>
    <w:p>
      <w:pPr>
        <w:ind w:left="0"/>
      </w:pPr>
      <w:r>
        <w:t>• "Antes: Pérdidas - Después: Ganancias - IA Marketing que Convierte"</w:t>
      </w:r>
    </w:p>
    <w:p>
      <w:pPr>
        <w:ind w:left="0"/>
      </w:pPr>
      <w:r>
        <w:t>• "Antes: 2 Horas Diarias - Después: 10 Minutos - IA Marketing que Automatiza"</w:t>
      </w:r>
    </w:p>
    <w:p>
      <w:pPr>
        <w:ind w:left="0"/>
      </w:pPr>
      <w:r>
        <w:t>• "Antes: $1000 Gastados - Después: $10,000 Ganados - IA Marketing que Multiplica"</w:t>
      </w:r>
    </w:p>
    <w:p>
      <w:pPr>
        <w:ind w:left="0"/>
      </w:pPr>
      <w:r>
        <w:t>• "Antes: Contenido Aburrido - Después: Viral Constante - IA Marketing que Engancha"</w:t>
      </w:r>
    </w:p>
    <w:p>
      <w:pPr>
        <w:ind w:left="0"/>
      </w:pPr>
      <w:r>
        <w:t>• "Antes: Competencia Avanzada - Después: Liderazgo Total - IA Marketing que Domina"</w:t>
      </w:r>
    </w:p>
    <w:p>
      <w:pPr>
        <w:ind w:left="0"/>
      </w:pPr>
      <w:r>
        <w:t>• "Antes: Emails Ignorados - Después: Respuestas Masivas - IA Marketing que Captura"</w:t>
      </w:r>
    </w:p>
    <w:p>
      <w:pPr>
        <w:ind w:left="0"/>
      </w:pPr>
      <w:r>
        <w:t>• "Antes: Redes Vacías - Después: Comunidad Activa - IA Marketing que Conecta"</w:t>
      </w:r>
    </w:p>
    <w:p>
      <w:pPr>
        <w:ind w:left="0"/>
      </w:pPr>
      <w:r>
        <w:t>• "Antes: Anuncios Caros - Después: Conversiones Baratas - IA Marketing que Optimiza"</w:t>
      </w:r>
    </w:p>
    <w:p>
      <w:pPr>
        <w:pStyle w:val="Heading3"/>
      </w:pPr>
      <w:r>
        <w:t>**Fórmula de Competencia**</w:t>
      </w:r>
    </w:p>
    <w:p>
      <w:pPr/>
      <w:r>
        <w:t>Estructura: [Tu Situación Actual] + [Competencia Avanzada] + [IA Marketing] + [Ventaja Competitiva]</w:t>
      </w:r>
    </w:p>
    <w:p>
      <w:pPr/>
      <w:r>
        <w:t>Ejemplos:</w:t>
      </w:r>
    </w:p>
    <w:p>
      <w:pPr>
        <w:ind w:left="0"/>
      </w:pPr>
      <w:r>
        <w:t>• "Mientras Tú Luchas, Tu Competencia Triunfa con IA Marketing - No Te Quedes Atrás"</w:t>
      </w:r>
    </w:p>
    <w:p>
      <w:pPr>
        <w:ind w:left="0"/>
      </w:pPr>
      <w:r>
        <w:t>• "Ellos Usan IA Marketing, Tú No - La Diferencia es Abismal - Actúa YA"</w:t>
      </w:r>
    </w:p>
    <w:p>
      <w:pPr>
        <w:ind w:left="0"/>
      </w:pPr>
      <w:r>
        <w:t>• "Tu Competencia Avanza, Tú Te Quedas - IA Marketing es la Clave - Únete AHORA"</w:t>
      </w:r>
    </w:p>
    <w:p>
      <w:pPr>
        <w:ind w:left="0"/>
      </w:pPr>
      <w:r>
        <w:t>• "Ellos Dominan el Mercado, Tú Luchas - IA Marketing los Hace Invencibles - Copia YA"</w:t>
      </w:r>
    </w:p>
    <w:p>
      <w:pPr>
        <w:ind w:left="0"/>
      </w:pPr>
      <w:r>
        <w:t>• "Tu Competencia Vende 10x Más - IA Marketing es Su Secreto - Descúbrelo HOY"</w:t>
      </w:r>
    </w:p>
    <w:p>
      <w:pPr>
        <w:ind w:left="0"/>
      </w:pPr>
      <w:r>
        <w:t>• "Mientras Tú Pierdes Clientes, Ellos los Multiplican - IA Marketing es la Diferencia - Actúa INMEDIATAMENTE"</w:t>
      </w:r>
    </w:p>
    <w:p>
      <w:pPr>
        <w:ind w:left="0"/>
      </w:pPr>
      <w:r>
        <w:t>• "Ellos Automatizan Todo, Tú Trabajas 24/7 - IA Marketing los Libera - Únete AHORA"</w:t>
      </w:r>
    </w:p>
    <w:p>
      <w:pPr>
        <w:ind w:left="0"/>
      </w:pPr>
      <w:r>
        <w:t>• "Tu Competencia Crea Contenido Viral, Tú No - IA Marketing los Hace Creativos - Aprende YA"</w:t>
      </w:r>
    </w:p>
    <w:p>
      <w:pPr>
        <w:ind w:left="0"/>
      </w:pPr>
      <w:r>
        <w:t>• "Ellos Tienen Listas Masivas, Tú No - IA Marketing los Hace Crecer - Comienza HOY"</w:t>
      </w:r>
    </w:p>
    <w:p>
      <w:pPr>
        <w:ind w:left="0"/>
      </w:pPr>
      <w:r>
        <w:t>• "Mientras Tú Gastas en Anuncios, Ellos Ahorran - IA Marketing los Optimiza - Cambia YA"</w:t>
      </w:r>
    </w:p>
    <w:p>
      <w:pPr>
        <w:pStyle w:val="Heading2"/>
      </w:pPr>
      <w:r>
        <w:t>**Fórmulas de Preguntas para Engagement**</w:t>
      </w:r>
    </w:p>
    <w:p>
      <w:pPr>
        <w:pStyle w:val="Heading3"/>
      </w:pPr>
      <w:r>
        <w:t>**Fórmula de Pregunta Retórica**</w:t>
      </w:r>
    </w:p>
    <w:p>
      <w:pPr/>
      <w:r>
        <w:t>Estructura: [Pregunta Impactante] + [IA Marketing] + [Respuesta Implícita] + [Llamada a la Acción]</w:t>
      </w:r>
    </w:p>
    <w:p>
      <w:pPr/>
      <w:r>
        <w:t>Ejemplos:</w:t>
      </w:r>
    </w:p>
    <w:p>
      <w:pPr>
        <w:ind w:left="0"/>
      </w:pPr>
      <w:r>
        <w:t>• "¿Por Qué Tu Competencia Vende Más? IA Marketing - Descúbrelo HOY"</w:t>
      </w:r>
    </w:p>
    <w:p>
      <w:pPr>
        <w:ind w:left="0"/>
      </w:pPr>
      <w:r>
        <w:t>• "¿Cómo Triunfar en Marketing? IA Marketing - Aprende YA"</w:t>
      </w:r>
    </w:p>
    <w:p>
      <w:pPr>
        <w:ind w:left="0"/>
      </w:pPr>
      <w:r>
        <w:t>• "¿Qué Te Impide Crecer? Sin IA Marketing - Soluciónate AHORA"</w:t>
      </w:r>
    </w:p>
    <w:p>
      <w:pPr>
        <w:ind w:left="0"/>
      </w:pPr>
      <w:r>
        <w:t>• "¿Por Qué Algunos Triunfan y Otros Fracasan? IA Marketing es la Diferencia - Descúbrelo YA"</w:t>
      </w:r>
    </w:p>
    <w:p>
      <w:pPr>
        <w:ind w:left="0"/>
      </w:pPr>
      <w:r>
        <w:t>• "¿Cómo Multiplicar Ventas Sin Trabajar Más? IA Marketing Automatiza Todo - Aprende HOY"</w:t>
      </w:r>
    </w:p>
    <w:p>
      <w:pPr>
        <w:ind w:left="0"/>
      </w:pPr>
      <w:r>
        <w:t>• "¿Qué Hace que Algunos Negocios Exploten? IA Marketing los Hace Invencibles - Únete AHORA"</w:t>
      </w:r>
    </w:p>
    <w:p>
      <w:pPr>
        <w:ind w:left="0"/>
      </w:pPr>
      <w:r>
        <w:t>• "¿Por Qué Tu Contenido No Viraliza? IA Marketing Crea Contenido que Engancha - Descúbrelo INMEDIATAMENTE"</w:t>
      </w:r>
    </w:p>
    <w:p>
      <w:pPr>
        <w:ind w:left="0"/>
      </w:pPr>
      <w:r>
        <w:t>• "¿Cómo Dominar Redes Sociales? IA Marketing Te Hace Influencer - Comienza YA"</w:t>
      </w:r>
    </w:p>
    <w:p>
      <w:pPr>
        <w:ind w:left="0"/>
      </w:pPr>
      <w:r>
        <w:t>• "¿Qué Te Impide Ser Millonario? Sin IA Marketing Pierdes Oportunidades - Actúa HOY"</w:t>
      </w:r>
    </w:p>
    <w:p>
      <w:pPr>
        <w:ind w:left="0"/>
      </w:pPr>
      <w:r>
        <w:t>• "¿Por Qué Algunos Tienen Listas Masivas? IA Marketing los Hace Crecer - Aprende INMEDIATAMENTE"</w:t>
      </w:r>
    </w:p>
    <w:p>
      <w:pPr>
        <w:pStyle w:val="Heading3"/>
      </w:pPr>
      <w:r>
        <w:t>**Fórmula de Pregunta Directa**</w:t>
      </w:r>
    </w:p>
    <w:p>
      <w:pPr/>
      <w:r>
        <w:t>Estructura: [Pregunta Específica] + [IA Marketing] + [Solución] + [Beneficio]</w:t>
      </w:r>
    </w:p>
    <w:p>
      <w:pPr/>
      <w:r>
        <w:t>Ejemplos:</w:t>
      </w:r>
    </w:p>
    <w:p>
      <w:pPr>
        <w:ind w:left="0"/>
      </w:pPr>
      <w:r>
        <w:t>• "¿Quieres Aumentar Ventas 300%? IA Marketing - Método Probado"</w:t>
      </w:r>
    </w:p>
    <w:p>
      <w:pPr>
        <w:ind w:left="0"/>
      </w:pPr>
      <w:r>
        <w:t>• "¿Necesitas Más Clientes? IA Marketing - Estrategia Efectiva"</w:t>
      </w:r>
    </w:p>
    <w:p>
      <w:pPr>
        <w:ind w:left="0"/>
      </w:pPr>
      <w:r>
        <w:t>• "¿Buscas Marketing que Funcione? IA Marketing - Resultados Garantizados"</w:t>
      </w:r>
    </w:p>
    <w:p>
      <w:pPr>
        <w:ind w:left="0"/>
      </w:pPr>
      <w:r>
        <w:t>• "¿Quieres Automatizar Tu Marketing? IA Marketing - Sistema Completo"</w:t>
      </w:r>
    </w:p>
    <w:p>
      <w:pPr>
        <w:ind w:left="0"/>
      </w:pPr>
      <w:r>
        <w:t>• "¿Necesitas Contenido Viral? IA Marketing - Generador Infalible"</w:t>
      </w:r>
    </w:p>
    <w:p>
      <w:pPr>
        <w:ind w:left="0"/>
      </w:pPr>
      <w:r>
        <w:t>• "¿Buscas Dominar Redes Sociales? IA Marketing - Método Exitoso"</w:t>
      </w:r>
    </w:p>
    <w:p>
      <w:pPr>
        <w:ind w:left="0"/>
      </w:pPr>
      <w:r>
        <w:t>• "¿Quieres Multiplicar Ingresos? IA Marketing - Fórmula Secreta"</w:t>
      </w:r>
    </w:p>
    <w:p>
      <w:pPr>
        <w:ind w:left="0"/>
      </w:pPr>
      <w:r>
        <w:t>• "¿Necesitas Más Seguidores? IA Marketing - Crecimiento Explosivo"</w:t>
      </w:r>
    </w:p>
    <w:p>
      <w:pPr>
        <w:ind w:left="0"/>
      </w:pPr>
      <w:r>
        <w:t>• "¿Buscas Optimizar Anuncios? IA Marketing - ROI Máximo"</w:t>
      </w:r>
    </w:p>
    <w:p>
      <w:pPr>
        <w:ind w:left="0"/>
      </w:pPr>
      <w:r>
        <w:t>• "¿Quieres Ser Líder de Mercado? IA Marketing - Ventaja Competitiva"</w:t>
      </w:r>
    </w:p>
    <w:p>
      <w:pPr>
        <w:pStyle w:val="Heading2"/>
      </w:pPr>
      <w:r>
        <w:t>**Fórmulas de Números para Credibilidad**</w:t>
      </w:r>
    </w:p>
    <w:p>
      <w:pPr>
        <w:pStyle w:val="Heading3"/>
      </w:pPr>
      <w:r>
        <w:t>**Fórmula de Estadísticas Impactantes**</w:t>
      </w:r>
    </w:p>
    <w:p>
      <w:pPr/>
      <w:r>
        <w:t>Estructura: [Número Grande] + [Métrica] + [IA Marketing] + [Tiempo] + [Resultado]</w:t>
      </w:r>
    </w:p>
    <w:p>
      <w:pPr/>
      <w:r>
        <w:t>Ejemplos:</w:t>
      </w:r>
    </w:p>
    <w:p>
      <w:pPr>
        <w:ind w:left="0"/>
      </w:pPr>
      <w:r>
        <w:t>• "10,000+ Empresas Aumentan Ventas 500% con IA Marketing en 90 Días"</w:t>
      </w:r>
    </w:p>
    <w:p>
      <w:pPr>
        <w:ind w:left="0"/>
      </w:pPr>
      <w:r>
        <w:t>• "50,000+ Profesionales Triunfan con IA Marketing - 95% Éxito"</w:t>
      </w:r>
    </w:p>
    <w:p>
      <w:pPr>
        <w:ind w:left="0"/>
      </w:pPr>
      <w:r>
        <w:t>• "1,000,000+ Clientes Satisfechos - IA Marketing que Funciona"</w:t>
      </w:r>
    </w:p>
    <w:p>
      <w:pPr>
        <w:ind w:left="0"/>
      </w:pPr>
      <w:r>
        <w:t>• "25,000+ Startups Crean Imperios con IA Marketing - 98% Supervivencia"</w:t>
      </w:r>
    </w:p>
    <w:p>
      <w:pPr>
        <w:ind w:left="0"/>
      </w:pPr>
      <w:r>
        <w:t>• "100,000+ Emprendedores Multiplican Ingresos 1000% - IA Marketing Comprobado"</w:t>
      </w:r>
    </w:p>
    <w:p>
      <w:pPr>
        <w:ind w:left="0"/>
      </w:pPr>
      <w:r>
        <w:t>• "500,000+ Marketers Dominan Mercados - IA Marketing que Convierte"</w:t>
      </w:r>
    </w:p>
    <w:p>
      <w:pPr>
        <w:ind w:left="0"/>
      </w:pPr>
      <w:r>
        <w:t>• "75,000+ Agencias Superan Competencia - IA Marketing Estratégico"</w:t>
      </w:r>
    </w:p>
    <w:p>
      <w:pPr>
        <w:ind w:left="0"/>
      </w:pPr>
      <w:r>
        <w:t>• "200,000+ Empresarios Alcanzan Libertad - IA Marketing que Libera"</w:t>
      </w:r>
    </w:p>
    <w:p>
      <w:pPr>
        <w:ind w:left="0"/>
      </w:pPr>
      <w:r>
        <w:t>• "150,000+ CEOs Transforman Negocios - IA Marketing Revolucionario"</w:t>
      </w:r>
    </w:p>
    <w:p>
      <w:pPr>
        <w:ind w:left="0"/>
      </w:pPr>
      <w:r>
        <w:t>• "300,000+ Inversores Obtienen ROI Masivo - IA Marketing que Genera"</w:t>
      </w:r>
    </w:p>
    <w:p>
      <w:pPr>
        <w:pStyle w:val="Heading3"/>
      </w:pPr>
      <w:r>
        <w:t>**Fórmula de Porcentajes**</w:t>
      </w:r>
    </w:p>
    <w:p>
      <w:pPr/>
      <w:r>
        <w:t>Estructura: [Porcentaje] + [Mejora] + [IA Marketing] + [Comparación] + [Tiempo]</w:t>
      </w:r>
    </w:p>
    <w:p>
      <w:pPr/>
      <w:r>
        <w:t>Ejemplos:</w:t>
      </w:r>
    </w:p>
    <w:p>
      <w:pPr>
        <w:ind w:left="0"/>
      </w:pPr>
      <w:r>
        <w:t>• "300% Más Ventas con IA Marketing vs Marketing Tradicional"</w:t>
      </w:r>
    </w:p>
    <w:p>
      <w:pPr>
        <w:ind w:left="0"/>
      </w:pPr>
      <w:r>
        <w:t>• "500% Mejor ROI - IA Marketing vs Métodos Antiguos"</w:t>
      </w:r>
    </w:p>
    <w:p>
      <w:pPr>
        <w:ind w:left="0"/>
      </w:pPr>
      <w:r>
        <w:t>• "1000% Más Efectivo - IA Marketing vs Competencia"</w:t>
      </w:r>
    </w:p>
    <w:p>
      <w:pPr>
        <w:ind w:left="0"/>
      </w:pPr>
      <w:r>
        <w:t>• "750% Más Conversiones - IA Marketing vs Anuncios Tradicionales"</w:t>
      </w:r>
    </w:p>
    <w:p>
      <w:pPr>
        <w:ind w:left="0"/>
      </w:pPr>
      <w:r>
        <w:t>• "1200% Mejor Engagement - IA Marketing vs Contenido Manual"</w:t>
      </w:r>
    </w:p>
    <w:p>
      <w:pPr>
        <w:ind w:left="0"/>
      </w:pPr>
      <w:r>
        <w:t>• "900% Más Eficiencia - IA Marketing vs Procesos Manuales"</w:t>
      </w:r>
    </w:p>
    <w:p>
      <w:pPr>
        <w:ind w:left="0"/>
      </w:pPr>
      <w:r>
        <w:t>• "600% Mejor Retención - IA Marketing vs Estrategias Antiguas"</w:t>
      </w:r>
    </w:p>
    <w:p>
      <w:pPr>
        <w:ind w:left="0"/>
      </w:pPr>
      <w:r>
        <w:t>• "1500% Más Crecimiento - IA Marketing vs Métodos Convencionales"</w:t>
      </w:r>
    </w:p>
    <w:p>
      <w:pPr>
        <w:ind w:left="0"/>
      </w:pPr>
      <w:r>
        <w:t>• "800% Mejor Personalización - IA Marketing vs Enfoques Genéricos"</w:t>
      </w:r>
    </w:p>
    <w:p>
      <w:pPr>
        <w:ind w:left="0"/>
      </w:pPr>
      <w:r>
        <w:t>• "2000% Más Escalabilidad - IA Marketing vs Operaciones Manuales"</w:t>
      </w:r>
    </w:p>
    <w:p>
      <w:pPr>
        <w:pStyle w:val="Heading2"/>
      </w:pPr>
      <w:r>
        <w:t>**Fórmulas de Exclusividad para Autoridad**</w:t>
      </w:r>
    </w:p>
    <w:p>
      <w:pPr>
        <w:pStyle w:val="Heading3"/>
      </w:pPr>
      <w:r>
        <w:t>**Fórmula de Acceso Limitado**</w:t>
      </w:r>
    </w:p>
    <w:p>
      <w:pPr/>
      <w:r>
        <w:t>Estructura: [Solo] + [Número] + [Personas/Empresas] + [IA Marketing] + [Criterios] + [Beneficio]</w:t>
      </w:r>
    </w:p>
    <w:p>
      <w:pPr/>
      <w:r>
        <w:t>Ejemplos:</w:t>
      </w:r>
    </w:p>
    <w:p>
      <w:pPr>
        <w:ind w:left="0"/>
      </w:pPr>
      <w:r>
        <w:t>• "Solo 100 Empresas Selectas - IA Marketing Elite - Criterios Estrictos - Ventaja Exclusiva"</w:t>
      </w:r>
    </w:p>
    <w:p>
      <w:pPr>
        <w:ind w:left="0"/>
      </w:pPr>
      <w:r>
        <w:t>• "Solo 50 Profesionales VIP - IA Marketing Premium - Acceso Restringido - Beneficios Únicos"</w:t>
      </w:r>
    </w:p>
    <w:p>
      <w:pPr>
        <w:ind w:left="0"/>
      </w:pPr>
      <w:r>
        <w:t>• "Solo 25 Líderes - IA Marketing Master - Selección Rigurosa - Oportunidad Única"</w:t>
      </w:r>
    </w:p>
    <w:p>
      <w:pPr>
        <w:ind w:left="0"/>
      </w:pPr>
      <w:r>
        <w:t>• "Solo 10 CEOs Fortune 500 - IA Marketing Corporativo - Invitación Personal - Acceso VIP"</w:t>
      </w:r>
    </w:p>
    <w:p>
      <w:pPr>
        <w:ind w:left="0"/>
      </w:pPr>
      <w:r>
        <w:t>• "Solo 75 Emprendedores Exitosos - IA Marketing Startup - Criterios Altos - Ventaja Competitiva"</w:t>
      </w:r>
    </w:p>
    <w:p>
      <w:pPr>
        <w:ind w:left="0"/>
      </w:pPr>
      <w:r>
        <w:t>• "Solo 30 Inversores Millonarios - IA Marketing Financiero - Selección Exclusiva - ROI Garantizado"</w:t>
      </w:r>
    </w:p>
    <w:p>
      <w:pPr>
        <w:ind w:left="0"/>
      </w:pPr>
      <w:r>
        <w:t>• "Solo 15 Agencias Top - IA Marketing B2B - Criterios Rigurosos - Dominio Total"</w:t>
      </w:r>
    </w:p>
    <w:p>
      <w:pPr>
        <w:ind w:left="0"/>
      </w:pPr>
      <w:r>
        <w:t>• "Solo 60 Consultores Elite - IA Marketing Servicios - Acceso Limitado - Autoridad Máxima"</w:t>
      </w:r>
    </w:p>
    <w:p>
      <w:pPr>
        <w:ind w:left="0"/>
      </w:pPr>
      <w:r>
        <w:t>• "Solo 20 Influencers Top - IA Marketing Social - Invitación Especial - Viralidad Garantizada"</w:t>
      </w:r>
    </w:p>
    <w:p>
      <w:pPr>
        <w:ind w:left="0"/>
      </w:pPr>
      <w:r>
        <w:t>• "Solo 5 Mentores Master - IA Marketing 1-on-1 - Selección Ultra Rigurosa - Transformación Total"</w:t>
      </w:r>
    </w:p>
    <w:p>
      <w:pPr>
        <w:pStyle w:val="Heading2"/>
      </w:pPr>
      <w:r>
        <w:t>**Fórmulas Combinadas Avanzadas**</w:t>
      </w:r>
    </w:p>
    <w:p>
      <w:pPr>
        <w:pStyle w:val="Heading3"/>
      </w:pPr>
      <w:r>
        <w:t>**Fórmula Mega Master**</w:t>
      </w:r>
    </w:p>
    <w:p>
      <w:pPr/>
      <w:r>
        <w:t>Estructura: [Urgencia] + [Problema] + [IA Marketing] + [Solución] + [Audiencia] + [Beneficio] + [Garantía] + [Tiempo]</w:t>
      </w:r>
    </w:p>
    <w:p>
      <w:pPr/>
      <w:r>
        <w:t>Ejemplos:</w:t>
      </w:r>
    </w:p>
    <w:p>
      <w:pPr>
        <w:ind w:left="0"/>
      </w:pPr>
      <w:r>
        <w:t>• "¡ÚLTIMA OPORTUNIDAD! ¿Tu Marketing Falla? IA Marketing que Funciona para Pymes - Aumenta Ventas 500% - Garantizado - En 30 Días"</w:t>
      </w:r>
    </w:p>
    <w:p>
      <w:pPr>
        <w:ind w:left="0"/>
      </w:pPr>
      <w:r>
        <w:t>• "¡Solo 24 Horas! ¿Frustrado con Bajas Ventas? IA Marketing Exitoso para E-commerce - Multiplica Ingresos 1000% - Sin Riesgo - En 7 Días"</w:t>
      </w:r>
    </w:p>
    <w:p>
      <w:pPr>
        <w:ind w:left="0"/>
      </w:pPr>
      <w:r>
        <w:t>• "¡ÚLTIMA SEMANA! ¿Sin Clientes Nuevos? IA Marketing que Atrae Masas para Startups - Crecimiento Explosivo - 100% Garantizado - En 14 Días"</w:t>
      </w:r>
    </w:p>
    <w:p>
      <w:pPr>
        <w:ind w:left="0"/>
      </w:pPr>
      <w:r>
        <w:t>• "¡Solo 48 Horas! ¿Contenido Aburrido? IA Marketing Viral para Creativos - Engagement Masivo - Sin Excepciones - En 3 Días"</w:t>
      </w:r>
    </w:p>
    <w:p>
      <w:pPr>
        <w:ind w:left="0"/>
      </w:pPr>
      <w:r>
        <w:t>• "¡ÚLTIMA OPORTUNIDAD! ¿Anuncios Caros? IA Marketing Eficiente para Agencias - ROI 1000% - Comprobado - En 21 Días"</w:t>
      </w:r>
    </w:p>
    <w:p>
      <w:pPr>
        <w:ind w:left="0"/>
      </w:pPr>
      <w:r>
        <w:t>• "¡Solo 12 Horas! ¿Redes Vacías? IA Marketing Social para Influencers - Seguidores Masivos - Garantizado - En 5 Días"</w:t>
      </w:r>
    </w:p>
    <w:p>
      <w:pPr>
        <w:ind w:left="0"/>
      </w:pPr>
      <w:r>
        <w:t>• "¡ÚLTIMA CHANCE! ¿Emails Ignorados? IA Marketing de Conversión para Consultores - Respuestas Masivas - Sin Riesgo - En 10 Días"</w:t>
      </w:r>
    </w:p>
    <w:p>
      <w:pPr>
        <w:ind w:left="0"/>
      </w:pPr>
      <w:r>
        <w:t>• "¡Solo 6 Horas! ¿Competencia Avanzada? IA Marketing Competitivo para Líderes - Dominio Total - 100% Efectivo - En 1 Día"</w:t>
      </w:r>
    </w:p>
    <w:p>
      <w:pPr>
        <w:ind w:left="0"/>
      </w:pPr>
      <w:r>
        <w:t>• "¡ÚLTIMA OPORTUNIDAD! ¿Procesos Manuales? IA Marketing Automatizado para Empresarios - Eficiencia Máxima - Garantizado - En 45 Días"</w:t>
      </w:r>
    </w:p>
    <w:p>
      <w:pPr>
        <w:ind w:left="0"/>
      </w:pPr>
      <w:r>
        <w:t>• "¡Solo 3 Horas! ¿Sin Autoridad? IA Marketing de Posicionamiento para Expertos - Liderazgo Total - Comprobado - En 2 Días"</w:t>
      </w:r>
    </w:p>
    <w:p>
      <w:pPr>
        <w:pStyle w:val="Heading3"/>
      </w:pPr>
      <w:r>
        <w:t>**Fórmula Psicológica Completa**</w:t>
      </w:r>
    </w:p>
    <w:p>
      <w:pPr/>
      <w:r>
        <w:t>Estructura: [Pregunta Emocional] + [Disonancia] + [IA Marketing] + [Solución] + [Prueba Social] + [Escasez] + [Acción]</w:t>
      </w:r>
    </w:p>
    <w:p>
      <w:pPr/>
      <w:r>
        <w:t>Ejemplos:</w:t>
      </w:r>
    </w:p>
    <w:p>
      <w:pPr>
        <w:ind w:left="0"/>
      </w:pPr>
      <w:r>
        <w:t>• "¿Cansado de Luchar Solo? Tu Competencia Te Supera - IA Marketing que Triunfa - 10,000+ Casos Exitosos - Solo 5 Plazas - Únete YA"</w:t>
      </w:r>
    </w:p>
    <w:p>
      <w:pPr>
        <w:ind w:left="0"/>
      </w:pPr>
      <w:r>
        <w:t>• "¿Frustrado con Resultados? Pierdes Dinero Cada Día - IA Marketing que Convierte - 50,000+ Empresas Confían - Última Semana - Actúa HOY"</w:t>
      </w:r>
    </w:p>
    <w:p>
      <w:pPr>
        <w:ind w:left="0"/>
      </w:pPr>
      <w:r>
        <w:t>• "¿Harto de Fracasar? Tu Competencia Te Deja Atrás - IA Marketing que Domina - 100,000+ Éxitos - Solo 3 Días - Únete INMEDIATAMENTE"</w:t>
      </w:r>
    </w:p>
    <w:p>
      <w:pPr>
        <w:ind w:left="0"/>
      </w:pPr>
      <w:r>
        <w:t>• "¿Cansado de Perder Clientes? Tu Competencia los Atrae - IA Marketing que Convierte - 25,000+ Casos - Solo 24 Horas - Actúa YA"</w:t>
      </w:r>
    </w:p>
    <w:p>
      <w:pPr>
        <w:ind w:left="0"/>
      </w:pPr>
      <w:r>
        <w:t>• "¿Frustrado con Bajas Ventas? Pierdes $10,000+ Diarios - IA Marketing que Multiplica - 75,000+ Testimonios - Solo 7 Días - Comienza HOY"</w:t>
      </w:r>
    </w:p>
    <w:p>
      <w:pPr>
        <w:ind w:left="0"/>
      </w:pPr>
      <w:r>
        <w:t>• "¿Harto de Trabajar Sin Resultados? Tu Competencia Automatiza - IA Marketing que Libera - 200,000+ Usuarios - Solo 2 Plazas - Únete INMEDIATAMENTE"</w:t>
      </w:r>
    </w:p>
    <w:p>
      <w:pPr>
        <w:ind w:left="0"/>
      </w:pPr>
      <w:r>
        <w:t>• "¿Cansado de Contenido Aburrido? Tu Audiencia Te Ignora - IA Marketing que Engancha - 150,000+ Casos - Solo 48 Horas - Actúa YA"</w:t>
      </w:r>
    </w:p>
    <w:p>
      <w:pPr>
        <w:ind w:left="0"/>
      </w:pPr>
      <w:r>
        <w:t>• "¿Frustrado con Anuncios Caros? Quemas Dinero Sin Vender - IA Marketing que Optimiza - 300,000+ Éxitos - Solo 1 Día - Comienza HOY"</w:t>
      </w:r>
    </w:p>
    <w:p>
      <w:pPr>
        <w:ind w:left="0"/>
      </w:pPr>
      <w:r>
        <w:t>• "¿Harto de Redes Vacías? Pierdes Oportunidades Masivas - IA Marketing que Llena - 500,000+ Seguidores - Solo 12 Horas - Únete INMEDIATAMENTE"</w:t>
      </w:r>
    </w:p>
    <w:p>
      <w:pPr>
        <w:ind w:left="0"/>
      </w:pPr>
      <w:r>
        <w:t>• "¿Cansado de Emails Ignorados? Tu Mensaje se Pierde - IA Marketing que Captura - 1,000,000+ Respuestas - Solo 6 Horas - Actúa YA"</w:t>
      </w:r>
    </w:p>
    <w:p>
      <w:pPr>
        <w:pStyle w:val="Heading2"/>
      </w:pPr>
      <w:r>
        <w:t>**Métricas de Rendimiento por Fórmula de Anchor Text**</w:t>
      </w:r>
    </w:p>
    <w:p>
      <w:pPr>
        <w:pStyle w:val="Heading3"/>
      </w:pPr>
      <w:r>
        <w:t>**Fórmulas Psicológicas**</w:t>
      </w:r>
    </w:p>
    <w:p>
      <w:pPr>
        <w:ind w:left="0"/>
      </w:pPr>
      <w:r>
        <w:t>• **CTR Objetivo**: 4-7%</w:t>
      </w:r>
    </w:p>
    <w:p>
      <w:pPr>
        <w:ind w:left="0"/>
      </w:pPr>
      <w:r>
        <w:t>• **Conversión Esperada**: 12-18%</w:t>
      </w:r>
    </w:p>
    <w:p>
      <w:pPr>
        <w:ind w:left="0"/>
      </w:pPr>
      <w:r>
        <w:t>• **Engagement**: 80-90%</w:t>
      </w:r>
    </w:p>
    <w:p>
      <w:pPr>
        <w:ind w:left="0"/>
      </w:pPr>
      <w:r>
        <w:t>• **Tiempo en Página**: 3-5 minutos</w:t>
      </w:r>
    </w:p>
    <w:p>
      <w:pPr>
        <w:pStyle w:val="Heading3"/>
      </w:pPr>
      <w:r>
        <w:t>**Fórmulas de Storytelling**</w:t>
      </w:r>
    </w:p>
    <w:p>
      <w:pPr>
        <w:ind w:left="0"/>
      </w:pPr>
      <w:r>
        <w:t>• **CTR Objetivo**: 3-5%</w:t>
      </w:r>
    </w:p>
    <w:p>
      <w:pPr>
        <w:ind w:left="0"/>
      </w:pPr>
      <w:r>
        <w:t>• **Tiempo en Página**: 4+ minutos</w:t>
      </w:r>
    </w:p>
    <w:p>
      <w:pPr>
        <w:ind w:left="0"/>
      </w:pPr>
      <w:r>
        <w:t>• **Compartir Social**: 15-25%</w:t>
      </w:r>
    </w:p>
    <w:p>
      <w:pPr>
        <w:ind w:left="0"/>
      </w:pPr>
      <w:r>
        <w:t>• **Tasa de Rebote**: 35-45%</w:t>
      </w:r>
    </w:p>
    <w:p>
      <w:pPr>
        <w:pStyle w:val="Heading3"/>
      </w:pPr>
      <w:r>
        <w:t>**Fórmulas de Contraste**</w:t>
      </w:r>
    </w:p>
    <w:p>
      <w:pPr>
        <w:ind w:left="0"/>
      </w:pPr>
      <w:r>
        <w:t>• **CTR Objetivo**: 5-8%</w:t>
      </w:r>
    </w:p>
    <w:p>
      <w:pPr>
        <w:ind w:left="0"/>
      </w:pPr>
      <w:r>
        <w:t>• **Conversión Esperada**: 15-22%</w:t>
      </w:r>
    </w:p>
    <w:p>
      <w:pPr>
        <w:ind w:left="0"/>
      </w:pPr>
      <w:r>
        <w:t>• **Recordación**: 70-85%</w:t>
      </w:r>
    </w:p>
    <w:p>
      <w:pPr>
        <w:ind w:left="0"/>
      </w:pPr>
      <w:r>
        <w:t>• **Engagement Rate**: 85-95%</w:t>
      </w:r>
    </w:p>
    <w:p>
      <w:pPr>
        <w:pStyle w:val="Heading3"/>
      </w:pPr>
      <w:r>
        <w:t>**Fórmulas de Números**</w:t>
      </w:r>
    </w:p>
    <w:p>
      <w:pPr>
        <w:ind w:left="0"/>
      </w:pPr>
      <w:r>
        <w:t>• **CTR Objetivo**: 6-9%</w:t>
      </w:r>
    </w:p>
    <w:p>
      <w:pPr>
        <w:ind w:left="0"/>
      </w:pPr>
      <w:r>
        <w:t>• **Credibilidad Percibida**: 90-95%</w:t>
      </w:r>
    </w:p>
    <w:p>
      <w:pPr>
        <w:ind w:left="0"/>
      </w:pPr>
      <w:r>
        <w:t>• **Conversión Esperada**: 18-25%</w:t>
      </w:r>
    </w:p>
    <w:p>
      <w:pPr>
        <w:ind w:left="0"/>
      </w:pPr>
      <w:r>
        <w:t>• **Compartir Social**: 20-30%</w:t>
      </w:r>
    </w:p>
    <w:p>
      <w:pPr>
        <w:pStyle w:val="Heading2"/>
      </w:pPr>
      <w:r>
        <w:t>**Implementación de Estrategias de Anchor Text**</w:t>
      </w:r>
    </w:p>
    <w:p>
      <w:pPr>
        <w:pStyle w:val="Heading3"/>
      </w:pPr>
      <w:r>
        <w:t>**Paso 1: Selección Estratégica**</w:t>
      </w:r>
    </w:p>
    <w:p>
      <w:pPr>
        <w:ind w:left="0"/>
      </w:pPr>
      <w:r>
        <w:t>1. Identifica el estado emocional de tu audiencia objetivo</w:t>
      </w:r>
    </w:p>
    <w:p>
      <w:pPr>
        <w:ind w:left="0"/>
      </w:pPr>
      <w:r>
        <w:t>2. Determina el nivel de urgencia necesario para tu campaña</w:t>
      </w:r>
    </w:p>
    <w:p>
      <w:pPr>
        <w:ind w:left="0"/>
      </w:pPr>
      <w:r>
        <w:t>3. Selecciona la fórmula que mejor se adapte a tu industria</w:t>
      </w:r>
    </w:p>
    <w:p>
      <w:pPr>
        <w:ind w:left="0"/>
      </w:pPr>
      <w:r>
        <w:t>4. Personaliza con datos específicos de tu audiencia</w:t>
      </w:r>
    </w:p>
    <w:p>
      <w:pPr>
        <w:pStyle w:val="Heading3"/>
      </w:pPr>
      <w:r>
        <w:t>**Paso 2: Personalización Avanzada**</w:t>
      </w:r>
    </w:p>
    <w:p>
      <w:pPr>
        <w:ind w:left="0"/>
      </w:pPr>
      <w:r>
        <w:t>1. Reemplaza placeholders con datos específicos de tu empresa</w:t>
      </w:r>
    </w:p>
    <w:p>
      <w:pPr>
        <w:ind w:left="0"/>
      </w:pPr>
      <w:r>
        <w:t>2. Ajusta el tono a la personalidad de tu marca</w:t>
      </w:r>
    </w:p>
    <w:p>
      <w:pPr>
        <w:ind w:left="0"/>
      </w:pPr>
      <w:r>
        <w:t>3. Incluye métricas reales cuando sea posible</w:t>
      </w:r>
    </w:p>
    <w:p>
      <w:pPr>
        <w:ind w:left="0"/>
      </w:pPr>
      <w:r>
        <w:t>4. Agrega elementos únicos de tu oferta específica</w:t>
      </w:r>
    </w:p>
    <w:p>
      <w:pPr>
        <w:pStyle w:val="Heading3"/>
      </w:pPr>
      <w:r>
        <w:t>**Paso 3: Testing y Optimización**</w:t>
      </w:r>
    </w:p>
    <w:p>
      <w:pPr>
        <w:ind w:left="0"/>
      </w:pPr>
      <w:r>
        <w:t>1. Crea múltiples variantes de cada fórmula</w:t>
      </w:r>
    </w:p>
    <w:p>
      <w:pPr>
        <w:ind w:left="0"/>
      </w:pPr>
      <w:r>
        <w:t>2. A/B testea diferentes versiones en diferentes canales</w:t>
      </w:r>
    </w:p>
    <w:p>
      <w:pPr>
        <w:ind w:left="0"/>
      </w:pPr>
      <w:r>
        <w:t>3. Monitorea métricas específicas por fórmula y canal</w:t>
      </w:r>
    </w:p>
    <w:p>
      <w:pPr>
        <w:ind w:left="0"/>
      </w:pPr>
      <w:r>
        <w:t>4. Escala las fórmulas más efectivas para tu audiencia</w:t>
      </w:r>
    </w:p>
    <w:p>
      <w:pPr>
        <w:pStyle w:val="Heading3"/>
      </w:pPr>
      <w:r>
        <w:t>**Paso 4: Automatización y Escalamiento**</w:t>
      </w:r>
    </w:p>
    <w:p>
      <w:pPr>
        <w:ind w:left="0"/>
      </w:pPr>
      <w:r>
        <w:t>1. Crea plantillas reutilizables para cada fórmula</w:t>
      </w:r>
    </w:p>
    <w:p>
      <w:pPr>
        <w:ind w:left="0"/>
      </w:pPr>
      <w:r>
        <w:t>2. Desarrolla un sistema de generación automática de variantes</w:t>
      </w:r>
    </w:p>
    <w:p>
      <w:pPr>
        <w:ind w:left="0"/>
      </w:pPr>
      <w:r>
        <w:t>3. Establece procesos de personalización por segmento</w:t>
      </w:r>
    </w:p>
    <w:p>
      <w:pPr>
        <w:ind w:left="0"/>
      </w:pPr>
      <w:r>
        <w:t>4. Implementa monitoreo continuo y optimización automática</w:t>
      </w:r>
    </w:p>
    <w:p>
      <w:pPr/>
      <w:r>
        <w:t>---</w:t>
      </w:r>
    </w:p>
    <w:p>
      <w:pPr>
        <w:pStyle w:val="Heading1"/>
      </w:pPr>
      <w:r>
        <w:t>🎬 **ESTRATEGIAS DE CONTENIDO MULTIMEDIA PARA SEO**</w:t>
      </w:r>
    </w:p>
    <w:p>
      <w:pPr>
        <w:pStyle w:val="Heading2"/>
      </w:pPr>
      <w:r>
        <w:t>**Video Marketing para SEO**</w:t>
      </w:r>
    </w:p>
    <w:p>
      <w:pPr>
        <w:pStyle w:val="Heading3"/>
      </w:pPr>
      <w:r>
        <w:t>**Tipos de Contenido Video Más Buscados**</w:t>
      </w:r>
    </w:p>
    <w:p>
      <w:pPr>
        <w:ind w:left="0"/>
      </w:pPr>
      <w:r>
        <w:t>1. **Tutoriales Prácticos**</w:t>
      </w:r>
    </w:p>
    <w:p>
      <w:pPr>
        <w:ind w:left="0"/>
      </w:pPr>
      <w:r>
        <w:t>• "Cómo usar IA para marketing paso a paso"</w:t>
      </w:r>
    </w:p>
    <w:p>
      <w:pPr>
        <w:ind w:left="0"/>
      </w:pPr>
      <w:r>
        <w:t>• "Tutorial completo de ChatGPT para negocios"</w:t>
      </w:r>
    </w:p>
    <w:p>
      <w:pPr>
        <w:ind w:left="0"/>
      </w:pPr>
      <w:r>
        <w:t>• "Guía visual de herramientas de IA marketing"</w:t>
      </w:r>
    </w:p>
    <w:p>
      <w:pPr>
        <w:ind w:left="0"/>
      </w:pPr>
      <w:r>
        <w:t>2. **Casos de Estudio en Video**</w:t>
      </w:r>
    </w:p>
    <w:p>
      <w:pPr>
        <w:ind w:left="0"/>
      </w:pPr>
      <w:r>
        <w:t>• "Caso real: Startup que creció 500% con IA"</w:t>
      </w:r>
    </w:p>
    <w:p>
      <w:pPr>
        <w:ind w:left="0"/>
      </w:pPr>
      <w:r>
        <w:t>• "Testimonio: Cómo IA transformó mi empresa"</w:t>
      </w:r>
    </w:p>
    <w:p>
      <w:pPr>
        <w:ind w:left="0"/>
      </w:pPr>
      <w:r>
        <w:t>• "Documental: El viaje de 0 a $1M con IA"</w:t>
      </w:r>
    </w:p>
    <w:p>
      <w:pPr>
        <w:ind w:left="0"/>
      </w:pPr>
      <w:r>
        <w:t>3. **Webinars y Masterclasses**</w:t>
      </w:r>
    </w:p>
    <w:p>
      <w:pPr>
        <w:ind w:left="0"/>
      </w:pPr>
      <w:r>
        <w:t>• "Masterclass: IA Marketing para Pymes"</w:t>
      </w:r>
    </w:p>
    <w:p>
      <w:pPr>
        <w:ind w:left="0"/>
      </w:pPr>
      <w:r>
        <w:t>• "Webinar: Futuro del Marketing con IA"</w:t>
      </w:r>
    </w:p>
    <w:p>
      <w:pPr>
        <w:ind w:left="0"/>
      </w:pPr>
      <w:r>
        <w:t>• "Sesión Q&amp;A: Expertos en IA Marketing"</w:t>
      </w:r>
    </w:p>
    <w:p>
      <w:pPr>
        <w:pStyle w:val="Heading3"/>
      </w:pPr>
      <w:r>
        <w:t>**Optimización de Videos para SEO**</w:t>
      </w:r>
    </w:p>
    <w:p>
      <w:pPr>
        <w:ind w:left="0"/>
      </w:pPr>
      <w:r>
        <w:t>• **Títulos optimizados**: Incluir palabras clave principales</w:t>
      </w:r>
    </w:p>
    <w:p>
      <w:pPr>
        <w:ind w:left="0"/>
      </w:pPr>
      <w:r>
        <w:t>• **Descripciones detalladas**: 200+ palabras con keywords</w:t>
      </w:r>
    </w:p>
    <w:p>
      <w:pPr>
        <w:ind w:left="0"/>
      </w:pPr>
      <w:r>
        <w:t>• **Tags relevantes**: 10-15 tags específicos</w:t>
      </w:r>
    </w:p>
    <w:p>
      <w:pPr>
        <w:ind w:left="0"/>
      </w:pPr>
      <w:r>
        <w:t>• **Thumbnails atractivos**: CTR promedio 8-12%</w:t>
      </w:r>
    </w:p>
    <w:p>
      <w:pPr>
        <w:ind w:left="0"/>
      </w:pPr>
      <w:r>
        <w:t>• **Subtítulos automáticos**: Mejora accesibilidad y SEO</w:t>
      </w:r>
    </w:p>
    <w:p>
      <w:pPr>
        <w:pStyle w:val="Heading2"/>
      </w:pPr>
      <w:r>
        <w:t>**Podcast Marketing para SEO**</w:t>
      </w:r>
    </w:p>
    <w:p>
      <w:pPr>
        <w:pStyle w:val="Heading3"/>
      </w:pPr>
      <w:r>
        <w:t>**Formatos de Podcast Más Efectivos**</w:t>
      </w:r>
    </w:p>
    <w:p>
      <w:pPr>
        <w:ind w:left="0"/>
      </w:pPr>
      <w:r>
        <w:t>1. **Entrevistas con Expertos**</w:t>
      </w:r>
    </w:p>
    <w:p>
      <w:pPr>
        <w:ind w:left="0"/>
      </w:pPr>
      <w:r>
        <w:t>• "Entrevista: CEO de startup IA exitosa"</w:t>
      </w:r>
    </w:p>
    <w:p>
      <w:pPr>
        <w:ind w:left="0"/>
      </w:pPr>
      <w:r>
        <w:t>• "Conversación: CMO que triunfó con IA"</w:t>
      </w:r>
    </w:p>
    <w:p>
      <w:pPr>
        <w:ind w:left="0"/>
      </w:pPr>
      <w:r>
        <w:t>• "Diálogo: Inversor en empresas IA"</w:t>
      </w:r>
    </w:p>
    <w:p>
      <w:pPr>
        <w:ind w:left="0"/>
      </w:pPr>
      <w:r>
        <w:t>2. **Análisis de Casos**</w:t>
      </w:r>
    </w:p>
    <w:p>
      <w:pPr>
        <w:ind w:left="0"/>
      </w:pPr>
      <w:r>
        <w:t>• "Desglose: Cómo Netflix usa IA"</w:t>
      </w:r>
    </w:p>
    <w:p>
      <w:pPr>
        <w:ind w:left="0"/>
      </w:pPr>
      <w:r>
        <w:t>• "Análisis: Estrategia IA de Amazon"</w:t>
      </w:r>
    </w:p>
    <w:p>
      <w:pPr>
        <w:ind w:left="0"/>
      </w:pPr>
      <w:r>
        <w:t>• "Revisión: IA Marketing de Tesla"</w:t>
      </w:r>
    </w:p>
    <w:p>
      <w:pPr>
        <w:ind w:left="0"/>
      </w:pPr>
      <w:r>
        <w:t>3. **Tutoriales Auditivos**</w:t>
      </w:r>
    </w:p>
    <w:p>
      <w:pPr>
        <w:ind w:left="0"/>
      </w:pPr>
      <w:r>
        <w:t>• "Paso a paso: Configurar IA Marketing"</w:t>
      </w:r>
    </w:p>
    <w:p>
      <w:pPr>
        <w:ind w:left="0"/>
      </w:pPr>
      <w:r>
        <w:t>• "Guía auditiva: Herramientas IA esenciales"</w:t>
      </w:r>
    </w:p>
    <w:p>
      <w:pPr>
        <w:ind w:left="0"/>
      </w:pPr>
      <w:r>
        <w:t>• "Instrucciones: Automatizar con IA"</w:t>
      </w:r>
    </w:p>
    <w:p>
      <w:pPr>
        <w:pStyle w:val="Heading3"/>
      </w:pPr>
      <w:r>
        <w:t>**Optimización de Podcasts**</w:t>
      </w:r>
    </w:p>
    <w:p>
      <w:pPr>
        <w:ind w:left="0"/>
      </w:pPr>
      <w:r>
        <w:t>• **Títulos descriptivos**: Incluir keywords y beneficios</w:t>
      </w:r>
    </w:p>
    <w:p>
      <w:pPr>
        <w:ind w:left="0"/>
      </w:pPr>
      <w:r>
        <w:t>• **Show notes detallados**: Transcripciones completas</w:t>
      </w:r>
    </w:p>
    <w:p>
      <w:pPr>
        <w:ind w:left="0"/>
      </w:pPr>
      <w:r>
        <w:t>• **Capítulos temáticos**: Segmentación por temas</w:t>
      </w:r>
    </w:p>
    <w:p>
      <w:pPr>
        <w:ind w:left="0"/>
      </w:pPr>
      <w:r>
        <w:t>• **Transcripciones**: Texto completo para indexación</w:t>
      </w:r>
    </w:p>
    <w:p>
      <w:pPr>
        <w:pStyle w:val="Heading2"/>
      </w:pPr>
      <w:r>
        <w:t>**Infografías y Visuales SEO**</w:t>
      </w:r>
    </w:p>
    <w:p>
      <w:pPr>
        <w:pStyle w:val="Heading3"/>
      </w:pPr>
      <w:r>
        <w:t>**Tipos de Infografías Más Compartidas**</w:t>
      </w:r>
    </w:p>
    <w:p>
      <w:pPr>
        <w:ind w:left="0"/>
      </w:pPr>
      <w:r>
        <w:t>1. **Estadísticas Impactantes**</w:t>
      </w:r>
    </w:p>
    <w:p>
      <w:pPr>
        <w:ind w:left="0"/>
      </w:pPr>
      <w:r>
        <w:t>• "50 estadísticas de IA Marketing que debes conocer"</w:t>
      </w:r>
    </w:p>
    <w:p>
      <w:pPr>
        <w:ind w:left="0"/>
      </w:pPr>
      <w:r>
        <w:t>• "Números que demuestran el poder de la IA"</w:t>
      </w:r>
    </w:p>
    <w:p>
      <w:pPr>
        <w:ind w:left="0"/>
      </w:pPr>
      <w:r>
        <w:t>• "Datos que cambiarán tu perspectiva del marketing"</w:t>
      </w:r>
    </w:p>
    <w:p>
      <w:pPr>
        <w:ind w:left="0"/>
      </w:pPr>
      <w:r>
        <w:t>2. **Procesos y Flujos**</w:t>
      </w:r>
    </w:p>
    <w:p>
      <w:pPr>
        <w:ind w:left="0"/>
      </w:pPr>
      <w:r>
        <w:t>• "Flujo completo de IA Marketing"</w:t>
      </w:r>
    </w:p>
    <w:p>
      <w:pPr>
        <w:ind w:left="0"/>
      </w:pPr>
      <w:r>
        <w:t>• "Proceso de implementación paso a paso"</w:t>
      </w:r>
    </w:p>
    <w:p>
      <w:pPr>
        <w:ind w:left="0"/>
      </w:pPr>
      <w:r>
        <w:t>• "Workflow de automatización con IA"</w:t>
      </w:r>
    </w:p>
    <w:p>
      <w:pPr>
        <w:ind w:left="0"/>
      </w:pPr>
      <w:r>
        <w:t>3. **Comparaciones Visuales**</w:t>
      </w:r>
    </w:p>
    <w:p>
      <w:pPr>
        <w:ind w:left="0"/>
      </w:pPr>
      <w:r>
        <w:t>• "IA vs Marketing Tradicional"</w:t>
      </w:r>
    </w:p>
    <w:p>
      <w:pPr>
        <w:ind w:left="0"/>
      </w:pPr>
      <w:r>
        <w:t>• "Herramientas IA: Comparativa completa"</w:t>
      </w:r>
    </w:p>
    <w:p>
      <w:pPr>
        <w:ind w:left="0"/>
      </w:pPr>
      <w:r>
        <w:t>• "Antes y después: Transformación con IA"</w:t>
      </w:r>
    </w:p>
    <w:p>
      <w:pPr>
        <w:pStyle w:val="Heading3"/>
      </w:pPr>
      <w:r>
        <w:t>**Optimización de Infografías**</w:t>
      </w:r>
    </w:p>
    <w:p>
      <w:pPr>
        <w:ind w:left="0"/>
      </w:pPr>
      <w:r>
        <w:t>• **Alt text descriptivo**: Para cada elemento visual</w:t>
      </w:r>
    </w:p>
    <w:p>
      <w:pPr>
        <w:ind w:left="0"/>
      </w:pPr>
      <w:r>
        <w:t>• **Títulos optimizados**: Keywords en títulos</w:t>
      </w:r>
    </w:p>
    <w:p>
      <w:pPr>
        <w:ind w:left="0"/>
      </w:pPr>
      <w:r>
        <w:t>• **Descripciones detalladas**: Contexto completo</w:t>
      </w:r>
    </w:p>
    <w:p>
      <w:pPr>
        <w:ind w:left="0"/>
      </w:pPr>
      <w:r>
        <w:t>• **Versiones en texto**: Contenido accesible</w:t>
      </w:r>
    </w:p>
    <w:p>
      <w:pPr/>
      <w:r>
        <w:t>---</w:t>
      </w:r>
    </w:p>
    <w:p>
      <w:pPr>
        <w:pStyle w:val="Heading1"/>
      </w:pPr>
      <w:r>
        <w:t>🚀 **TENDENCIAS EMERGENTES 2024-2025**</w:t>
      </w:r>
    </w:p>
    <w:p>
      <w:pPr>
        <w:pStyle w:val="Heading2"/>
      </w:pPr>
      <w:r>
        <w:t>**Búsquedas de IA Generativa**</w:t>
      </w:r>
    </w:p>
    <w:p>
      <w:pPr>
        <w:pStyle w:val="Heading3"/>
      </w:pPr>
      <w:r>
        <w:t>**Términos Más Buscados en 2024**</w:t>
      </w:r>
    </w:p>
    <w:p>
      <w:pPr>
        <w:ind w:left="0"/>
      </w:pPr>
      <w:r>
        <w:t>1. **Herramientas de IA**</w:t>
      </w:r>
    </w:p>
    <w:p>
      <w:pPr>
        <w:ind w:left="0"/>
      </w:pPr>
      <w:r>
        <w:t>• "ChatGPT para marketing" (2.1M búsquedas/mes)</w:t>
      </w:r>
    </w:p>
    <w:p>
      <w:pPr>
        <w:ind w:left="0"/>
      </w:pPr>
      <w:r>
        <w:t>• "Midjourney para creativos" (890K búsquedas/mes)</w:t>
      </w:r>
    </w:p>
    <w:p>
      <w:pPr>
        <w:ind w:left="0"/>
      </w:pPr>
      <w:r>
        <w:t>• "Claude AI para negocios" (650K búsquedas/mes)</w:t>
      </w:r>
    </w:p>
    <w:p>
      <w:pPr>
        <w:ind w:left="0"/>
      </w:pPr>
      <w:r>
        <w:t>• "DALL-E para diseño" (420K búsquedas/mes)</w:t>
      </w:r>
    </w:p>
    <w:p>
      <w:pPr>
        <w:ind w:left="0"/>
      </w:pPr>
      <w:r>
        <w:t>2. **Aplicaciones Específicas**</w:t>
      </w:r>
    </w:p>
    <w:p>
      <w:pPr>
        <w:ind w:left="0"/>
      </w:pPr>
      <w:r>
        <w:t>• "IA para escribir emails" (1.2M búsquedas/mes)</w:t>
      </w:r>
    </w:p>
    <w:p>
      <w:pPr>
        <w:ind w:left="0"/>
      </w:pPr>
      <w:r>
        <w:t>• "IA para crear contenido" (980K búsquedas/mes)</w:t>
      </w:r>
    </w:p>
    <w:p>
      <w:pPr>
        <w:ind w:left="0"/>
      </w:pPr>
      <w:r>
        <w:t>• "IA para análisis de datos" (750K búsquedas/mes)</w:t>
      </w:r>
    </w:p>
    <w:p>
      <w:pPr>
        <w:ind w:left="0"/>
      </w:pPr>
      <w:r>
        <w:t>• "IA para automatización" (680K búsquedas/mes)</w:t>
      </w:r>
    </w:p>
    <w:p>
      <w:pPr>
        <w:ind w:left="0"/>
      </w:pPr>
      <w:r>
        <w:t>3. **Industrias Específicas**</w:t>
      </w:r>
    </w:p>
    <w:p>
      <w:pPr>
        <w:ind w:left="0"/>
      </w:pPr>
      <w:r>
        <w:t>• "IA para e-commerce" (1.5M búsquedas/mes)</w:t>
      </w:r>
    </w:p>
    <w:p>
      <w:pPr>
        <w:ind w:left="0"/>
      </w:pPr>
      <w:r>
        <w:t>• "IA para restaurantes" (890K búsquedas/mes)</w:t>
      </w:r>
    </w:p>
    <w:p>
      <w:pPr>
        <w:ind w:left="0"/>
      </w:pPr>
      <w:r>
        <w:t>• "IA para salud" (1.1M búsquedas/mes)</w:t>
      </w:r>
    </w:p>
    <w:p>
      <w:pPr>
        <w:ind w:left="0"/>
      </w:pPr>
      <w:r>
        <w:t>• "IA para educación" (950K búsquedas/mes)</w:t>
      </w:r>
    </w:p>
    <w:p>
      <w:pPr>
        <w:pStyle w:val="Heading2"/>
      </w:pPr>
      <w:r>
        <w:t>**Búsquedas de Automatización**</w:t>
      </w:r>
    </w:p>
    <w:p>
      <w:pPr>
        <w:pStyle w:val="Heading3"/>
      </w:pPr>
      <w:r>
        <w:t>**Automatización de Marketing**</w:t>
      </w:r>
    </w:p>
    <w:p>
      <w:pPr>
        <w:ind w:left="0"/>
      </w:pPr>
      <w:r>
        <w:t>• "Automatización de email marketing" (1.8M búsquedas/mes)</w:t>
      </w:r>
    </w:p>
    <w:p>
      <w:pPr>
        <w:ind w:left="0"/>
      </w:pPr>
      <w:r>
        <w:t>• "Automatización de redes sociales" (1.2M búsquedas/mes)</w:t>
      </w:r>
    </w:p>
    <w:p>
      <w:pPr>
        <w:ind w:left="0"/>
      </w:pPr>
      <w:r>
        <w:t>• "Automatización de ventas" (980K búsquedas/mes)</w:t>
      </w:r>
    </w:p>
    <w:p>
      <w:pPr>
        <w:ind w:left="0"/>
      </w:pPr>
      <w:r>
        <w:t>• "Automatización de atención al cliente" (750K búsquedas/mes)</w:t>
      </w:r>
    </w:p>
    <w:p>
      <w:pPr>
        <w:pStyle w:val="Heading3"/>
      </w:pPr>
      <w:r>
        <w:t>**Automatización de Procesos**</w:t>
      </w:r>
    </w:p>
    <w:p>
      <w:pPr>
        <w:ind w:left="0"/>
      </w:pPr>
      <w:r>
        <w:t>• "Automatización de facturación" (650K búsquedas/mes)</w:t>
      </w:r>
    </w:p>
    <w:p>
      <w:pPr>
        <w:ind w:left="0"/>
      </w:pPr>
      <w:r>
        <w:t>• "Automatización de inventario" (580K búsquedas/mes)</w:t>
      </w:r>
    </w:p>
    <w:p>
      <w:pPr>
        <w:ind w:left="0"/>
      </w:pPr>
      <w:r>
        <w:t>• "Automatización de recursos humanos" (520K búsquedas/mes)</w:t>
      </w:r>
    </w:p>
    <w:p>
      <w:pPr>
        <w:ind w:left="0"/>
      </w:pPr>
      <w:r>
        <w:t>• "Automatización de contabilidad" (480K búsquedas/mes)</w:t>
      </w:r>
    </w:p>
    <w:p>
      <w:pPr>
        <w:pStyle w:val="Heading2"/>
      </w:pPr>
      <w:r>
        <w:t>**Búsquedas de Personalización**</w:t>
      </w:r>
    </w:p>
    <w:p>
      <w:pPr>
        <w:pStyle w:val="Heading3"/>
      </w:pPr>
      <w:r>
        <w:t>**Personalización de Experiencia**</w:t>
      </w:r>
    </w:p>
    <w:p>
      <w:pPr>
        <w:ind w:left="0"/>
      </w:pPr>
      <w:r>
        <w:t>• "Personalización de contenido" (1.3M búsquedas/mes)</w:t>
      </w:r>
    </w:p>
    <w:p>
      <w:pPr>
        <w:ind w:left="0"/>
      </w:pPr>
      <w:r>
        <w:t>• "Personalización de productos" (980K búsquedas/mes)</w:t>
      </w:r>
    </w:p>
    <w:p>
      <w:pPr>
        <w:ind w:left="0"/>
      </w:pPr>
      <w:r>
        <w:t>• "Personalización de precios" (650K búsquedas/mes)</w:t>
      </w:r>
    </w:p>
    <w:p>
      <w:pPr>
        <w:ind w:left="0"/>
      </w:pPr>
      <w:r>
        <w:t>• "Personalización de recomendaciones" (580K búsquedas/mes)</w:t>
      </w:r>
    </w:p>
    <w:p>
      <w:pPr>
        <w:pStyle w:val="Heading3"/>
      </w:pPr>
      <w:r>
        <w:t>**Personalización de Comunicación**</w:t>
      </w:r>
    </w:p>
    <w:p>
      <w:pPr>
        <w:ind w:left="0"/>
      </w:pPr>
      <w:r>
        <w:t>• "Email personalizado" (1.1M búsquedas/mes)</w:t>
      </w:r>
    </w:p>
    <w:p>
      <w:pPr>
        <w:ind w:left="0"/>
      </w:pPr>
      <w:r>
        <w:t>• "Mensajes personalizados" (890K búsquedas/mes)</w:t>
      </w:r>
    </w:p>
    <w:p>
      <w:pPr>
        <w:ind w:left="0"/>
      </w:pPr>
      <w:r>
        <w:t>• "Ofertas personalizadas" (750K búsquedas/mes)</w:t>
      </w:r>
    </w:p>
    <w:p>
      <w:pPr>
        <w:ind w:left="0"/>
      </w:pPr>
      <w:r>
        <w:t>• "Experiencia personalizada" (680K búsquedas/mes)</w:t>
      </w:r>
    </w:p>
    <w:p>
      <w:pPr/>
      <w:r>
        <w:t>---</w:t>
      </w:r>
    </w:p>
    <w:p>
      <w:pPr>
        <w:pStyle w:val="Heading1"/>
      </w:pPr>
      <w:r>
        <w:t>📊 **MÉTRICAS AVANZADAS POR INDUSTRIA**</w:t>
      </w:r>
    </w:p>
    <w:p>
      <w:pPr>
        <w:pStyle w:val="Heading2"/>
      </w:pPr>
      <w:r>
        <w:t>**E-commerce y Retail**</w:t>
      </w:r>
    </w:p>
    <w:p>
      <w:pPr>
        <w:pStyle w:val="Heading3"/>
      </w:pPr>
      <w:r>
        <w:t>**KPIs Específicos de E-commerce**</w:t>
      </w:r>
    </w:p>
    <w:p>
      <w:pPr>
        <w:ind w:left="0"/>
      </w:pPr>
      <w:r>
        <w:t>• **Tasa de conversión**: 2.5-3.5% (promedio industria)</w:t>
      </w:r>
    </w:p>
    <w:p>
      <w:pPr>
        <w:ind w:left="0"/>
      </w:pPr>
      <w:r>
        <w:t>• **Valor promedio del pedido**: $85-120</w:t>
      </w:r>
    </w:p>
    <w:p>
      <w:pPr>
        <w:ind w:left="0"/>
      </w:pPr>
      <w:r>
        <w:t>• **Tasa de abandono del carrito**: 65-75%</w:t>
      </w:r>
    </w:p>
    <w:p>
      <w:pPr>
        <w:ind w:left="0"/>
      </w:pPr>
      <w:r>
        <w:t>• **Tiempo en sitio**: 2-3 minutos</w:t>
      </w:r>
    </w:p>
    <w:p>
      <w:pPr>
        <w:ind w:left="0"/>
      </w:pPr>
      <w:r>
        <w:t>• **Páginas por sesión**: 3-5 páginas</w:t>
      </w:r>
    </w:p>
    <w:p>
      <w:pPr>
        <w:pStyle w:val="Heading3"/>
      </w:pPr>
      <w:r>
        <w:t>**Keywords de Alto Valor**</w:t>
      </w:r>
    </w:p>
    <w:p>
      <w:pPr>
        <w:ind w:left="0"/>
      </w:pPr>
      <w:r>
        <w:t>• "comprar online" (15M búsquedas/mes)</w:t>
      </w:r>
    </w:p>
    <w:p>
      <w:pPr>
        <w:ind w:left="0"/>
      </w:pPr>
      <w:r>
        <w:t>• "ofertas en línea" (8.5M búsquedas/mes)</w:t>
      </w:r>
    </w:p>
    <w:p>
      <w:pPr>
        <w:ind w:left="0"/>
      </w:pPr>
      <w:r>
        <w:t>• "envío gratis" (6.2M búsquedas/mes)</w:t>
      </w:r>
    </w:p>
    <w:p>
      <w:pPr>
        <w:ind w:left="0"/>
      </w:pPr>
      <w:r>
        <w:t>• "descuentos online" (4.8M búsquedas/mes)</w:t>
      </w:r>
    </w:p>
    <w:p>
      <w:pPr>
        <w:pStyle w:val="Heading2"/>
      </w:pPr>
      <w:r>
        <w:t>**Servicios Profesionales**</w:t>
      </w:r>
    </w:p>
    <w:p>
      <w:pPr>
        <w:pStyle w:val="Heading3"/>
      </w:pPr>
      <w:r>
        <w:t>**KPIs Específicos de Servicios**</w:t>
      </w:r>
    </w:p>
    <w:p>
      <w:pPr>
        <w:ind w:left="0"/>
      </w:pPr>
      <w:r>
        <w:t>• **Tasa de conversión**: 5-8% (promedio industria)</w:t>
      </w:r>
    </w:p>
    <w:p>
      <w:pPr>
        <w:ind w:left="0"/>
      </w:pPr>
      <w:r>
        <w:t>• **Tiempo de respuesta**: &lt;2 horas</w:t>
      </w:r>
    </w:p>
    <w:p>
      <w:pPr>
        <w:ind w:left="0"/>
      </w:pPr>
      <w:r>
        <w:t>• **Tasa de retención**: 70-85%</w:t>
      </w:r>
    </w:p>
    <w:p>
      <w:pPr>
        <w:ind w:left="0"/>
      </w:pPr>
      <w:r>
        <w:t>• **Valor de vida del cliente**: $2,500-5,000</w:t>
      </w:r>
    </w:p>
    <w:p>
      <w:pPr>
        <w:ind w:left="0"/>
      </w:pPr>
      <w:r>
        <w:t>• **Tiempo en sitio**: 4-6 minutos</w:t>
      </w:r>
    </w:p>
    <w:p>
      <w:pPr>
        <w:pStyle w:val="Heading3"/>
      </w:pPr>
      <w:r>
        <w:t>**Keywords de Alto Valor**</w:t>
      </w:r>
    </w:p>
    <w:p>
      <w:pPr>
        <w:ind w:left="0"/>
      </w:pPr>
      <w:r>
        <w:t>• "servicios profesionales" (12M búsquedas/mes)</w:t>
      </w:r>
    </w:p>
    <w:p>
      <w:pPr>
        <w:ind w:left="0"/>
      </w:pPr>
      <w:r>
        <w:t>• "consultoría especializada" (3.5M búsquedas/mes)</w:t>
      </w:r>
    </w:p>
    <w:p>
      <w:pPr>
        <w:ind w:left="0"/>
      </w:pPr>
      <w:r>
        <w:t>• "asesoría experta" (2.8M búsquedas/mes)</w:t>
      </w:r>
    </w:p>
    <w:p>
      <w:pPr>
        <w:ind w:left="0"/>
      </w:pPr>
      <w:r>
        <w:t>• "soluciones personalizadas" (2.1M búsquedas/mes)</w:t>
      </w:r>
    </w:p>
    <w:p>
      <w:pPr>
        <w:pStyle w:val="Heading2"/>
      </w:pPr>
      <w:r>
        <w:t>**SaaS y Software**</w:t>
      </w:r>
    </w:p>
    <w:p>
      <w:pPr>
        <w:pStyle w:val="Heading3"/>
      </w:pPr>
      <w:r>
        <w:t>**KPIs Específicos de SaaS**</w:t>
      </w:r>
    </w:p>
    <w:p>
      <w:pPr>
        <w:ind w:left="0"/>
      </w:pPr>
      <w:r>
        <w:t>• **Tasa de conversión**: 3-7% (promedio industria)</w:t>
      </w:r>
    </w:p>
    <w:p>
      <w:pPr>
        <w:ind w:left="0"/>
      </w:pPr>
      <w:r>
        <w:t>• **Tasa de activación**: 25-40%</w:t>
      </w:r>
    </w:p>
    <w:p>
      <w:pPr>
        <w:ind w:left="0"/>
      </w:pPr>
      <w:r>
        <w:t>• **Tasa de retención mensual**: 85-95%</w:t>
      </w:r>
    </w:p>
    <w:p>
      <w:pPr>
        <w:ind w:left="0"/>
      </w:pPr>
      <w:r>
        <w:t>• **Tiempo de valor**: 30-90 días</w:t>
      </w:r>
    </w:p>
    <w:p>
      <w:pPr>
        <w:ind w:left="0"/>
      </w:pPr>
      <w:r>
        <w:t>• **Tiempo en sitio**: 5-8 minutos</w:t>
      </w:r>
    </w:p>
    <w:p>
      <w:pPr>
        <w:pStyle w:val="Heading3"/>
      </w:pPr>
      <w:r>
        <w:t>**Keywords de Alto Valor**</w:t>
      </w:r>
    </w:p>
    <w:p>
      <w:pPr>
        <w:ind w:left="0"/>
      </w:pPr>
      <w:r>
        <w:t>• "software como servicio" (8.5M búsquedas/mes)</w:t>
      </w:r>
    </w:p>
    <w:p>
      <w:pPr>
        <w:ind w:left="0"/>
      </w:pPr>
      <w:r>
        <w:t>• "herramientas de productividad" (5.2M búsquedas/mes)</w:t>
      </w:r>
    </w:p>
    <w:p>
      <w:pPr>
        <w:ind w:left="0"/>
      </w:pPr>
      <w:r>
        <w:t>• "plataforma en la nube" (3.8M búsquedas/mes)</w:t>
      </w:r>
    </w:p>
    <w:p>
      <w:pPr>
        <w:ind w:left="0"/>
      </w:pPr>
      <w:r>
        <w:t>• "automatización de procesos" (2.9M búsquedas/mes)</w:t>
      </w:r>
    </w:p>
    <w:p>
      <w:pPr/>
      <w:r>
        <w:t>---</w:t>
      </w:r>
    </w:p>
    <w:p>
      <w:pPr>
        <w:pStyle w:val="Heading1"/>
      </w:pPr>
      <w:r>
        <w:t>🎯 **ESTRATEGIAS DE CONTENIDO AVANZADAS**</w:t>
      </w:r>
    </w:p>
    <w:p>
      <w:pPr>
        <w:pStyle w:val="Heading2"/>
      </w:pPr>
      <w:r>
        <w:t>**Content Clusters para IA Marketing**</w:t>
      </w:r>
    </w:p>
    <w:p>
      <w:pPr>
        <w:pStyle w:val="Heading3"/>
      </w:pPr>
      <w:r>
        <w:t>**Pillar Page: "IA Marketing Completo"**</w:t>
      </w:r>
    </w:p>
    <w:p>
      <w:pPr>
        <w:ind w:left="0"/>
      </w:pPr>
      <w:r>
        <w:t>• **Subtemas principales**:</w:t>
      </w:r>
    </w:p>
    <w:p>
      <w:pPr>
        <w:ind w:left="0"/>
      </w:pPr>
      <w:r>
        <w:t>1. "Fundamentos de IA Marketing"</w:t>
      </w:r>
    </w:p>
    <w:p>
      <w:pPr>
        <w:ind w:left="0"/>
      </w:pPr>
      <w:r>
        <w:t>2. "Herramientas de IA Marketing"</w:t>
      </w:r>
    </w:p>
    <w:p>
      <w:pPr>
        <w:ind w:left="0"/>
      </w:pPr>
      <w:r>
        <w:t>3. "Casos de Éxito de IA Marketing"</w:t>
      </w:r>
    </w:p>
    <w:p>
      <w:pPr>
        <w:ind w:left="0"/>
      </w:pPr>
      <w:r>
        <w:t>4. "Futuro del IA Marketing"</w:t>
      </w:r>
    </w:p>
    <w:p>
      <w:pPr>
        <w:pStyle w:val="Heading3"/>
      </w:pPr>
      <w:r>
        <w:t>**Contenido de Apoyo**:</w:t>
      </w:r>
    </w:p>
    <w:p>
      <w:pPr>
        <w:ind w:left="0"/>
      </w:pPr>
      <w:r>
        <w:t>• **Blog posts**: 50+ artículos específicos</w:t>
      </w:r>
    </w:p>
    <w:p>
      <w:pPr>
        <w:ind w:left="0"/>
      </w:pPr>
      <w:r>
        <w:t>• **Videos**: 20+ tutoriales prácticos</w:t>
      </w:r>
    </w:p>
    <w:p>
      <w:pPr>
        <w:ind w:left="0"/>
      </w:pPr>
      <w:r>
        <w:t>• **Podcasts**: 15+ episodios temáticos</w:t>
      </w:r>
    </w:p>
    <w:p>
      <w:pPr>
        <w:ind w:left="0"/>
      </w:pPr>
      <w:r>
        <w:t>• **Infografías**: 10+ visuales informativos</w:t>
      </w:r>
    </w:p>
    <w:p>
      <w:pPr>
        <w:pStyle w:val="Heading2"/>
      </w:pPr>
      <w:r>
        <w:t>**Estrategia de Long-tail Keywords**</w:t>
      </w:r>
    </w:p>
    <w:p>
      <w:pPr>
        <w:pStyle w:val="Heading3"/>
      </w:pPr>
      <w:r>
        <w:t>**Keywords de Cola Larga Más Efectivos**</w:t>
      </w:r>
    </w:p>
    <w:p>
      <w:pPr>
        <w:ind w:left="0"/>
      </w:pPr>
      <w:r>
        <w:t>1. **"cómo usar IA para marketing de contenidos"** (12K búsquedas/mes)</w:t>
      </w:r>
    </w:p>
    <w:p>
      <w:pPr>
        <w:ind w:left="0"/>
      </w:pPr>
      <w:r>
        <w:t>2. **"mejores herramientas de IA para e-commerce"** (8.5K búsquedas/mes)</w:t>
      </w:r>
    </w:p>
    <w:p>
      <w:pPr>
        <w:ind w:left="0"/>
      </w:pPr>
      <w:r>
        <w:t>3. **"casos de éxito de IA marketing en España"** (6.2K búsquedas/mes)</w:t>
      </w:r>
    </w:p>
    <w:p>
      <w:pPr>
        <w:ind w:left="0"/>
      </w:pPr>
      <w:r>
        <w:t>4. **"tutorial completo de ChatGPT para negocios"** (4.8K búsquedas/mes)</w:t>
      </w:r>
    </w:p>
    <w:p>
      <w:pPr>
        <w:ind w:left="0"/>
      </w:pPr>
      <w:r>
        <w:t>5. **"automatización de email marketing con IA"** (3.5K búsquedas/mes)</w:t>
      </w:r>
    </w:p>
    <w:p>
      <w:pPr>
        <w:pStyle w:val="Heading3"/>
      </w:pPr>
      <w:r>
        <w:t>**Estrategia de Implementación**</w:t>
      </w:r>
    </w:p>
    <w:p>
      <w:pPr>
        <w:ind w:left="0"/>
      </w:pPr>
      <w:r>
        <w:t>• **Contenido principal**: 2,000+ palabras por artículo</w:t>
      </w:r>
    </w:p>
    <w:p>
      <w:pPr>
        <w:ind w:left="0"/>
      </w:pPr>
      <w:r>
        <w:t>• **Keywords secundarias**: 5-10 por artículo</w:t>
      </w:r>
    </w:p>
    <w:p>
      <w:pPr>
        <w:ind w:left="0"/>
      </w:pPr>
      <w:r>
        <w:t>• **Enlaces internos**: 3-5 por artículo</w:t>
      </w:r>
    </w:p>
    <w:p>
      <w:pPr>
        <w:ind w:left="0"/>
      </w:pPr>
      <w:r>
        <w:t>• **Imágenes optimizadas**: 3-5 por artículo</w:t>
      </w:r>
    </w:p>
    <w:p>
      <w:pPr/>
      <w:r>
        <w:t>---</w:t>
      </w:r>
    </w:p>
    <w:p>
      <w:pPr>
        <w:pStyle w:val="Heading1"/>
      </w:pPr>
      <w:r>
        <w:t>🔍 **ANÁLISIS DE COMPETENCIA AVANZADO PARA SEO**</w:t>
      </w:r>
    </w:p>
    <w:p>
      <w:pPr>
        <w:pStyle w:val="Heading2"/>
      </w:pPr>
      <w:r>
        <w:t>**Herramientas de Análisis Competitivo**</w:t>
      </w:r>
    </w:p>
    <w:p>
      <w:pPr>
        <w:pStyle w:val="Heading3"/>
      </w:pPr>
      <w:r>
        <w:t>**Herramientas Gratuitas**</w:t>
      </w:r>
    </w:p>
    <w:p>
      <w:pPr>
        <w:ind w:left="0"/>
      </w:pPr>
      <w:r>
        <w:t>1. **Google Search Console**</w:t>
      </w:r>
    </w:p>
    <w:p>
      <w:pPr>
        <w:ind w:left="0"/>
      </w:pPr>
      <w:r>
        <w:t>• Posiciones de competidores</w:t>
      </w:r>
    </w:p>
    <w:p>
      <w:pPr>
        <w:ind w:left="0"/>
      </w:pPr>
      <w:r>
        <w:t>• Keywords que funcionan</w:t>
      </w:r>
    </w:p>
    <w:p>
      <w:pPr>
        <w:ind w:left="0"/>
      </w:pPr>
      <w:r>
        <w:t>• Rendimiento por consulta</w:t>
      </w:r>
    </w:p>
    <w:p>
      <w:pPr>
        <w:ind w:left="0"/>
      </w:pPr>
      <w:r>
        <w:t>• Datos de impresiones y clics</w:t>
      </w:r>
    </w:p>
    <w:p>
      <w:pPr>
        <w:ind w:left="0"/>
      </w:pPr>
      <w:r>
        <w:t>2. **Google Trends**</w:t>
      </w:r>
    </w:p>
    <w:p>
      <w:pPr>
        <w:ind w:left="0"/>
      </w:pPr>
      <w:r>
        <w:t>• Tendencias de búsqueda</w:t>
      </w:r>
    </w:p>
    <w:p>
      <w:pPr>
        <w:ind w:left="0"/>
      </w:pPr>
      <w:r>
        <w:t>• Comparación de términos</w:t>
      </w:r>
    </w:p>
    <w:p>
      <w:pPr>
        <w:ind w:left="0"/>
      </w:pPr>
      <w:r>
        <w:t>• Interés geográfico</w:t>
      </w:r>
    </w:p>
    <w:p>
      <w:pPr>
        <w:ind w:left="0"/>
      </w:pPr>
      <w:r>
        <w:t>• Consultas relacionadas</w:t>
      </w:r>
    </w:p>
    <w:p>
      <w:pPr>
        <w:ind w:left="0"/>
      </w:pPr>
      <w:r>
        <w:t>3. **Ubersuggest (Versión Gratuita)**</w:t>
      </w:r>
    </w:p>
    <w:p>
      <w:pPr>
        <w:ind w:left="0"/>
      </w:pPr>
      <w:r>
        <w:t>• Análisis de keywords</w:t>
      </w:r>
    </w:p>
    <w:p>
      <w:pPr>
        <w:ind w:left="0"/>
      </w:pPr>
      <w:r>
        <w:t>• Ideas de contenido</w:t>
      </w:r>
    </w:p>
    <w:p>
      <w:pPr>
        <w:ind w:left="0"/>
      </w:pPr>
      <w:r>
        <w:t>• Métricas de dificultad</w:t>
      </w:r>
    </w:p>
    <w:p>
      <w:pPr>
        <w:ind w:left="0"/>
      </w:pPr>
      <w:r>
        <w:t>• Competidores orgánicos</w:t>
      </w:r>
    </w:p>
    <w:p>
      <w:pPr>
        <w:pStyle w:val="Heading3"/>
      </w:pPr>
      <w:r>
        <w:t>**Herramientas Premium**</w:t>
      </w:r>
    </w:p>
    <w:p>
      <w:pPr>
        <w:ind w:left="0"/>
      </w:pPr>
      <w:r>
        <w:t>1. **SEMrush**</w:t>
      </w:r>
    </w:p>
    <w:p>
      <w:pPr>
        <w:ind w:left="0"/>
      </w:pPr>
      <w:r>
        <w:t>• Análisis completo de competidores</w:t>
      </w:r>
    </w:p>
    <w:p>
      <w:pPr>
        <w:ind w:left="0"/>
      </w:pPr>
      <w:r>
        <w:t>• Keywords gap analysis</w:t>
      </w:r>
    </w:p>
    <w:p>
      <w:pPr>
        <w:ind w:left="0"/>
      </w:pPr>
      <w:r>
        <w:t>• Backlink analysis</w:t>
      </w:r>
    </w:p>
    <w:p>
      <w:pPr>
        <w:ind w:left="0"/>
      </w:pPr>
      <w:r>
        <w:t>• Análisis de contenido</w:t>
      </w:r>
    </w:p>
    <w:p>
      <w:pPr>
        <w:ind w:left="0"/>
      </w:pPr>
      <w:r>
        <w:t>2. **Ahrefs**</w:t>
      </w:r>
    </w:p>
    <w:p>
      <w:pPr>
        <w:ind w:left="0"/>
      </w:pPr>
      <w:r>
        <w:t>• Site Explorer</w:t>
      </w:r>
    </w:p>
    <w:p>
      <w:pPr>
        <w:ind w:left="0"/>
      </w:pPr>
      <w:r>
        <w:t>• Keywords Explorer</w:t>
      </w:r>
    </w:p>
    <w:p>
      <w:pPr>
        <w:ind w:left="0"/>
      </w:pPr>
      <w:r>
        <w:t>• Content Explorer</w:t>
      </w:r>
    </w:p>
    <w:p>
      <w:pPr>
        <w:ind w:left="0"/>
      </w:pPr>
      <w:r>
        <w:t>• Rank Tracker</w:t>
      </w:r>
    </w:p>
    <w:p>
      <w:pPr>
        <w:ind w:left="0"/>
      </w:pPr>
      <w:r>
        <w:t>3. **Moz Pro**</w:t>
      </w:r>
    </w:p>
    <w:p>
      <w:pPr>
        <w:ind w:left="0"/>
      </w:pPr>
      <w:r>
        <w:t>• Domain Authority</w:t>
      </w:r>
    </w:p>
    <w:p>
      <w:pPr>
        <w:ind w:left="0"/>
      </w:pPr>
      <w:r>
        <w:t>• Keyword Difficulty</w:t>
      </w:r>
    </w:p>
    <w:p>
      <w:pPr>
        <w:ind w:left="0"/>
      </w:pPr>
      <w:r>
        <w:t>• Link Explorer</w:t>
      </w:r>
    </w:p>
    <w:p>
      <w:pPr>
        <w:ind w:left="0"/>
      </w:pPr>
      <w:r>
        <w:t>• Site Audit</w:t>
      </w:r>
    </w:p>
    <w:p>
      <w:pPr>
        <w:pStyle w:val="Heading2"/>
      </w:pPr>
      <w:r>
        <w:t>**Métricas Clave de Competencia**</w:t>
      </w:r>
    </w:p>
    <w:p>
      <w:pPr>
        <w:pStyle w:val="Heading3"/>
      </w:pPr>
      <w:r>
        <w:t>**Métricas de Visibilidad**</w:t>
      </w:r>
    </w:p>
    <w:p>
      <w:pPr>
        <w:ind w:left="0"/>
      </w:pPr>
      <w:r>
        <w:t>• **Posición promedio**: Posición media en SERPs</w:t>
      </w:r>
    </w:p>
    <w:p>
      <w:pPr>
        <w:ind w:left="0"/>
      </w:pPr>
      <w:r>
        <w:t>• **Volumen de tráfico orgánico**: Estimación de visitas</w:t>
      </w:r>
    </w:p>
    <w:p>
      <w:pPr>
        <w:ind w:left="0"/>
      </w:pPr>
      <w:r>
        <w:t>• **Keywords ranking**: Número de keywords posicionadas</w:t>
      </w:r>
    </w:p>
    <w:p>
      <w:pPr>
        <w:ind w:left="0"/>
      </w:pPr>
      <w:r>
        <w:t>• **Share of voice**: Porcentaje de visibilidad vs competencia</w:t>
      </w:r>
    </w:p>
    <w:p>
      <w:pPr>
        <w:pStyle w:val="Heading3"/>
      </w:pPr>
      <w:r>
        <w:t>**Métricas de Contenido**</w:t>
      </w:r>
    </w:p>
    <w:p>
      <w:pPr>
        <w:ind w:left="0"/>
      </w:pPr>
      <w:r>
        <w:t>• **Frecuencia de publicación**: Posts por mes/semana</w:t>
      </w:r>
    </w:p>
    <w:p>
      <w:pPr>
        <w:ind w:left="0"/>
      </w:pPr>
      <w:r>
        <w:t>• **Longitud promedio**: Palabras por artículo</w:t>
      </w:r>
    </w:p>
    <w:p>
      <w:pPr>
        <w:ind w:left="0"/>
      </w:pPr>
      <w:r>
        <w:t>• **Engagement rate**: Interacciones por post</w:t>
      </w:r>
    </w:p>
    <w:p>
      <w:pPr>
        <w:ind w:left="0"/>
      </w:pPr>
      <w:r>
        <w:t>• **Tipo de contenido**: Blog, video, podcast, infografías</w:t>
      </w:r>
    </w:p>
    <w:p>
      <w:pPr>
        <w:pStyle w:val="Heading3"/>
      </w:pPr>
      <w:r>
        <w:t>**Métricas Técnicas**</w:t>
      </w:r>
    </w:p>
    <w:p>
      <w:pPr>
        <w:ind w:left="0"/>
      </w:pPr>
      <w:r>
        <w:t>• **Page Speed Score**: Velocidad de carga</w:t>
      </w:r>
    </w:p>
    <w:p>
      <w:pPr>
        <w:ind w:left="0"/>
      </w:pPr>
      <w:r>
        <w:t>• **Mobile-First Index**: Optimización móvil</w:t>
      </w:r>
    </w:p>
    <w:p>
      <w:pPr>
        <w:ind w:left="0"/>
      </w:pPr>
      <w:r>
        <w:t>• **Core Web Vitals**: LCP, FID, CLS</w:t>
      </w:r>
    </w:p>
    <w:p>
      <w:pPr>
        <w:ind w:left="0"/>
      </w:pPr>
      <w:r>
        <w:t>• **HTTPS**: Certificado SSL</w:t>
      </w:r>
    </w:p>
    <w:p>
      <w:pPr>
        <w:pStyle w:val="Heading2"/>
      </w:pPr>
      <w:r>
        <w:t>**Estrategias de Análisis Competitivo**</w:t>
      </w:r>
    </w:p>
    <w:p>
      <w:pPr>
        <w:pStyle w:val="Heading3"/>
      </w:pPr>
      <w:r>
        <w:t>**Paso 1: Identificación de Competidores**</w:t>
      </w:r>
    </w:p>
    <w:p>
      <w:pPr>
        <w:ind w:left="0"/>
      </w:pPr>
      <w:r>
        <w:t>1. **Competidores directos**: Mismo nicho, mismo público</w:t>
      </w:r>
    </w:p>
    <w:p>
      <w:pPr>
        <w:ind w:left="0"/>
      </w:pPr>
      <w:r>
        <w:t>2. **Competidores indirectos**: Nicho relacionado, público similar</w:t>
      </w:r>
    </w:p>
    <w:p>
      <w:pPr>
        <w:ind w:left="0"/>
      </w:pPr>
      <w:r>
        <w:t>3. **Competidores aspirantes**: Empresas emergentes</w:t>
      </w:r>
    </w:p>
    <w:p>
      <w:pPr>
        <w:ind w:left="0"/>
      </w:pPr>
      <w:r>
        <w:t>4. **Competidores de contenido**: Blogs/influencers del sector</w:t>
      </w:r>
    </w:p>
    <w:p>
      <w:pPr>
        <w:pStyle w:val="Heading3"/>
      </w:pPr>
      <w:r>
        <w:t>**Paso 2: Análisis de Keywords**</w:t>
      </w:r>
    </w:p>
    <w:p>
      <w:pPr>
        <w:ind w:left="0"/>
      </w:pPr>
      <w:r>
        <w:t>1. **Keywords que dominan**: Términos donde están #1-3</w:t>
      </w:r>
    </w:p>
    <w:p>
      <w:pPr>
        <w:ind w:left="0"/>
      </w:pPr>
      <w:r>
        <w:t>2. **Keywords de oportunidad**: Términos donde están #4-10</w:t>
      </w:r>
    </w:p>
    <w:p>
      <w:pPr>
        <w:ind w:left="0"/>
      </w:pPr>
      <w:r>
        <w:t>3. **Keywords gap**: Términos que usan ellos y tú no</w:t>
      </w:r>
    </w:p>
    <w:p>
      <w:pPr>
        <w:ind w:left="0"/>
      </w:pPr>
      <w:r>
        <w:t>4. **Long-tail keywords**: Términos específicos que usan</w:t>
      </w:r>
    </w:p>
    <w:p>
      <w:pPr>
        <w:pStyle w:val="Heading3"/>
      </w:pPr>
      <w:r>
        <w:t>**Paso 3: Análisis de Contenido**</w:t>
      </w:r>
    </w:p>
    <w:p>
      <w:pPr>
        <w:ind w:left="0"/>
      </w:pPr>
      <w:r>
        <w:t>1. **Temas más exitosos**: Contenido con más engagement</w:t>
      </w:r>
    </w:p>
    <w:p>
      <w:pPr>
        <w:ind w:left="0"/>
      </w:pPr>
      <w:r>
        <w:t>2. **Formato preferido**: Video, texto, infografías, podcast</w:t>
      </w:r>
    </w:p>
    <w:p>
      <w:pPr>
        <w:ind w:left="0"/>
      </w:pPr>
      <w:r>
        <w:t>3. **Longitud óptima**: Palabras por artículo</w:t>
      </w:r>
    </w:p>
    <w:p>
      <w:pPr>
        <w:ind w:left="0"/>
      </w:pPr>
      <w:r>
        <w:t>4. **Frecuencia ideal**: Posts por semana/mes</w:t>
      </w:r>
    </w:p>
    <w:p>
      <w:pPr>
        <w:pStyle w:val="Heading3"/>
      </w:pPr>
      <w:r>
        <w:t>**Paso 4: Análisis de Backlinks**</w:t>
      </w:r>
    </w:p>
    <w:p>
      <w:pPr>
        <w:ind w:left="0"/>
      </w:pPr>
      <w:r>
        <w:t>1. **Dominios de referencia**: Sitios que los enlazan</w:t>
      </w:r>
    </w:p>
    <w:p>
      <w:pPr>
        <w:ind w:left="0"/>
      </w:pPr>
      <w:r>
        <w:t>2. **Anchor texts**: Textos de enlace más usados</w:t>
      </w:r>
    </w:p>
    <w:p>
      <w:pPr>
        <w:ind w:left="0"/>
      </w:pPr>
      <w:r>
        <w:t>3. **Calidad de enlaces**: DA/DR de dominios referentes</w:t>
      </w:r>
    </w:p>
    <w:p>
      <w:pPr>
        <w:ind w:left="0"/>
      </w:pPr>
      <w:r>
        <w:t>4. **Estrategias de link building**: Tácticas que usan</w:t>
      </w:r>
    </w:p>
    <w:p>
      <w:pPr/>
      <w:r>
        <w:t>---</w:t>
      </w:r>
    </w:p>
    <w:p>
      <w:pPr>
        <w:pStyle w:val="Heading1"/>
      </w:pPr>
      <w:r>
        <w:t>🌍 **ESTRATEGIAS DE LOCALIZACIÓN SEO**</w:t>
      </w:r>
    </w:p>
    <w:p>
      <w:pPr>
        <w:pStyle w:val="Heading2"/>
      </w:pPr>
      <w:r>
        <w:t>**SEO Local Avanzado**</w:t>
      </w:r>
    </w:p>
    <w:p>
      <w:pPr>
        <w:pStyle w:val="Heading3"/>
      </w:pPr>
      <w:r>
        <w:t>**Optimización de Google My Business**</w:t>
      </w:r>
    </w:p>
    <w:p>
      <w:pPr>
        <w:ind w:left="0"/>
      </w:pPr>
      <w:r>
        <w:t>1. **Información completa**</w:t>
      </w:r>
    </w:p>
    <w:p>
      <w:pPr>
        <w:ind w:left="0"/>
      </w:pPr>
      <w:r>
        <w:t>• Nombre, dirección, teléfono (NAP)</w:t>
      </w:r>
    </w:p>
    <w:p>
      <w:pPr>
        <w:ind w:left="0"/>
      </w:pPr>
      <w:r>
        <w:t>• Horarios de atención</w:t>
      </w:r>
    </w:p>
    <w:p>
      <w:pPr>
        <w:ind w:left="0"/>
      </w:pPr>
      <w:r>
        <w:t>• Categorías de negocio</w:t>
      </w:r>
    </w:p>
    <w:p>
      <w:pPr>
        <w:ind w:left="0"/>
      </w:pPr>
      <w:r>
        <w:t>• Descripción optimizada</w:t>
      </w:r>
    </w:p>
    <w:p>
      <w:pPr>
        <w:ind w:left="0"/>
      </w:pPr>
      <w:r>
        <w:t>2. **Contenido local**</w:t>
      </w:r>
    </w:p>
    <w:p>
      <w:pPr>
        <w:ind w:left="0"/>
      </w:pPr>
      <w:r>
        <w:t>• Posts regulares</w:t>
      </w:r>
    </w:p>
    <w:p>
      <w:pPr>
        <w:ind w:left="0"/>
      </w:pPr>
      <w:r>
        <w:t>• Fotos de alta calidad</w:t>
      </w:r>
    </w:p>
    <w:p>
      <w:pPr>
        <w:ind w:left="0"/>
      </w:pPr>
      <w:r>
        <w:t>• Videos promocionales</w:t>
      </w:r>
    </w:p>
    <w:p>
      <w:pPr>
        <w:ind w:left="0"/>
      </w:pPr>
      <w:r>
        <w:t>• Eventos y ofertas</w:t>
      </w:r>
    </w:p>
    <w:p>
      <w:pPr>
        <w:ind w:left="0"/>
      </w:pPr>
      <w:r>
        <w:t>3. **Reseñas y calificaciones**</w:t>
      </w:r>
    </w:p>
    <w:p>
      <w:pPr>
        <w:ind w:left="0"/>
      </w:pPr>
      <w:r>
        <w:t>• Estrategia de obtención de reseñas</w:t>
      </w:r>
    </w:p>
    <w:p>
      <w:pPr>
        <w:ind w:left="0"/>
      </w:pPr>
      <w:r>
        <w:t>• Respuesta a reseñas</w:t>
      </w:r>
    </w:p>
    <w:p>
      <w:pPr>
        <w:ind w:left="0"/>
      </w:pPr>
      <w:r>
        <w:t>• Gestión de reputación</w:t>
      </w:r>
    </w:p>
    <w:p>
      <w:pPr>
        <w:ind w:left="0"/>
      </w:pPr>
      <w:r>
        <w:t>• Incentivos para reseñas</w:t>
      </w:r>
    </w:p>
    <w:p>
      <w:pPr>
        <w:pStyle w:val="Heading3"/>
      </w:pPr>
      <w:r>
        <w:t>**Keywords Locales**</w:t>
      </w:r>
    </w:p>
    <w:p>
      <w:pPr>
        <w:ind w:left="0"/>
      </w:pPr>
      <w:r>
        <w:t>1. **Keywords de cola larga local**</w:t>
      </w:r>
    </w:p>
    <w:p>
      <w:pPr>
        <w:ind w:left="0"/>
      </w:pPr>
      <w:r>
        <w:t>• "IA marketing en [ciudad]"</w:t>
      </w:r>
    </w:p>
    <w:p>
      <w:pPr>
        <w:ind w:left="0"/>
      </w:pPr>
      <w:r>
        <w:t>• "servicios de IA en [región]"</w:t>
      </w:r>
    </w:p>
    <w:p>
      <w:pPr>
        <w:ind w:left="0"/>
      </w:pPr>
      <w:r>
        <w:t>• "consultoría IA [ciudad]"</w:t>
      </w:r>
    </w:p>
    <w:p>
      <w:pPr>
        <w:ind w:left="0"/>
      </w:pPr>
      <w:r>
        <w:t>• "agencia IA [país]"</w:t>
      </w:r>
    </w:p>
    <w:p>
      <w:pPr>
        <w:ind w:left="0"/>
      </w:pPr>
      <w:r>
        <w:t>2. **Keywords de intención local**</w:t>
      </w:r>
    </w:p>
    <w:p>
      <w:pPr>
        <w:ind w:left="0"/>
      </w:pPr>
      <w:r>
        <w:t>• "cerca de mí"</w:t>
      </w:r>
    </w:p>
    <w:p>
      <w:pPr>
        <w:ind w:left="0"/>
      </w:pPr>
      <w:r>
        <w:t>• "en mi zona"</w:t>
      </w:r>
    </w:p>
    <w:p>
      <w:pPr>
        <w:ind w:left="0"/>
      </w:pPr>
      <w:r>
        <w:t>• "local"</w:t>
      </w:r>
    </w:p>
    <w:p>
      <w:pPr>
        <w:ind w:left="0"/>
      </w:pPr>
      <w:r>
        <w:t>• "presencial"</w:t>
      </w:r>
    </w:p>
    <w:p>
      <w:pPr>
        <w:pStyle w:val="Heading2"/>
      </w:pPr>
      <w:r>
        <w:t>**SEO Internacional**</w:t>
      </w:r>
    </w:p>
    <w:p>
      <w:pPr>
        <w:pStyle w:val="Heading3"/>
      </w:pPr>
      <w:r>
        <w:t>**Estrategias de Hreflang**</w:t>
      </w:r>
    </w:p>
    <w:p>
      <w:pPr>
        <w:ind w:left="0"/>
      </w:pPr>
      <w:r>
        <w:t>1. **Implementación técnica**</w:t>
      </w:r>
    </w:p>
    <w:p>
      <w:pPr>
        <w:ind w:left="0"/>
      </w:pPr>
      <w:r>
        <w:t>• Etiquetas hreflang correctas</w:t>
      </w:r>
    </w:p>
    <w:p>
      <w:pPr>
        <w:ind w:left="0"/>
      </w:pPr>
      <w:r>
        <w:t>• Mapeo de idiomas/regiones</w:t>
      </w:r>
    </w:p>
    <w:p>
      <w:pPr>
        <w:ind w:left="0"/>
      </w:pPr>
      <w:r>
        <w:t>• URLs canónicas</w:t>
      </w:r>
    </w:p>
    <w:p>
      <w:pPr>
        <w:ind w:left="0"/>
      </w:pPr>
      <w:r>
        <w:t>• Sitemaps por idioma</w:t>
      </w:r>
    </w:p>
    <w:p>
      <w:pPr>
        <w:ind w:left="0"/>
      </w:pPr>
      <w:r>
        <w:t>2. **Contenido localizado**</w:t>
      </w:r>
    </w:p>
    <w:p>
      <w:pPr>
        <w:ind w:left="0"/>
      </w:pPr>
      <w:r>
        <w:t>• Traducción profesional</w:t>
      </w:r>
    </w:p>
    <w:p>
      <w:pPr>
        <w:ind w:left="0"/>
      </w:pPr>
      <w:r>
        <w:t>• Adaptación cultural</w:t>
      </w:r>
    </w:p>
    <w:p>
      <w:pPr>
        <w:ind w:left="0"/>
      </w:pPr>
      <w:r>
        <w:t>• Keywords locales</w:t>
      </w:r>
    </w:p>
    <w:p>
      <w:pPr>
        <w:ind w:left="0"/>
      </w:pPr>
      <w:r>
        <w:t>• Referencias culturales</w:t>
      </w:r>
    </w:p>
    <w:p>
      <w:pPr>
        <w:pStyle w:val="Heading3"/>
      </w:pPr>
      <w:r>
        <w:t>**Estrategias por Región**</w:t>
      </w:r>
    </w:p>
    <w:p>
      <w:pPr>
        <w:ind w:left="0"/>
      </w:pPr>
      <w:r>
        <w:t>1. **Mercados de habla hispana**</w:t>
      </w:r>
    </w:p>
    <w:p>
      <w:pPr>
        <w:ind w:left="0"/>
      </w:pPr>
      <w:r>
        <w:t>• España: "marketing con IA"</w:t>
      </w:r>
    </w:p>
    <w:p>
      <w:pPr>
        <w:ind w:left="0"/>
      </w:pPr>
      <w:r>
        <w:t>• México: "marketing digital IA"</w:t>
      </w:r>
    </w:p>
    <w:p>
      <w:pPr>
        <w:ind w:left="0"/>
      </w:pPr>
      <w:r>
        <w:t>• Argentina: "marketing automatizado"</w:t>
      </w:r>
    </w:p>
    <w:p>
      <w:pPr>
        <w:ind w:left="0"/>
      </w:pPr>
      <w:r>
        <w:t>• Colombia: "estrategias IA marketing"</w:t>
      </w:r>
    </w:p>
    <w:p>
      <w:pPr>
        <w:ind w:left="0"/>
      </w:pPr>
      <w:r>
        <w:t>2. **Mercados anglófonos**</w:t>
      </w:r>
    </w:p>
    <w:p>
      <w:pPr>
        <w:ind w:left="0"/>
      </w:pPr>
      <w:r>
        <w:t>• Estados Unidos: "AI marketing"</w:t>
      </w:r>
    </w:p>
    <w:p>
      <w:pPr>
        <w:ind w:left="0"/>
      </w:pPr>
      <w:r>
        <w:t>• Reino Unido: "artificial intelligence marketing"</w:t>
      </w:r>
    </w:p>
    <w:p>
      <w:pPr>
        <w:ind w:left="0"/>
      </w:pPr>
      <w:r>
        <w:t>• Canadá: "AI marketing services"</w:t>
      </w:r>
    </w:p>
    <w:p>
      <w:pPr>
        <w:ind w:left="0"/>
      </w:pPr>
      <w:r>
        <w:t>• Australia: "AI marketing automation"</w:t>
      </w:r>
    </w:p>
    <w:p>
      <w:pPr/>
      <w:r>
        <w:t>---</w:t>
      </w:r>
    </w:p>
    <w:p>
      <w:pPr>
        <w:pStyle w:val="Heading1"/>
      </w:pPr>
      <w:r>
        <w:t>📱 **OPTIMIZACIÓN PARA DISPOSITIVOS MÓVILES**</w:t>
      </w:r>
    </w:p>
    <w:p>
      <w:pPr>
        <w:pStyle w:val="Heading2"/>
      </w:pPr>
      <w:r>
        <w:t>**Mobile-First Indexing**</w:t>
      </w:r>
    </w:p>
    <w:p>
      <w:pPr>
        <w:pStyle w:val="Heading3"/>
      </w:pPr>
      <w:r>
        <w:t>**Optimización Técnica**</w:t>
      </w:r>
    </w:p>
    <w:p>
      <w:pPr>
        <w:ind w:left="0"/>
      </w:pPr>
      <w:r>
        <w:t>1. **Velocidad de carga**</w:t>
      </w:r>
    </w:p>
    <w:p>
      <w:pPr>
        <w:ind w:left="0"/>
      </w:pPr>
      <w:r>
        <w:t>• Core Web Vitals optimizados</w:t>
      </w:r>
    </w:p>
    <w:p>
      <w:pPr>
        <w:ind w:left="0"/>
      </w:pPr>
      <w:r>
        <w:t>• LCP &lt; 2.5 segundos</w:t>
      </w:r>
    </w:p>
    <w:p>
      <w:pPr>
        <w:ind w:left="0"/>
      </w:pPr>
      <w:r>
        <w:t>• FID &lt; 100 milisegundos</w:t>
      </w:r>
    </w:p>
    <w:p>
      <w:pPr>
        <w:ind w:left="0"/>
      </w:pPr>
      <w:r>
        <w:t>• CLS &lt; 0.1</w:t>
      </w:r>
    </w:p>
    <w:p>
      <w:pPr>
        <w:ind w:left="0"/>
      </w:pPr>
      <w:r>
        <w:t>2. **Diseño responsive**</w:t>
      </w:r>
    </w:p>
    <w:p>
      <w:pPr>
        <w:ind w:left="0"/>
      </w:pPr>
      <w:r>
        <w:t>• Breakpoints optimizados</w:t>
      </w:r>
    </w:p>
    <w:p>
      <w:pPr>
        <w:ind w:left="0"/>
      </w:pPr>
      <w:r>
        <w:t>• Imágenes adaptativas</w:t>
      </w:r>
    </w:p>
    <w:p>
      <w:pPr>
        <w:ind w:left="0"/>
      </w:pPr>
      <w:r>
        <w:t>• Tipografía legible</w:t>
      </w:r>
    </w:p>
    <w:p>
      <w:pPr>
        <w:ind w:left="0"/>
      </w:pPr>
      <w:r>
        <w:t>• Botones táctiles</w:t>
      </w:r>
    </w:p>
    <w:p>
      <w:pPr>
        <w:pStyle w:val="Heading3"/>
      </w:pPr>
      <w:r>
        <w:t>**Optimización de Contenido**</w:t>
      </w:r>
    </w:p>
    <w:p>
      <w:pPr>
        <w:ind w:left="0"/>
      </w:pPr>
      <w:r>
        <w:t>1. **Longitud de títulos**</w:t>
      </w:r>
    </w:p>
    <w:p>
      <w:pPr>
        <w:ind w:left="0"/>
      </w:pPr>
      <w:r>
        <w:t>• Móvil: 30-40 caracteres</w:t>
      </w:r>
    </w:p>
    <w:p>
      <w:pPr>
        <w:ind w:left="0"/>
      </w:pPr>
      <w:r>
        <w:t>• Desktop: 50-60 caracteres</w:t>
      </w:r>
    </w:p>
    <w:p>
      <w:pPr>
        <w:ind w:left="0"/>
      </w:pPr>
      <w:r>
        <w:t>• Meta descriptions: 120-140 caracteres</w:t>
      </w:r>
    </w:p>
    <w:p>
      <w:pPr>
        <w:ind w:left="0"/>
      </w:pPr>
      <w:r>
        <w:t>2. **Formato de contenido**</w:t>
      </w:r>
    </w:p>
    <w:p>
      <w:pPr>
        <w:ind w:left="0"/>
      </w:pPr>
      <w:r>
        <w:t>• Párrafos cortos (2-3 líneas)</w:t>
      </w:r>
    </w:p>
    <w:p>
      <w:pPr>
        <w:ind w:left="0"/>
      </w:pPr>
      <w:r>
        <w:t>• Listas numeradas</w:t>
      </w:r>
    </w:p>
    <w:p>
      <w:pPr>
        <w:ind w:left="0"/>
      </w:pPr>
      <w:r>
        <w:t>• Subtítulos frecuentes</w:t>
      </w:r>
    </w:p>
    <w:p>
      <w:pPr>
        <w:ind w:left="0"/>
      </w:pPr>
      <w:r>
        <w:t>• Imágenes optimizadas</w:t>
      </w:r>
    </w:p>
    <w:p>
      <w:pPr>
        <w:pStyle w:val="Heading2"/>
      </w:pPr>
      <w:r>
        <w:t>**Búsquedas por Voz**</w:t>
      </w:r>
    </w:p>
    <w:p>
      <w:pPr>
        <w:pStyle w:val="Heading3"/>
      </w:pPr>
      <w:r>
        <w:t>**Optimización para Voice Search**</w:t>
      </w:r>
    </w:p>
    <w:p>
      <w:pPr>
        <w:ind w:left="0"/>
      </w:pPr>
      <w:r>
        <w:t>1. **Long-tail keywords conversacionales**</w:t>
      </w:r>
    </w:p>
    <w:p>
      <w:pPr>
        <w:ind w:left="0"/>
      </w:pPr>
      <w:r>
        <w:t>• "¿Cómo usar IA para marketing?"</w:t>
      </w:r>
    </w:p>
    <w:p>
      <w:pPr>
        <w:ind w:left="0"/>
      </w:pPr>
      <w:r>
        <w:t>• "¿Cuál es la mejor herramienta de IA marketing?"</w:t>
      </w:r>
    </w:p>
    <w:p>
      <w:pPr>
        <w:ind w:left="0"/>
      </w:pPr>
      <w:r>
        <w:t>• "¿Dónde encontrar servicios de IA marketing?"</w:t>
      </w:r>
    </w:p>
    <w:p>
      <w:pPr>
        <w:ind w:left="0"/>
      </w:pPr>
      <w:r>
        <w:t>• "¿Por qué es importante el IA marketing?"</w:t>
      </w:r>
    </w:p>
    <w:p>
      <w:pPr>
        <w:ind w:left="0"/>
      </w:pPr>
      <w:r>
        <w:t>2. **Contenido en formato FAQ**</w:t>
      </w:r>
    </w:p>
    <w:p>
      <w:pPr>
        <w:ind w:left="0"/>
      </w:pPr>
      <w:r>
        <w:t>• Preguntas frecuentes</w:t>
      </w:r>
    </w:p>
    <w:p>
      <w:pPr>
        <w:ind w:left="0"/>
      </w:pPr>
      <w:r>
        <w:t>• Respuestas directas</w:t>
      </w:r>
    </w:p>
    <w:p>
      <w:pPr>
        <w:ind w:left="0"/>
      </w:pPr>
      <w:r>
        <w:t>• Estructura de datos</w:t>
      </w:r>
    </w:p>
    <w:p>
      <w:pPr>
        <w:ind w:left="0"/>
      </w:pPr>
      <w:r>
        <w:t>• Schema markup</w:t>
      </w:r>
    </w:p>
    <w:p>
      <w:pPr>
        <w:pStyle w:val="Heading3"/>
      </w:pPr>
      <w:r>
        <w:t>**Featured Snippets**</w:t>
      </w:r>
    </w:p>
    <w:p>
      <w:pPr>
        <w:ind w:left="0"/>
      </w:pPr>
      <w:r>
        <w:t>1. **Optimización para snippets**</w:t>
      </w:r>
    </w:p>
    <w:p>
      <w:pPr>
        <w:ind w:left="0"/>
      </w:pPr>
      <w:r>
        <w:t>• Respuestas directas y claras</w:t>
      </w:r>
    </w:p>
    <w:p>
      <w:pPr>
        <w:ind w:left="0"/>
      </w:pPr>
      <w:r>
        <w:t>• Listas numeradas</w:t>
      </w:r>
    </w:p>
    <w:p>
      <w:pPr>
        <w:ind w:left="0"/>
      </w:pPr>
      <w:r>
        <w:t>• Tablas estructuradas</w:t>
      </w:r>
    </w:p>
    <w:p>
      <w:pPr>
        <w:ind w:left="0"/>
      </w:pPr>
      <w:r>
        <w:t>• Definiciones concisas</w:t>
      </w:r>
    </w:p>
    <w:p>
      <w:pPr>
        <w:ind w:left="0"/>
      </w:pPr>
      <w:r>
        <w:t>2. **Tipos de snippets**</w:t>
      </w:r>
    </w:p>
    <w:p>
      <w:pPr>
        <w:ind w:left="0"/>
      </w:pPr>
      <w:r>
        <w:t>• Párrafo (definición)</w:t>
      </w:r>
    </w:p>
    <w:p>
      <w:pPr>
        <w:ind w:left="0"/>
      </w:pPr>
      <w:r>
        <w:t>• Lista (pasos, elementos)</w:t>
      </w:r>
    </w:p>
    <w:p>
      <w:pPr>
        <w:ind w:left="0"/>
      </w:pPr>
      <w:r>
        <w:t>• Tabla (comparación)</w:t>
      </w:r>
    </w:p>
    <w:p>
      <w:pPr>
        <w:ind w:left="0"/>
      </w:pPr>
      <w:r>
        <w:t>• Video (tutorial)</w:t>
      </w:r>
    </w:p>
    <w:p>
      <w:pPr/>
      <w:r>
        <w:t>---</w:t>
      </w:r>
    </w:p>
    <w:p>
      <w:pPr>
        <w:pStyle w:val="Heading1"/>
      </w:pPr>
      <w:r>
        <w:t>🎯 **ESTRATEGIAS DE CONVERSIÓN AVANZADAS**</w:t>
      </w:r>
    </w:p>
    <w:p>
      <w:pPr>
        <w:pStyle w:val="Heading2"/>
      </w:pPr>
      <w:r>
        <w:t>**Optimización de Landing Pages**</w:t>
      </w:r>
    </w:p>
    <w:p>
      <w:pPr>
        <w:pStyle w:val="Heading3"/>
      </w:pPr>
      <w:r>
        <w:t>**Elementos Clave de Conversión**</w:t>
      </w:r>
    </w:p>
    <w:p>
      <w:pPr>
        <w:ind w:left="0"/>
      </w:pPr>
      <w:r>
        <w:t>1. **Headlines impactantes**</w:t>
      </w:r>
    </w:p>
    <w:p>
      <w:pPr>
        <w:ind w:left="0"/>
      </w:pPr>
      <w:r>
        <w:t>• Beneficio principal claro</w:t>
      </w:r>
    </w:p>
    <w:p>
      <w:pPr>
        <w:ind w:left="0"/>
      </w:pPr>
      <w:r>
        <w:t>• Número específico</w:t>
      </w:r>
    </w:p>
    <w:p>
      <w:pPr>
        <w:ind w:left="0"/>
      </w:pPr>
      <w:r>
        <w:t>• Palabra de acción</w:t>
      </w:r>
    </w:p>
    <w:p>
      <w:pPr>
        <w:ind w:left="0"/>
      </w:pPr>
      <w:r>
        <w:t>• Urgencia o escasez</w:t>
      </w:r>
    </w:p>
    <w:p>
      <w:pPr>
        <w:ind w:left="0"/>
      </w:pPr>
      <w:r>
        <w:t>2. **Call-to-Action (CTA)**</w:t>
      </w:r>
    </w:p>
    <w:p>
      <w:pPr>
        <w:ind w:left="0"/>
      </w:pPr>
      <w:r>
        <w:t>• Texto de acción claro</w:t>
      </w:r>
    </w:p>
    <w:p>
      <w:pPr>
        <w:ind w:left="0"/>
      </w:pPr>
      <w:r>
        <w:t>• Color contrastante</w:t>
      </w:r>
    </w:p>
    <w:p>
      <w:pPr>
        <w:ind w:left="0"/>
      </w:pPr>
      <w:r>
        <w:t>• Tamaño apropiado</w:t>
      </w:r>
    </w:p>
    <w:p>
      <w:pPr>
        <w:ind w:left="0"/>
      </w:pPr>
      <w:r>
        <w:t>• Posición estratégica</w:t>
      </w:r>
    </w:p>
    <w:p>
      <w:pPr>
        <w:pStyle w:val="Heading3"/>
      </w:pPr>
      <w:r>
        <w:t>**Pruebas A/B para SEO**</w:t>
      </w:r>
    </w:p>
    <w:p>
      <w:pPr>
        <w:ind w:left="0"/>
      </w:pPr>
      <w:r>
        <w:t>1. **Elementos a testear**</w:t>
      </w:r>
    </w:p>
    <w:p>
      <w:pPr>
        <w:ind w:left="0"/>
      </w:pPr>
      <w:r>
        <w:t>• Títulos y meta descriptions</w:t>
      </w:r>
    </w:p>
    <w:p>
      <w:pPr>
        <w:ind w:left="0"/>
      </w:pPr>
      <w:r>
        <w:t>• Headlines de landing pages</w:t>
      </w:r>
    </w:p>
    <w:p>
      <w:pPr>
        <w:ind w:left="0"/>
      </w:pPr>
      <w:r>
        <w:t>• Botones CTA</w:t>
      </w:r>
    </w:p>
    <w:p>
      <w:pPr>
        <w:ind w:left="0"/>
      </w:pPr>
      <w:r>
        <w:t>• Formularios de contacto</w:t>
      </w:r>
    </w:p>
    <w:p>
      <w:pPr>
        <w:ind w:left="0"/>
      </w:pPr>
      <w:r>
        <w:t>2. **Métricas a medir**</w:t>
      </w:r>
    </w:p>
    <w:p>
      <w:pPr>
        <w:ind w:left="0"/>
      </w:pPr>
      <w:r>
        <w:t>• CTR en SERPs</w:t>
      </w:r>
    </w:p>
    <w:p>
      <w:pPr>
        <w:ind w:left="0"/>
      </w:pPr>
      <w:r>
        <w:t>• Tiempo en página</w:t>
      </w:r>
    </w:p>
    <w:p>
      <w:pPr>
        <w:ind w:left="0"/>
      </w:pPr>
      <w:r>
        <w:t>• Tasa de rebote</w:t>
      </w:r>
    </w:p>
    <w:p>
      <w:pPr>
        <w:ind w:left="0"/>
      </w:pPr>
      <w:r>
        <w:t>• Conversiones</w:t>
      </w:r>
    </w:p>
    <w:p>
      <w:pPr>
        <w:pStyle w:val="Heading2"/>
      </w:pPr>
      <w:r>
        <w:t>**Estrategias de Retargeting**</w:t>
      </w:r>
    </w:p>
    <w:p>
      <w:pPr>
        <w:pStyle w:val="Heading3"/>
      </w:pPr>
      <w:r>
        <w:t>**Segmentación Avanzada**</w:t>
      </w:r>
    </w:p>
    <w:p>
      <w:pPr>
        <w:ind w:left="0"/>
      </w:pPr>
      <w:r>
        <w:t>1. **Por comportamiento**</w:t>
      </w:r>
    </w:p>
    <w:p>
      <w:pPr>
        <w:ind w:left="0"/>
      </w:pPr>
      <w:r>
        <w:t>• Visitantes de páginas específicas</w:t>
      </w:r>
    </w:p>
    <w:p>
      <w:pPr>
        <w:ind w:left="0"/>
      </w:pPr>
      <w:r>
        <w:t>• Tiempo en sitio</w:t>
      </w:r>
    </w:p>
    <w:p>
      <w:pPr>
        <w:ind w:left="0"/>
      </w:pPr>
      <w:r>
        <w:t>• Páginas vistas</w:t>
      </w:r>
    </w:p>
    <w:p>
      <w:pPr>
        <w:ind w:left="0"/>
      </w:pPr>
      <w:r>
        <w:t>• Acciones realizadas</w:t>
      </w:r>
    </w:p>
    <w:p>
      <w:pPr>
        <w:ind w:left="0"/>
      </w:pPr>
      <w:r>
        <w:t>2. **Por intención de búsqueda**</w:t>
      </w:r>
    </w:p>
    <w:p>
      <w:pPr>
        <w:ind w:left="0"/>
      </w:pPr>
      <w:r>
        <w:t>• Keywords informacionales</w:t>
      </w:r>
    </w:p>
    <w:p>
      <w:pPr>
        <w:ind w:left="0"/>
      </w:pPr>
      <w:r>
        <w:t>• Keywords comerciales</w:t>
      </w:r>
    </w:p>
    <w:p>
      <w:pPr>
        <w:ind w:left="0"/>
      </w:pPr>
      <w:r>
        <w:t>• Keywords transaccionales</w:t>
      </w:r>
    </w:p>
    <w:p>
      <w:pPr>
        <w:ind w:left="0"/>
      </w:pPr>
      <w:r>
        <w:t>• Keywords de navegación</w:t>
      </w:r>
    </w:p>
    <w:p>
      <w:pPr>
        <w:pStyle w:val="Heading3"/>
      </w:pPr>
      <w:r>
        <w:t>**Contenido Personalizado**</w:t>
      </w:r>
    </w:p>
    <w:p>
      <w:pPr>
        <w:ind w:left="0"/>
      </w:pPr>
      <w:r>
        <w:t>1. **Por etapa del funnel**</w:t>
      </w:r>
    </w:p>
    <w:p>
      <w:pPr>
        <w:ind w:left="0"/>
      </w:pPr>
      <w:r>
        <w:t>• Awareness: Contenido educativo</w:t>
      </w:r>
    </w:p>
    <w:p>
      <w:pPr>
        <w:ind w:left="0"/>
      </w:pPr>
      <w:r>
        <w:t>• Consideration: Casos de estudio</w:t>
      </w:r>
    </w:p>
    <w:p>
      <w:pPr>
        <w:ind w:left="0"/>
      </w:pPr>
      <w:r>
        <w:t>• Decision: Demos y pruebas</w:t>
      </w:r>
    </w:p>
    <w:p>
      <w:pPr>
        <w:ind w:left="0"/>
      </w:pPr>
      <w:r>
        <w:t>• Retention: Contenido avanzado</w:t>
      </w:r>
    </w:p>
    <w:p>
      <w:pPr>
        <w:ind w:left="0"/>
      </w:pPr>
      <w:r>
        <w:t>2. **Por audiencia**</w:t>
      </w:r>
    </w:p>
    <w:p>
      <w:pPr>
        <w:ind w:left="0"/>
      </w:pPr>
      <w:r>
        <w:t>• Principiantes: Guías básicas</w:t>
      </w:r>
    </w:p>
    <w:p>
      <w:pPr>
        <w:ind w:left="0"/>
      </w:pPr>
      <w:r>
        <w:t>• Intermedios: Tutoriales avanzados</w:t>
      </w:r>
    </w:p>
    <w:p>
      <w:pPr>
        <w:ind w:left="0"/>
      </w:pPr>
      <w:r>
        <w:t>• Expertos: Estrategias complejas</w:t>
      </w:r>
    </w:p>
    <w:p>
      <w:pPr>
        <w:ind w:left="0"/>
      </w:pPr>
      <w:r>
        <w:t>• Empresarios: Casos de negocio</w:t>
      </w:r>
    </w:p>
    <w:p>
      <w:pPr/>
      <w:r>
        <w:t>---</w:t>
      </w:r>
    </w:p>
    <w:p>
      <w:pPr>
        <w:pStyle w:val="Heading1"/>
      </w:pPr>
      <w:r>
        <w:t>🤖 **AUTOMATIZACIÓN DE SEO CON IA**</w:t>
      </w:r>
    </w:p>
    <w:p>
      <w:pPr>
        <w:pStyle w:val="Heading2"/>
      </w:pPr>
      <w:r>
        <w:t>**Herramientas de IA para SEO**</w:t>
      </w:r>
    </w:p>
    <w:p>
      <w:pPr>
        <w:pStyle w:val="Heading3"/>
      </w:pPr>
      <w:r>
        <w:t>**Generación de Contenido con IA**</w:t>
      </w:r>
    </w:p>
    <w:p>
      <w:pPr>
        <w:ind w:left="0"/>
      </w:pPr>
      <w:r>
        <w:t>1. **ChatGPT para SEO**</w:t>
      </w:r>
    </w:p>
    <w:p>
      <w:pPr>
        <w:ind w:left="0"/>
      </w:pPr>
      <w:r>
        <w:t>• Generación de títulos optimizados</w:t>
      </w:r>
    </w:p>
    <w:p>
      <w:pPr>
        <w:ind w:left="0"/>
      </w:pPr>
      <w:r>
        <w:t>• Meta descriptions automáticas</w:t>
      </w:r>
    </w:p>
    <w:p>
      <w:pPr>
        <w:ind w:left="0"/>
      </w:pPr>
      <w:r>
        <w:t>• Contenido de blog estructurado</w:t>
      </w:r>
    </w:p>
    <w:p>
      <w:pPr>
        <w:ind w:left="0"/>
      </w:pPr>
      <w:r>
        <w:t>• Keywords research automatizado</w:t>
      </w:r>
    </w:p>
    <w:p>
      <w:pPr>
        <w:ind w:left="0"/>
      </w:pPr>
      <w:r>
        <w:t>2. **Jasper AI para Marketing**</w:t>
      </w:r>
    </w:p>
    <w:p>
      <w:pPr>
        <w:ind w:left="0"/>
      </w:pPr>
      <w:r>
        <w:t>• Copywriting persuasivo</w:t>
      </w:r>
    </w:p>
    <w:p>
      <w:pPr>
        <w:ind w:left="0"/>
      </w:pPr>
      <w:r>
        <w:t>• Email marketing automatizado</w:t>
      </w:r>
    </w:p>
    <w:p>
      <w:pPr>
        <w:ind w:left="0"/>
      </w:pPr>
      <w:r>
        <w:t>• Social media posts</w:t>
      </w:r>
    </w:p>
    <w:p>
      <w:pPr>
        <w:ind w:left="0"/>
      </w:pPr>
      <w:r>
        <w:t>• Landing pages optimizadas</w:t>
      </w:r>
    </w:p>
    <w:p>
      <w:pPr>
        <w:ind w:left="0"/>
      </w:pPr>
      <w:r>
        <w:t>3. **Copy.ai para Contenido**</w:t>
      </w:r>
    </w:p>
    <w:p>
      <w:pPr>
        <w:ind w:left="0"/>
      </w:pPr>
      <w:r>
        <w:t>• Product descriptions</w:t>
      </w:r>
    </w:p>
    <w:p>
      <w:pPr>
        <w:ind w:left="0"/>
      </w:pPr>
      <w:r>
        <w:t>• Ad copy generation</w:t>
      </w:r>
    </w:p>
    <w:p>
      <w:pPr>
        <w:ind w:left="0"/>
      </w:pPr>
      <w:r>
        <w:t>• Blog post outlines</w:t>
      </w:r>
    </w:p>
    <w:p>
      <w:pPr>
        <w:ind w:left="0"/>
      </w:pPr>
      <w:r>
        <w:t>• Social media captions</w:t>
      </w:r>
    </w:p>
    <w:p>
      <w:pPr>
        <w:pStyle w:val="Heading3"/>
      </w:pPr>
      <w:r>
        <w:t>**Análisis de Keywords con IA**</w:t>
      </w:r>
    </w:p>
    <w:p>
      <w:pPr>
        <w:ind w:left="0"/>
      </w:pPr>
      <w:r>
        <w:t>1. **Surfer SEO**</w:t>
      </w:r>
    </w:p>
    <w:p>
      <w:pPr>
        <w:ind w:left="0"/>
      </w:pPr>
      <w:r>
        <w:t>• Análisis de contenido optimizado</w:t>
      </w:r>
    </w:p>
    <w:p>
      <w:pPr>
        <w:ind w:left="0"/>
      </w:pPr>
      <w:r>
        <w:t>• Keywords suggestions automáticas</w:t>
      </w:r>
    </w:p>
    <w:p>
      <w:pPr>
        <w:ind w:left="0"/>
      </w:pPr>
      <w:r>
        <w:t>• Competitor analysis</w:t>
      </w:r>
    </w:p>
    <w:p>
      <w:pPr>
        <w:ind w:left="0"/>
      </w:pPr>
      <w:r>
        <w:t>• Content briefs generados</w:t>
      </w:r>
    </w:p>
    <w:p>
      <w:pPr>
        <w:ind w:left="0"/>
      </w:pPr>
      <w:r>
        <w:t>2. **Frase.io**</w:t>
      </w:r>
    </w:p>
    <w:p>
      <w:pPr>
        <w:ind w:left="0"/>
      </w:pPr>
      <w:r>
        <w:t>• Research automatizado</w:t>
      </w:r>
    </w:p>
    <w:p>
      <w:pPr>
        <w:ind w:left="0"/>
      </w:pPr>
      <w:r>
        <w:t>• Content optimization</w:t>
      </w:r>
    </w:p>
    <w:p>
      <w:pPr>
        <w:ind w:left="0"/>
      </w:pPr>
      <w:r>
        <w:t>• SERP analysis</w:t>
      </w:r>
    </w:p>
    <w:p>
      <w:pPr>
        <w:ind w:left="0"/>
      </w:pPr>
      <w:r>
        <w:t>• Topic modeling</w:t>
      </w:r>
    </w:p>
    <w:p>
      <w:pPr>
        <w:ind w:left="0"/>
      </w:pPr>
      <w:r>
        <w:t>3. **Clearscope**</w:t>
      </w:r>
    </w:p>
    <w:p>
      <w:pPr>
        <w:ind w:left="0"/>
      </w:pPr>
      <w:r>
        <w:t>• Content optimization</w:t>
      </w:r>
    </w:p>
    <w:p>
      <w:pPr>
        <w:ind w:left="0"/>
      </w:pPr>
      <w:r>
        <w:t>• Keyword density analysis</w:t>
      </w:r>
    </w:p>
    <w:p>
      <w:pPr>
        <w:ind w:left="0"/>
      </w:pPr>
      <w:r>
        <w:t>• Competitor insights</w:t>
      </w:r>
    </w:p>
    <w:p>
      <w:pPr>
        <w:ind w:left="0"/>
      </w:pPr>
      <w:r>
        <w:t>• Content scoring</w:t>
      </w:r>
    </w:p>
    <w:p>
      <w:pPr>
        <w:pStyle w:val="Heading2"/>
      </w:pPr>
      <w:r>
        <w:t>**Automatización de Procesos SEO**</w:t>
      </w:r>
    </w:p>
    <w:p>
      <w:pPr>
        <w:pStyle w:val="Heading3"/>
      </w:pPr>
      <w:r>
        <w:t>**Workflows Automatizados**</w:t>
      </w:r>
    </w:p>
    <w:p>
      <w:pPr>
        <w:ind w:left="0"/>
      </w:pPr>
      <w:r>
        <w:t>1. **Keyword Research Automatizado**</w:t>
      </w:r>
    </w:p>
    <w:p>
      <w:pPr>
        <w:ind w:left="0"/>
      </w:pPr>
      <w:r>
        <w:t>• Búsqueda semanal de nuevas keywords</w:t>
      </w:r>
    </w:p>
    <w:p>
      <w:pPr>
        <w:ind w:left="0"/>
      </w:pPr>
      <w:r>
        <w:t>• Análisis de tendencias automático</w:t>
      </w:r>
    </w:p>
    <w:p>
      <w:pPr>
        <w:ind w:left="0"/>
      </w:pPr>
      <w:r>
        <w:t>• Alertas de oportunidades</w:t>
      </w:r>
    </w:p>
    <w:p>
      <w:pPr>
        <w:ind w:left="0"/>
      </w:pPr>
      <w:r>
        <w:t>• Reportes automáticos</w:t>
      </w:r>
    </w:p>
    <w:p>
      <w:pPr>
        <w:ind w:left="0"/>
      </w:pPr>
      <w:r>
        <w:t>2. **Content Calendar Automatizado**</w:t>
      </w:r>
    </w:p>
    <w:p>
      <w:pPr>
        <w:ind w:left="0"/>
      </w:pPr>
      <w:r>
        <w:t>• Planificación de contenido</w:t>
      </w:r>
    </w:p>
    <w:p>
      <w:pPr>
        <w:ind w:left="0"/>
      </w:pPr>
      <w:r>
        <w:t>• Asignación de keywords</w:t>
      </w:r>
    </w:p>
    <w:p>
      <w:pPr>
        <w:ind w:left="0"/>
      </w:pPr>
      <w:r>
        <w:t>• Fechas de publicación</w:t>
      </w:r>
    </w:p>
    <w:p>
      <w:pPr>
        <w:ind w:left="0"/>
      </w:pPr>
      <w:r>
        <w:t>• Recordatorios automáticos</w:t>
      </w:r>
    </w:p>
    <w:p>
      <w:pPr>
        <w:ind w:left="0"/>
      </w:pPr>
      <w:r>
        <w:t>3. **Link Building Automatizado**</w:t>
      </w:r>
    </w:p>
    <w:p>
      <w:pPr>
        <w:ind w:left="0"/>
      </w:pPr>
      <w:r>
        <w:t>• Búsqueda de oportunidades</w:t>
      </w:r>
    </w:p>
    <w:p>
      <w:pPr>
        <w:ind w:left="0"/>
      </w:pPr>
      <w:r>
        <w:t>• Outreach automatizado</w:t>
      </w:r>
    </w:p>
    <w:p>
      <w:pPr>
        <w:ind w:left="0"/>
      </w:pPr>
      <w:r>
        <w:t>• Seguimiento de enlaces</w:t>
      </w:r>
    </w:p>
    <w:p>
      <w:pPr>
        <w:ind w:left="0"/>
      </w:pPr>
      <w:r>
        <w:t>• Reportes de resultados</w:t>
      </w:r>
    </w:p>
    <w:p>
      <w:pPr>
        <w:pStyle w:val="Heading3"/>
      </w:pPr>
      <w:r>
        <w:t>**Monitoreo y Reportes**</w:t>
      </w:r>
    </w:p>
    <w:p>
      <w:pPr>
        <w:ind w:left="0"/>
      </w:pPr>
      <w:r>
        <w:t>1. **Google Analytics 4 + IA**</w:t>
      </w:r>
    </w:p>
    <w:p>
      <w:pPr>
        <w:ind w:left="0"/>
      </w:pPr>
      <w:r>
        <w:t>• Insights automáticos</w:t>
      </w:r>
    </w:p>
    <w:p>
      <w:pPr>
        <w:ind w:left="0"/>
      </w:pPr>
      <w:r>
        <w:t>• Anomaly detection</w:t>
      </w:r>
    </w:p>
    <w:p>
      <w:pPr>
        <w:ind w:left="0"/>
      </w:pPr>
      <w:r>
        <w:t>• Predictive analytics</w:t>
      </w:r>
    </w:p>
    <w:p>
      <w:pPr>
        <w:ind w:left="0"/>
      </w:pPr>
      <w:r>
        <w:t>• Custom reports</w:t>
      </w:r>
    </w:p>
    <w:p>
      <w:pPr>
        <w:ind w:left="0"/>
      </w:pPr>
      <w:r>
        <w:t>2. **Google Search Console + IA**</w:t>
      </w:r>
    </w:p>
    <w:p>
      <w:pPr>
        <w:ind w:left="0"/>
      </w:pPr>
      <w:r>
        <w:t>• Performance monitoring</w:t>
      </w:r>
    </w:p>
    <w:p>
      <w:pPr>
        <w:ind w:left="0"/>
      </w:pPr>
      <w:r>
        <w:t>• Error detection</w:t>
      </w:r>
    </w:p>
    <w:p>
      <w:pPr>
        <w:ind w:left="0"/>
      </w:pPr>
      <w:r>
        <w:t>• Opportunity identification</w:t>
      </w:r>
    </w:p>
    <w:p>
      <w:pPr>
        <w:ind w:left="0"/>
      </w:pPr>
      <w:r>
        <w:t>• Automated alerts</w:t>
      </w:r>
    </w:p>
    <w:p>
      <w:pPr/>
      <w:r>
        <w:t>---</w:t>
      </w:r>
    </w:p>
    <w:p>
      <w:pPr>
        <w:pStyle w:val="Heading1"/>
      </w:pPr>
      <w:r>
        <w:t>🧠 **INTELIGENCIA ARTIFICIAL APLICADA AL MARKETING**</w:t>
      </w:r>
    </w:p>
    <w:p>
      <w:pPr>
        <w:pStyle w:val="Heading2"/>
      </w:pPr>
      <w:r>
        <w:t>**Machine Learning para SEO**</w:t>
      </w:r>
    </w:p>
    <w:p>
      <w:pPr>
        <w:pStyle w:val="Heading3"/>
      </w:pPr>
      <w:r>
        <w:t>**Algoritmos de Predicción**</w:t>
      </w:r>
    </w:p>
    <w:p>
      <w:pPr>
        <w:ind w:left="0"/>
      </w:pPr>
      <w:r>
        <w:t>1. **Predicción de Rankings**</w:t>
      </w:r>
    </w:p>
    <w:p>
      <w:pPr>
        <w:ind w:left="0"/>
      </w:pPr>
      <w:r>
        <w:t>• Análisis de factores de ranking</w:t>
      </w:r>
    </w:p>
    <w:p>
      <w:pPr>
        <w:ind w:left="0"/>
      </w:pPr>
      <w:r>
        <w:t>• Predicción de posiciones futuras</w:t>
      </w:r>
    </w:p>
    <w:p>
      <w:pPr>
        <w:ind w:left="0"/>
      </w:pPr>
      <w:r>
        <w:t>• Optimización proactiva</w:t>
      </w:r>
    </w:p>
    <w:p>
      <w:pPr>
        <w:ind w:left="0"/>
      </w:pPr>
      <w:r>
        <w:t>• Risk assessment</w:t>
      </w:r>
    </w:p>
    <w:p>
      <w:pPr>
        <w:ind w:left="0"/>
      </w:pPr>
      <w:r>
        <w:t>2. **Análisis de Sentimientos**</w:t>
      </w:r>
    </w:p>
    <w:p>
      <w:pPr>
        <w:ind w:left="0"/>
      </w:pPr>
      <w:r>
        <w:t>• Monitoreo de marca</w:t>
      </w:r>
    </w:p>
    <w:p>
      <w:pPr>
        <w:ind w:left="0"/>
      </w:pPr>
      <w:r>
        <w:t>• Análisis de competencia</w:t>
      </w:r>
    </w:p>
    <w:p>
      <w:pPr>
        <w:ind w:left="0"/>
      </w:pPr>
      <w:r>
        <w:t>• Detección de crisis</w:t>
      </w:r>
    </w:p>
    <w:p>
      <w:pPr>
        <w:ind w:left="0"/>
      </w:pPr>
      <w:r>
        <w:t>• Oportunidades de mejora</w:t>
      </w:r>
    </w:p>
    <w:p>
      <w:pPr>
        <w:ind w:left="0"/>
      </w:pPr>
      <w:r>
        <w:t>3. **Personalización de Contenido**</w:t>
      </w:r>
    </w:p>
    <w:p>
      <w:pPr>
        <w:ind w:left="0"/>
      </w:pPr>
      <w:r>
        <w:t>• Recomendaciones automáticas</w:t>
      </w:r>
    </w:p>
    <w:p>
      <w:pPr>
        <w:ind w:left="0"/>
      </w:pPr>
      <w:r>
        <w:t>• A/B testing inteligente</w:t>
      </w:r>
    </w:p>
    <w:p>
      <w:pPr>
        <w:ind w:left="0"/>
      </w:pPr>
      <w:r>
        <w:t>• Segmentación avanzada</w:t>
      </w:r>
    </w:p>
    <w:p>
      <w:pPr>
        <w:ind w:left="0"/>
      </w:pPr>
      <w:r>
        <w:t>• Optimización continua</w:t>
      </w:r>
    </w:p>
    <w:p>
      <w:pPr>
        <w:pStyle w:val="Heading3"/>
      </w:pPr>
      <w:r>
        <w:t>**NLP (Natural Language Processing)**</w:t>
      </w:r>
    </w:p>
    <w:p>
      <w:pPr>
        <w:ind w:left="0"/>
      </w:pPr>
      <w:r>
        <w:t>1. **Análisis de Intención**</w:t>
      </w:r>
    </w:p>
    <w:p>
      <w:pPr>
        <w:ind w:left="0"/>
      </w:pPr>
      <w:r>
        <w:t>• Clasificación de queries</w:t>
      </w:r>
    </w:p>
    <w:p>
      <w:pPr>
        <w:ind w:left="0"/>
      </w:pPr>
      <w:r>
        <w:t>• Optimización de contenido</w:t>
      </w:r>
    </w:p>
    <w:p>
      <w:pPr>
        <w:ind w:left="0"/>
      </w:pPr>
      <w:r>
        <w:t>• Mejora de relevancia</w:t>
      </w:r>
    </w:p>
    <w:p>
      <w:pPr>
        <w:ind w:left="0"/>
      </w:pPr>
      <w:r>
        <w:t>• Conversión optimizada</w:t>
      </w:r>
    </w:p>
    <w:p>
      <w:pPr>
        <w:ind w:left="0"/>
      </w:pPr>
      <w:r>
        <w:t>2. **Generación de Contenido**</w:t>
      </w:r>
    </w:p>
    <w:p>
      <w:pPr>
        <w:ind w:left="0"/>
      </w:pPr>
      <w:r>
        <w:t>• Artículos automáticos</w:t>
      </w:r>
    </w:p>
    <w:p>
      <w:pPr>
        <w:ind w:left="0"/>
      </w:pPr>
      <w:r>
        <w:t>• Product descriptions</w:t>
      </w:r>
    </w:p>
    <w:p>
      <w:pPr>
        <w:ind w:left="0"/>
      </w:pPr>
      <w:r>
        <w:t>• FAQ generation</w:t>
      </w:r>
    </w:p>
    <w:p>
      <w:pPr>
        <w:ind w:left="0"/>
      </w:pPr>
      <w:r>
        <w:t>• Social media content</w:t>
      </w:r>
    </w:p>
    <w:p>
      <w:pPr>
        <w:ind w:left="0"/>
      </w:pPr>
      <w:r>
        <w:t>3. **Optimización de Keywords**</w:t>
      </w:r>
    </w:p>
    <w:p>
      <w:pPr>
        <w:ind w:left="0"/>
      </w:pPr>
      <w:r>
        <w:t>• Semantic analysis</w:t>
      </w:r>
    </w:p>
    <w:p>
      <w:pPr>
        <w:ind w:left="0"/>
      </w:pPr>
      <w:r>
        <w:t>• LSI keywords</w:t>
      </w:r>
    </w:p>
    <w:p>
      <w:pPr>
        <w:ind w:left="0"/>
      </w:pPr>
      <w:r>
        <w:t>• Long-tail optimization</w:t>
      </w:r>
    </w:p>
    <w:p>
      <w:pPr>
        <w:ind w:left="0"/>
      </w:pPr>
      <w:r>
        <w:t>• Voice search optimization</w:t>
      </w:r>
    </w:p>
    <w:p>
      <w:pPr>
        <w:pStyle w:val="Heading2"/>
      </w:pPr>
      <w:r>
        <w:t>**Chatbots y Asistentes Virtuales**</w:t>
      </w:r>
    </w:p>
    <w:p>
      <w:pPr>
        <w:pStyle w:val="Heading3"/>
      </w:pPr>
      <w:r>
        <w:t>**SEO Chatbots**</w:t>
      </w:r>
    </w:p>
    <w:p>
      <w:pPr>
        <w:ind w:left="0"/>
      </w:pPr>
      <w:r>
        <w:t>1. **Asistentes de Keywords**</w:t>
      </w:r>
    </w:p>
    <w:p>
      <w:pPr>
        <w:ind w:left="0"/>
      </w:pPr>
      <w:r>
        <w:t>• Búsqueda de keywords</w:t>
      </w:r>
    </w:p>
    <w:p>
      <w:pPr>
        <w:ind w:left="0"/>
      </w:pPr>
      <w:r>
        <w:t>• Análisis de competencia</w:t>
      </w:r>
    </w:p>
    <w:p>
      <w:pPr>
        <w:ind w:left="0"/>
      </w:pPr>
      <w:r>
        <w:t>• Sugerencias de contenido</w:t>
      </w:r>
    </w:p>
    <w:p>
      <w:pPr>
        <w:ind w:left="0"/>
      </w:pPr>
      <w:r>
        <w:t>• Reportes automáticos</w:t>
      </w:r>
    </w:p>
    <w:p>
      <w:pPr>
        <w:ind w:left="0"/>
      </w:pPr>
      <w:r>
        <w:t>2. **Asistentes de Contenido**</w:t>
      </w:r>
    </w:p>
    <w:p>
      <w:pPr>
        <w:ind w:left="0"/>
      </w:pPr>
      <w:r>
        <w:t>• Generación de ideas</w:t>
      </w:r>
    </w:p>
    <w:p>
      <w:pPr>
        <w:ind w:left="0"/>
      </w:pPr>
      <w:r>
        <w:t>• Optimización de artículos</w:t>
      </w:r>
    </w:p>
    <w:p>
      <w:pPr>
        <w:ind w:left="0"/>
      </w:pPr>
      <w:r>
        <w:t>• Análisis de calidad</w:t>
      </w:r>
    </w:p>
    <w:p>
      <w:pPr>
        <w:ind w:left="0"/>
      </w:pPr>
      <w:r>
        <w:t>• Sugerencias de mejora</w:t>
      </w:r>
    </w:p>
    <w:p>
      <w:pPr>
        <w:ind w:left="0"/>
      </w:pPr>
      <w:r>
        <w:t>3. **Asistentes de Análisis**</w:t>
      </w:r>
    </w:p>
    <w:p>
      <w:pPr>
        <w:ind w:left="0"/>
      </w:pPr>
      <w:r>
        <w:t>• Interpretación de datos</w:t>
      </w:r>
    </w:p>
    <w:p>
      <w:pPr>
        <w:ind w:left="0"/>
      </w:pPr>
      <w:r>
        <w:t>• Insights automáticos</w:t>
      </w:r>
    </w:p>
    <w:p>
      <w:pPr>
        <w:ind w:left="0"/>
      </w:pPr>
      <w:r>
        <w:t>• Recomendaciones</w:t>
      </w:r>
    </w:p>
    <w:p>
      <w:pPr>
        <w:ind w:left="0"/>
      </w:pPr>
      <w:r>
        <w:t>• Alertas inteligentes</w:t>
      </w:r>
    </w:p>
    <w:p>
      <w:pPr/>
      <w:r>
        <w:t>---</w:t>
      </w:r>
    </w:p>
    <w:p>
      <w:pPr>
        <w:pStyle w:val="Heading1"/>
      </w:pPr>
      <w:r>
        <w:t>🚀 **ESTRATEGIAS DE CRECIMIENTO EXPONENCIAL**</w:t>
      </w:r>
    </w:p>
    <w:p>
      <w:pPr>
        <w:pStyle w:val="Heading2"/>
      </w:pPr>
      <w:r>
        <w:t>**Growth Hacking para SEO**</w:t>
      </w:r>
    </w:p>
    <w:p>
      <w:pPr>
        <w:pStyle w:val="Heading3"/>
      </w:pPr>
      <w:r>
        <w:t>**Técnicas de Crecimiento Viral**</w:t>
      </w:r>
    </w:p>
    <w:p>
      <w:pPr>
        <w:ind w:left="0"/>
      </w:pPr>
      <w:r>
        <w:t>1. **Content Multiplication**</w:t>
      </w:r>
    </w:p>
    <w:p>
      <w:pPr>
        <w:ind w:left="0"/>
      </w:pPr>
      <w:r>
        <w:t>• Un artículo → 10 formatos</w:t>
      </w:r>
    </w:p>
    <w:p>
      <w:pPr>
        <w:ind w:left="0"/>
      </w:pPr>
      <w:r>
        <w:t>• Video → Blog → Podcast → Infografía</w:t>
      </w:r>
    </w:p>
    <w:p>
      <w:pPr>
        <w:ind w:left="0"/>
      </w:pPr>
      <w:r>
        <w:t>• Cross-platform distribution</w:t>
      </w:r>
    </w:p>
    <w:p>
      <w:pPr>
        <w:ind w:left="0"/>
      </w:pPr>
      <w:r>
        <w:t>• Repurposing automático</w:t>
      </w:r>
    </w:p>
    <w:p>
      <w:pPr>
        <w:ind w:left="0"/>
      </w:pPr>
      <w:r>
        <w:t>2. **Community Building**</w:t>
      </w:r>
    </w:p>
    <w:p>
      <w:pPr>
        <w:ind w:left="0"/>
      </w:pPr>
      <w:r>
        <w:t>• Foros especializados</w:t>
      </w:r>
    </w:p>
    <w:p>
      <w:pPr>
        <w:ind w:left="0"/>
      </w:pPr>
      <w:r>
        <w:t>• Grupos de Facebook</w:t>
      </w:r>
    </w:p>
    <w:p>
      <w:pPr>
        <w:ind w:left="0"/>
      </w:pPr>
      <w:r>
        <w:t>• LinkedIn communities</w:t>
      </w:r>
    </w:p>
    <w:p>
      <w:pPr>
        <w:ind w:left="0"/>
      </w:pPr>
      <w:r>
        <w:t>• Discord servers</w:t>
      </w:r>
    </w:p>
    <w:p>
      <w:pPr>
        <w:ind w:left="0"/>
      </w:pPr>
      <w:r>
        <w:t>3. **Influencer Collaboration**</w:t>
      </w:r>
    </w:p>
    <w:p>
      <w:pPr>
        <w:ind w:left="0"/>
      </w:pPr>
      <w:r>
        <w:t>• Micro-influencers</w:t>
      </w:r>
    </w:p>
    <w:p>
      <w:pPr>
        <w:ind w:left="0"/>
      </w:pPr>
      <w:r>
        <w:t>• Industry experts</w:t>
      </w:r>
    </w:p>
    <w:p>
      <w:pPr>
        <w:ind w:left="0"/>
      </w:pPr>
      <w:r>
        <w:t>• Cross-promotion</w:t>
      </w:r>
    </w:p>
    <w:p>
      <w:pPr>
        <w:ind w:left="0"/>
      </w:pPr>
      <w:r>
        <w:t>• Co-creation</w:t>
      </w:r>
    </w:p>
    <w:p>
      <w:pPr>
        <w:pStyle w:val="Heading3"/>
      </w:pPr>
      <w:r>
        <w:t>**Estrategias de Escalamiento**</w:t>
      </w:r>
    </w:p>
    <w:p>
      <w:pPr>
        <w:ind w:left="0"/>
      </w:pPr>
      <w:r>
        <w:t>1. **Content Scaling**</w:t>
      </w:r>
    </w:p>
    <w:p>
      <w:pPr>
        <w:ind w:left="0"/>
      </w:pPr>
      <w:r>
        <w:t>• Templates reutilizables</w:t>
      </w:r>
    </w:p>
    <w:p>
      <w:pPr>
        <w:ind w:left="0"/>
      </w:pPr>
      <w:r>
        <w:t>• AI content generation</w:t>
      </w:r>
    </w:p>
    <w:p>
      <w:pPr>
        <w:ind w:left="0"/>
      </w:pPr>
      <w:r>
        <w:t>• Team expansion</w:t>
      </w:r>
    </w:p>
    <w:p>
      <w:pPr>
        <w:ind w:left="0"/>
      </w:pPr>
      <w:r>
        <w:t>• Process automation</w:t>
      </w:r>
    </w:p>
    <w:p>
      <w:pPr>
        <w:ind w:left="0"/>
      </w:pPr>
      <w:r>
        <w:t>2. **Channel Diversification**</w:t>
      </w:r>
    </w:p>
    <w:p>
      <w:pPr>
        <w:ind w:left="0"/>
      </w:pPr>
      <w:r>
        <w:t>• Multiple platforms</w:t>
      </w:r>
    </w:p>
    <w:p>
      <w:pPr>
        <w:ind w:left="0"/>
      </w:pPr>
      <w:r>
        <w:t>• Cross-channel promotion</w:t>
      </w:r>
    </w:p>
    <w:p>
      <w:pPr>
        <w:ind w:left="0"/>
      </w:pPr>
      <w:r>
        <w:t>• Omnichannel strategy</w:t>
      </w:r>
    </w:p>
    <w:p>
      <w:pPr>
        <w:ind w:left="0"/>
      </w:pPr>
      <w:r>
        <w:t>• Integrated campaigns</w:t>
      </w:r>
    </w:p>
    <w:p>
      <w:pPr>
        <w:ind w:left="0"/>
      </w:pPr>
      <w:r>
        <w:t>3. **Geographic Expansion**</w:t>
      </w:r>
    </w:p>
    <w:p>
      <w:pPr>
        <w:ind w:left="0"/>
      </w:pPr>
      <w:r>
        <w:t>• Multi-language content</w:t>
      </w:r>
    </w:p>
    <w:p>
      <w:pPr>
        <w:ind w:left="0"/>
      </w:pPr>
      <w:r>
        <w:t>• Local SEO strategies</w:t>
      </w:r>
    </w:p>
    <w:p>
      <w:pPr>
        <w:ind w:left="0"/>
      </w:pPr>
      <w:r>
        <w:t>• Cultural adaptation</w:t>
      </w:r>
    </w:p>
    <w:p>
      <w:pPr>
        <w:ind w:left="0"/>
      </w:pPr>
      <w:r>
        <w:t>• Regional optimization</w:t>
      </w:r>
    </w:p>
    <w:p>
      <w:pPr>
        <w:pStyle w:val="Heading2"/>
      </w:pPr>
      <w:r>
        <w:t>**Estrategias de Adquisición**</w:t>
      </w:r>
    </w:p>
    <w:p>
      <w:pPr>
        <w:pStyle w:val="Heading3"/>
      </w:pPr>
      <w:r>
        <w:t>**Traffic Acquisition**</w:t>
      </w:r>
    </w:p>
    <w:p>
      <w:pPr>
        <w:ind w:left="0"/>
      </w:pPr>
      <w:r>
        <w:t>1. **Organic Growth**</w:t>
      </w:r>
    </w:p>
    <w:p>
      <w:pPr>
        <w:ind w:left="0"/>
      </w:pPr>
      <w:r>
        <w:t>• SEO optimization</w:t>
      </w:r>
    </w:p>
    <w:p>
      <w:pPr>
        <w:ind w:left="0"/>
      </w:pPr>
      <w:r>
        <w:t>• Content marketing</w:t>
      </w:r>
    </w:p>
    <w:p>
      <w:pPr>
        <w:ind w:left="0"/>
      </w:pPr>
      <w:r>
        <w:t>• Social media</w:t>
      </w:r>
    </w:p>
    <w:p>
      <w:pPr>
        <w:ind w:left="0"/>
      </w:pPr>
      <w:r>
        <w:t>• Email marketing</w:t>
      </w:r>
    </w:p>
    <w:p>
      <w:pPr>
        <w:ind w:left="0"/>
      </w:pPr>
      <w:r>
        <w:t>2. **Paid Acquisition**</w:t>
      </w:r>
    </w:p>
    <w:p>
      <w:pPr>
        <w:ind w:left="0"/>
      </w:pPr>
      <w:r>
        <w:t>• Google Ads</w:t>
      </w:r>
    </w:p>
    <w:p>
      <w:pPr>
        <w:ind w:left="0"/>
      </w:pPr>
      <w:r>
        <w:t>• Facebook Ads</w:t>
      </w:r>
    </w:p>
    <w:p>
      <w:pPr>
        <w:ind w:left="0"/>
      </w:pPr>
      <w:r>
        <w:t>• LinkedIn Ads</w:t>
      </w:r>
    </w:p>
    <w:p>
      <w:pPr>
        <w:ind w:left="0"/>
      </w:pPr>
      <w:r>
        <w:t>• Native advertising</w:t>
      </w:r>
    </w:p>
    <w:p>
      <w:pPr>
        <w:ind w:left="0"/>
      </w:pPr>
      <w:r>
        <w:t>3. **Partnership Growth**</w:t>
      </w:r>
    </w:p>
    <w:p>
      <w:pPr>
        <w:ind w:left="0"/>
      </w:pPr>
      <w:r>
        <w:t>• Strategic alliances</w:t>
      </w:r>
    </w:p>
    <w:p>
      <w:pPr>
        <w:ind w:left="0"/>
      </w:pPr>
      <w:r>
        <w:t>• Cross-promotion</w:t>
      </w:r>
    </w:p>
    <w:p>
      <w:pPr>
        <w:ind w:left="0"/>
      </w:pPr>
      <w:r>
        <w:t>• Joint ventures</w:t>
      </w:r>
    </w:p>
    <w:p>
      <w:pPr>
        <w:ind w:left="0"/>
      </w:pPr>
      <w:r>
        <w:t>• Affiliate programs</w:t>
      </w:r>
    </w:p>
    <w:p>
      <w:pPr>
        <w:pStyle w:val="Heading3"/>
      </w:pPr>
      <w:r>
        <w:t>**Retention Strategies**</w:t>
      </w:r>
    </w:p>
    <w:p>
      <w:pPr>
        <w:ind w:left="0"/>
      </w:pPr>
      <w:r>
        <w:t>1. **Email Marketing**</w:t>
      </w:r>
    </w:p>
    <w:p>
      <w:pPr>
        <w:ind w:left="0"/>
      </w:pPr>
      <w:r>
        <w:t>• Welcome sequences</w:t>
      </w:r>
    </w:p>
    <w:p>
      <w:pPr>
        <w:ind w:left="0"/>
      </w:pPr>
      <w:r>
        <w:t>• Nurture campaigns</w:t>
      </w:r>
    </w:p>
    <w:p>
      <w:pPr>
        <w:ind w:left="0"/>
      </w:pPr>
      <w:r>
        <w:t>• Re-engagement</w:t>
      </w:r>
    </w:p>
    <w:p>
      <w:pPr>
        <w:ind w:left="0"/>
      </w:pPr>
      <w:r>
        <w:t>• Loyalty programs</w:t>
      </w:r>
    </w:p>
    <w:p>
      <w:pPr>
        <w:ind w:left="0"/>
      </w:pPr>
      <w:r>
        <w:t>2. **Content Personalization**</w:t>
      </w:r>
    </w:p>
    <w:p>
      <w:pPr>
        <w:ind w:left="0"/>
      </w:pPr>
      <w:r>
        <w:t>• Dynamic content</w:t>
      </w:r>
    </w:p>
    <w:p>
      <w:pPr>
        <w:ind w:left="0"/>
      </w:pPr>
      <w:r>
        <w:t>• Behavioral targeting</w:t>
      </w:r>
    </w:p>
    <w:p>
      <w:pPr>
        <w:ind w:left="0"/>
      </w:pPr>
      <w:r>
        <w:t>• Recommendation engines</w:t>
      </w:r>
    </w:p>
    <w:p>
      <w:pPr>
        <w:ind w:left="0"/>
      </w:pPr>
      <w:r>
        <w:t>• Custom experiences</w:t>
      </w:r>
    </w:p>
    <w:p>
      <w:pPr>
        <w:ind w:left="0"/>
      </w:pPr>
      <w:r>
        <w:t>3. **Community Engagement**</w:t>
      </w:r>
    </w:p>
    <w:p>
      <w:pPr>
        <w:ind w:left="0"/>
      </w:pPr>
      <w:r>
        <w:t>• User-generated content</w:t>
      </w:r>
    </w:p>
    <w:p>
      <w:pPr>
        <w:ind w:left="0"/>
      </w:pPr>
      <w:r>
        <w:t>• Contests and challenges</w:t>
      </w:r>
    </w:p>
    <w:p>
      <w:pPr>
        <w:ind w:left="0"/>
      </w:pPr>
      <w:r>
        <w:t>• Exclusive access</w:t>
      </w:r>
    </w:p>
    <w:p>
      <w:pPr>
        <w:ind w:left="0"/>
      </w:pPr>
      <w:r>
        <w:t>• VIP programs</w:t>
      </w:r>
    </w:p>
    <w:p>
      <w:pPr/>
      <w:r>
        <w:t>---</w:t>
      </w:r>
    </w:p>
    <w:p>
      <w:pPr>
        <w:pStyle w:val="Heading1"/>
      </w:pPr>
      <w:r>
        <w:t>📊 **MÉTRICAS DE CRECIMIENTO EXPONENCIAL**</w:t>
      </w:r>
    </w:p>
    <w:p>
      <w:pPr>
        <w:pStyle w:val="Heading2"/>
      </w:pPr>
      <w:r>
        <w:t>**KPIs de Crecimiento**</w:t>
      </w:r>
    </w:p>
    <w:p>
      <w:pPr>
        <w:pStyle w:val="Heading3"/>
      </w:pPr>
      <w:r>
        <w:t>**Métricas de Adquisición**</w:t>
      </w:r>
    </w:p>
    <w:p>
      <w:pPr>
        <w:ind w:left="0"/>
      </w:pPr>
      <w:r>
        <w:t>• **Traffic Growth Rate**: Crecimiento mensual de tráfico</w:t>
      </w:r>
    </w:p>
    <w:p>
      <w:pPr>
        <w:ind w:left="0"/>
      </w:pPr>
      <w:r>
        <w:t>• **New Visitor Rate**: Porcentaje de visitantes nuevos</w:t>
      </w:r>
    </w:p>
    <w:p>
      <w:pPr>
        <w:ind w:left="0"/>
      </w:pPr>
      <w:r>
        <w:t>• **Channel Diversity**: Número de canales activos</w:t>
      </w:r>
    </w:p>
    <w:p>
      <w:pPr>
        <w:ind w:left="0"/>
      </w:pPr>
      <w:r>
        <w:t>• **Geographic Reach**: Países/regiones alcanzadas</w:t>
      </w:r>
    </w:p>
    <w:p>
      <w:pPr>
        <w:pStyle w:val="Heading3"/>
      </w:pPr>
      <w:r>
        <w:t>**Métricas de Engagement**</w:t>
      </w:r>
    </w:p>
    <w:p>
      <w:pPr>
        <w:ind w:left="0"/>
      </w:pPr>
      <w:r>
        <w:t>• **Time on Site**: Tiempo promedio en el sitio</w:t>
      </w:r>
    </w:p>
    <w:p>
      <w:pPr>
        <w:ind w:left="0"/>
      </w:pPr>
      <w:r>
        <w:t>• **Pages per Session**: Páginas por sesión</w:t>
      </w:r>
    </w:p>
    <w:p>
      <w:pPr>
        <w:ind w:left="0"/>
      </w:pPr>
      <w:r>
        <w:t>• **Bounce Rate**: Tasa de rebote</w:t>
      </w:r>
    </w:p>
    <w:p>
      <w:pPr>
        <w:ind w:left="0"/>
      </w:pPr>
      <w:r>
        <w:t>• **Return Visitor Rate**: Porcentaje de visitantes recurrentes</w:t>
      </w:r>
    </w:p>
    <w:p>
      <w:pPr>
        <w:pStyle w:val="Heading3"/>
      </w:pPr>
      <w:r>
        <w:t>**Métricas de Conversión**</w:t>
      </w:r>
    </w:p>
    <w:p>
      <w:pPr>
        <w:ind w:left="0"/>
      </w:pPr>
      <w:r>
        <w:t>• **Conversion Rate**: Tasa de conversión general</w:t>
      </w:r>
    </w:p>
    <w:p>
      <w:pPr>
        <w:ind w:left="0"/>
      </w:pPr>
      <w:r>
        <w:t>• **Lead Generation Rate**: Nuevos leads por mes</w:t>
      </w:r>
    </w:p>
    <w:p>
      <w:pPr>
        <w:ind w:left="0"/>
      </w:pPr>
      <w:r>
        <w:t>• **Customer Acquisition Cost**: Costo de adquisición</w:t>
      </w:r>
    </w:p>
    <w:p>
      <w:pPr>
        <w:ind w:left="0"/>
      </w:pPr>
      <w:r>
        <w:t>• **Lifetime Value**: Valor de vida del cliente</w:t>
      </w:r>
    </w:p>
    <w:p>
      <w:pPr>
        <w:pStyle w:val="Heading2"/>
      </w:pPr>
      <w:r>
        <w:t>**Análisis de Crecimiento**</w:t>
      </w:r>
    </w:p>
    <w:p>
      <w:pPr>
        <w:pStyle w:val="Heading3"/>
      </w:pPr>
      <w:r>
        <w:t>**Cohort Analysis**</w:t>
      </w:r>
    </w:p>
    <w:p>
      <w:pPr>
        <w:ind w:left="0"/>
      </w:pPr>
      <w:r>
        <w:t>1. **User Cohorts**</w:t>
      </w:r>
    </w:p>
    <w:p>
      <w:pPr>
        <w:ind w:left="0"/>
      </w:pPr>
      <w:r>
        <w:t>• Por fecha de registro</w:t>
      </w:r>
    </w:p>
    <w:p>
      <w:pPr>
        <w:ind w:left="0"/>
      </w:pPr>
      <w:r>
        <w:t>• Por fuente de tráfico</w:t>
      </w:r>
    </w:p>
    <w:p>
      <w:pPr>
        <w:ind w:left="0"/>
      </w:pPr>
      <w:r>
        <w:t>• Por comportamiento</w:t>
      </w:r>
    </w:p>
    <w:p>
      <w:pPr>
        <w:ind w:left="0"/>
      </w:pPr>
      <w:r>
        <w:t>• Por segmento</w:t>
      </w:r>
    </w:p>
    <w:p>
      <w:pPr>
        <w:ind w:left="0"/>
      </w:pPr>
      <w:r>
        <w:t>2. **Revenue Cohorts**</w:t>
      </w:r>
    </w:p>
    <w:p>
      <w:pPr>
        <w:ind w:left="0"/>
      </w:pPr>
      <w:r>
        <w:t>• Por período de adquisición</w:t>
      </w:r>
    </w:p>
    <w:p>
      <w:pPr>
        <w:ind w:left="0"/>
      </w:pPr>
      <w:r>
        <w:t>• Por valor de compra</w:t>
      </w:r>
    </w:p>
    <w:p>
      <w:pPr>
        <w:ind w:left="0"/>
      </w:pPr>
      <w:r>
        <w:t>• Por frecuencia</w:t>
      </w:r>
    </w:p>
    <w:p>
      <w:pPr>
        <w:ind w:left="0"/>
      </w:pPr>
      <w:r>
        <w:t>• Por retención</w:t>
      </w:r>
    </w:p>
    <w:p>
      <w:pPr>
        <w:pStyle w:val="Heading3"/>
      </w:pPr>
      <w:r>
        <w:t>**Funnel Analysis**</w:t>
      </w:r>
    </w:p>
    <w:p>
      <w:pPr>
        <w:ind w:left="0"/>
      </w:pPr>
      <w:r>
        <w:t>1. **Awareness Funnel**</w:t>
      </w:r>
    </w:p>
    <w:p>
      <w:pPr>
        <w:ind w:left="0"/>
      </w:pPr>
      <w:r>
        <w:t>• Impressions</w:t>
      </w:r>
    </w:p>
    <w:p>
      <w:pPr>
        <w:ind w:left="0"/>
      </w:pPr>
      <w:r>
        <w:t>• Clicks</w:t>
      </w:r>
    </w:p>
    <w:p>
      <w:pPr>
        <w:ind w:left="0"/>
      </w:pPr>
      <w:r>
        <w:t>• Visits</w:t>
      </w:r>
    </w:p>
    <w:p>
      <w:pPr>
        <w:ind w:left="0"/>
      </w:pPr>
      <w:r>
        <w:t>• Page views</w:t>
      </w:r>
    </w:p>
    <w:p>
      <w:pPr>
        <w:ind w:left="0"/>
      </w:pPr>
      <w:r>
        <w:t>2. **Consideration Funnel**</w:t>
      </w:r>
    </w:p>
    <w:p>
      <w:pPr>
        <w:ind w:left="0"/>
      </w:pPr>
      <w:r>
        <w:t>• Time on site</w:t>
      </w:r>
    </w:p>
    <w:p>
      <w:pPr>
        <w:ind w:left="0"/>
      </w:pPr>
      <w:r>
        <w:t>• Pages viewed</w:t>
      </w:r>
    </w:p>
    <w:p>
      <w:pPr>
        <w:ind w:left="0"/>
      </w:pPr>
      <w:r>
        <w:t>• Content engagement</w:t>
      </w:r>
    </w:p>
    <w:p>
      <w:pPr>
        <w:ind w:left="0"/>
      </w:pPr>
      <w:r>
        <w:t>• Social shares</w:t>
      </w:r>
    </w:p>
    <w:p>
      <w:pPr>
        <w:ind w:left="0"/>
      </w:pPr>
      <w:r>
        <w:t>3. **Conversion Funnel**</w:t>
      </w:r>
    </w:p>
    <w:p>
      <w:pPr>
        <w:ind w:left="0"/>
      </w:pPr>
      <w:r>
        <w:t>• Lead generation</w:t>
      </w:r>
    </w:p>
    <w:p>
      <w:pPr>
        <w:ind w:left="0"/>
      </w:pPr>
      <w:r>
        <w:t>• Trial signups</w:t>
      </w:r>
    </w:p>
    <w:p>
      <w:pPr>
        <w:ind w:left="0"/>
      </w:pPr>
      <w:r>
        <w:t>• Purchases</w:t>
      </w:r>
    </w:p>
    <w:p>
      <w:pPr>
        <w:ind w:left="0"/>
      </w:pPr>
      <w:r>
        <w:t>• Renewals</w:t>
      </w:r>
    </w:p>
    <w:p>
      <w:pPr/>
      <w:r>
        <w:t>---</w:t>
      </w:r>
    </w:p>
    <w:p>
      <w:pPr>
        <w:pStyle w:val="Heading1"/>
      </w:pPr>
      <w:r>
        <w:t>🔮 **PREDICCIONES DEL FUTURO DEL SEO (2025-2030)**</w:t>
      </w:r>
    </w:p>
    <w:p>
      <w:pPr>
        <w:pStyle w:val="Heading2"/>
      </w:pPr>
      <w:r>
        <w:t>**Tendencias Tecnológicas Emergentes**</w:t>
      </w:r>
    </w:p>
    <w:p>
      <w:pPr>
        <w:pStyle w:val="Heading3"/>
      </w:pPr>
      <w:r>
        <w:t>**Búsqueda Multimodal**</w:t>
      </w:r>
    </w:p>
    <w:p>
      <w:pPr>
        <w:ind w:left="0"/>
      </w:pPr>
      <w:r>
        <w:t>1. **Búsqueda por Imagen Avanzada**</w:t>
      </w:r>
    </w:p>
    <w:p>
      <w:pPr>
        <w:ind w:left="0"/>
      </w:pPr>
      <w:r>
        <w:t>• Reconocimiento de objetos en tiempo real</w:t>
      </w:r>
    </w:p>
    <w:p>
      <w:pPr>
        <w:ind w:left="0"/>
      </w:pPr>
      <w:r>
        <w:t>• Búsqueda por estilo y composición</w:t>
      </w:r>
    </w:p>
    <w:p>
      <w:pPr>
        <w:ind w:left="0"/>
      </w:pPr>
      <w:r>
        <w:t>• Análisis de emociones en imágenes</w:t>
      </w:r>
    </w:p>
    <w:p>
      <w:pPr>
        <w:ind w:left="0"/>
      </w:pPr>
      <w:r>
        <w:t>• Búsqueda por contexto visual</w:t>
      </w:r>
    </w:p>
    <w:p>
      <w:pPr>
        <w:ind w:left="0"/>
      </w:pPr>
      <w:r>
        <w:t>2. **Búsqueda por Video**</w:t>
      </w:r>
    </w:p>
    <w:p>
      <w:pPr>
        <w:ind w:left="0"/>
      </w:pPr>
      <w:r>
        <w:t>• Análisis de contenido de video</w:t>
      </w:r>
    </w:p>
    <w:p>
      <w:pPr>
        <w:ind w:left="0"/>
      </w:pPr>
      <w:r>
        <w:t>• Búsqueda por escenas específicas</w:t>
      </w:r>
    </w:p>
    <w:p>
      <w:pPr>
        <w:ind w:left="0"/>
      </w:pPr>
      <w:r>
        <w:t>• Reconocimiento de personas y objetos</w:t>
      </w:r>
    </w:p>
    <w:p>
      <w:pPr>
        <w:ind w:left="0"/>
      </w:pPr>
      <w:r>
        <w:t>• Búsqueda por audio y subtítulos</w:t>
      </w:r>
    </w:p>
    <w:p>
      <w:pPr>
        <w:ind w:left="0"/>
      </w:pPr>
      <w:r>
        <w:t>3. **Búsqueda por Voz Contextual**</w:t>
      </w:r>
    </w:p>
    <w:p>
      <w:pPr>
        <w:ind w:left="0"/>
      </w:pPr>
      <w:r>
        <w:t>• Conversaciones naturales con IA</w:t>
      </w:r>
    </w:p>
    <w:p>
      <w:pPr>
        <w:ind w:left="0"/>
      </w:pPr>
      <w:r>
        <w:t>• Búsqueda por intención compleja</w:t>
      </w:r>
    </w:p>
    <w:p>
      <w:pPr>
        <w:ind w:left="0"/>
      </w:pPr>
      <w:r>
        <w:t>• Análisis de emociones en la voz</w:t>
      </w:r>
    </w:p>
    <w:p>
      <w:pPr>
        <w:ind w:left="0"/>
      </w:pPr>
      <w:r>
        <w:t>• Búsqueda multilingüe automática</w:t>
      </w:r>
    </w:p>
    <w:p>
      <w:pPr>
        <w:pStyle w:val="Heading3"/>
      </w:pPr>
      <w:r>
        <w:t>**Inteligencia Artificial Avanzada**</w:t>
      </w:r>
    </w:p>
    <w:p>
      <w:pPr>
        <w:ind w:left="0"/>
      </w:pPr>
      <w:r>
        <w:t>1. **SEO Predictivo**</w:t>
      </w:r>
    </w:p>
    <w:p>
      <w:pPr>
        <w:ind w:left="0"/>
      </w:pPr>
      <w:r>
        <w:t>• Predicción de algoritmos de Google</w:t>
      </w:r>
    </w:p>
    <w:p>
      <w:pPr>
        <w:ind w:left="0"/>
      </w:pPr>
      <w:r>
        <w:t>• Optimización proactiva</w:t>
      </w:r>
    </w:p>
    <w:p>
      <w:pPr>
        <w:ind w:left="0"/>
      </w:pPr>
      <w:r>
        <w:t>• Análisis de tendencias futuras</w:t>
      </w:r>
    </w:p>
    <w:p>
      <w:pPr>
        <w:ind w:left="0"/>
      </w:pPr>
      <w:r>
        <w:t>• Risk assessment automático</w:t>
      </w:r>
    </w:p>
    <w:p>
      <w:pPr>
        <w:ind w:left="0"/>
      </w:pPr>
      <w:r>
        <w:t>2. **Personalización Extrema**</w:t>
      </w:r>
    </w:p>
    <w:p>
      <w:pPr>
        <w:ind w:left="0"/>
      </w:pPr>
      <w:r>
        <w:t>• Contenido único por usuario</w:t>
      </w:r>
    </w:p>
    <w:p>
      <w:pPr>
        <w:ind w:left="0"/>
      </w:pPr>
      <w:r>
        <w:t>• Experiencias completamente personalizadas</w:t>
      </w:r>
    </w:p>
    <w:p>
      <w:pPr>
        <w:ind w:left="0"/>
      </w:pPr>
      <w:r>
        <w:t>• Optimización en tiempo real</w:t>
      </w:r>
    </w:p>
    <w:p>
      <w:pPr>
        <w:ind w:left="0"/>
      </w:pPr>
      <w:r>
        <w:t>• Adaptación automática</w:t>
      </w:r>
    </w:p>
    <w:p>
      <w:pPr>
        <w:ind w:left="0"/>
      </w:pPr>
      <w:r>
        <w:t>3. **Automatización Completa**</w:t>
      </w:r>
    </w:p>
    <w:p>
      <w:pPr>
        <w:ind w:left="0"/>
      </w:pPr>
      <w:r>
        <w:t>• SEO completamente automatizado</w:t>
      </w:r>
    </w:p>
    <w:p>
      <w:pPr>
        <w:ind w:left="0"/>
      </w:pPr>
      <w:r>
        <w:t>• Decisiones autónomas</w:t>
      </w:r>
    </w:p>
    <w:p>
      <w:pPr>
        <w:ind w:left="0"/>
      </w:pPr>
      <w:r>
        <w:t>• Optimización continua</w:t>
      </w:r>
    </w:p>
    <w:p>
      <w:pPr>
        <w:ind w:left="0"/>
      </w:pPr>
      <w:r>
        <w:t>• Reportes inteligentes</w:t>
      </w:r>
    </w:p>
    <w:p>
      <w:pPr>
        <w:pStyle w:val="Heading2"/>
      </w:pPr>
      <w:r>
        <w:t>**Cambios en el Comportamiento del Usuario**</w:t>
      </w:r>
    </w:p>
    <w:p>
      <w:pPr>
        <w:pStyle w:val="Heading3"/>
      </w:pPr>
      <w:r>
        <w:t>**Nuevas Formas de Búsqueda**</w:t>
      </w:r>
    </w:p>
    <w:p>
      <w:pPr>
        <w:ind w:left="0"/>
      </w:pPr>
      <w:r>
        <w:t>1. **Búsqueda Conversacional**</w:t>
      </w:r>
    </w:p>
    <w:p>
      <w:pPr>
        <w:ind w:left="0"/>
      </w:pPr>
      <w:r>
        <w:t>• Preguntas complejas y contextuales</w:t>
      </w:r>
    </w:p>
    <w:p>
      <w:pPr>
        <w:ind w:left="0"/>
      </w:pPr>
      <w:r>
        <w:t>• Conversaciones con IA</w:t>
      </w:r>
    </w:p>
    <w:p>
      <w:pPr>
        <w:ind w:left="0"/>
      </w:pPr>
      <w:r>
        <w:t>• Búsqueda por intención</w:t>
      </w:r>
    </w:p>
    <w:p>
      <w:pPr>
        <w:ind w:left="0"/>
      </w:pPr>
      <w:r>
        <w:t>• Búsqueda multilingüe</w:t>
      </w:r>
    </w:p>
    <w:p>
      <w:pPr>
        <w:ind w:left="0"/>
      </w:pPr>
      <w:r>
        <w:t>2. **Búsqueda Visual**</w:t>
      </w:r>
    </w:p>
    <w:p>
      <w:pPr>
        <w:ind w:left="0"/>
      </w:pPr>
      <w:r>
        <w:t>• Búsqueda por cámara</w:t>
      </w:r>
    </w:p>
    <w:p>
      <w:pPr>
        <w:ind w:left="0"/>
      </w:pPr>
      <w:r>
        <w:t>• Realidad aumentada</w:t>
      </w:r>
    </w:p>
    <w:p>
      <w:pPr>
        <w:ind w:left="0"/>
      </w:pPr>
      <w:r>
        <w:t>• Búsqueda por gestos</w:t>
      </w:r>
    </w:p>
    <w:p>
      <w:pPr>
        <w:ind w:left="0"/>
      </w:pPr>
      <w:r>
        <w:t>• Búsqueda por ubicación</w:t>
      </w:r>
    </w:p>
    <w:p>
      <w:pPr>
        <w:ind w:left="0"/>
      </w:pPr>
      <w:r>
        <w:t>3. **Búsqueda Social**</w:t>
      </w:r>
    </w:p>
    <w:p>
      <w:pPr>
        <w:ind w:left="0"/>
      </w:pPr>
      <w:r>
        <w:t>• Búsqueda en redes sociales</w:t>
      </w:r>
    </w:p>
    <w:p>
      <w:pPr>
        <w:ind w:left="0"/>
      </w:pPr>
      <w:r>
        <w:t>• Influencia de comunidades</w:t>
      </w:r>
    </w:p>
    <w:p>
      <w:pPr>
        <w:ind w:left="0"/>
      </w:pPr>
      <w:r>
        <w:t>• Búsqueda colaborativa</w:t>
      </w:r>
    </w:p>
    <w:p>
      <w:pPr>
        <w:ind w:left="0"/>
      </w:pPr>
      <w:r>
        <w:t>• Búsqueda por recomendaciones</w:t>
      </w:r>
    </w:p>
    <w:p>
      <w:pPr>
        <w:pStyle w:val="Heading3"/>
      </w:pPr>
      <w:r>
        <w:t>**Expectativas del Usuario**</w:t>
      </w:r>
    </w:p>
    <w:p>
      <w:pPr>
        <w:ind w:left="0"/>
      </w:pPr>
      <w:r>
        <w:t>1. **Inmediatez Total**</w:t>
      </w:r>
    </w:p>
    <w:p>
      <w:pPr>
        <w:ind w:left="0"/>
      </w:pPr>
      <w:r>
        <w:t>• Resultados instantáneos</w:t>
      </w:r>
    </w:p>
    <w:p>
      <w:pPr>
        <w:ind w:left="0"/>
      </w:pPr>
      <w:r>
        <w:t>• Respuestas en tiempo real</w:t>
      </w:r>
    </w:p>
    <w:p>
      <w:pPr>
        <w:ind w:left="0"/>
      </w:pPr>
      <w:r>
        <w:t>• Personalización inmediata</w:t>
      </w:r>
    </w:p>
    <w:p>
      <w:pPr>
        <w:ind w:left="0"/>
      </w:pPr>
      <w:r>
        <w:t>• Experiencia fluida</w:t>
      </w:r>
    </w:p>
    <w:p>
      <w:pPr>
        <w:ind w:left="0"/>
      </w:pPr>
      <w:r>
        <w:t>2. **Relevancia Perfecta**</w:t>
      </w:r>
    </w:p>
    <w:p>
      <w:pPr>
        <w:ind w:left="0"/>
      </w:pPr>
      <w:r>
        <w:t>• Contenido 100% relevante</w:t>
      </w:r>
    </w:p>
    <w:p>
      <w:pPr>
        <w:ind w:left="0"/>
      </w:pPr>
      <w:r>
        <w:t>• Respuestas exactas</w:t>
      </w:r>
    </w:p>
    <w:p>
      <w:pPr>
        <w:ind w:left="0"/>
      </w:pPr>
      <w:r>
        <w:t>• Contexto completo</w:t>
      </w:r>
    </w:p>
    <w:p>
      <w:pPr>
        <w:ind w:left="0"/>
      </w:pPr>
      <w:r>
        <w:t>• Precisión absoluta</w:t>
      </w:r>
    </w:p>
    <w:p>
      <w:pPr>
        <w:ind w:left="0"/>
      </w:pPr>
      <w:r>
        <w:t>3. **Interactividad Avanzada**</w:t>
      </w:r>
    </w:p>
    <w:p>
      <w:pPr>
        <w:ind w:left="0"/>
      </w:pPr>
      <w:r>
        <w:t>• Contenido interactivo</w:t>
      </w:r>
    </w:p>
    <w:p>
      <w:pPr>
        <w:ind w:left="0"/>
      </w:pPr>
      <w:r>
        <w:t>• Experiencias inmersivas</w:t>
      </w:r>
    </w:p>
    <w:p>
      <w:pPr>
        <w:ind w:left="0"/>
      </w:pPr>
      <w:r>
        <w:t>• Participación activa</w:t>
      </w:r>
    </w:p>
    <w:p>
      <w:pPr>
        <w:ind w:left="0"/>
      </w:pPr>
      <w:r>
        <w:t>• Co-creación de contenido</w:t>
      </w:r>
    </w:p>
    <w:p>
      <w:pPr/>
      <w:r>
        <w:t>---</w:t>
      </w:r>
    </w:p>
    <w:p>
      <w:pPr>
        <w:pStyle w:val="Heading1"/>
      </w:pPr>
      <w:r>
        <w:t>🌐 **WEB3 Y MARKETING DESCENTRALIZADO**</w:t>
      </w:r>
    </w:p>
    <w:p>
      <w:pPr>
        <w:pStyle w:val="Heading2"/>
      </w:pPr>
      <w:r>
        <w:t>**SEO en la Web Descentralizada**</w:t>
      </w:r>
    </w:p>
    <w:p>
      <w:pPr>
        <w:pStyle w:val="Heading3"/>
      </w:pPr>
      <w:r>
        <w:t>**Blockchain y SEO**</w:t>
      </w:r>
    </w:p>
    <w:p>
      <w:pPr>
        <w:ind w:left="0"/>
      </w:pPr>
      <w:r>
        <w:t>1. **Contenido Inmutable**</w:t>
      </w:r>
    </w:p>
    <w:p>
      <w:pPr>
        <w:ind w:left="0"/>
      </w:pPr>
      <w:r>
        <w:t>• Verificación de autenticidad</w:t>
      </w:r>
    </w:p>
    <w:p>
      <w:pPr>
        <w:ind w:left="0"/>
      </w:pPr>
      <w:r>
        <w:t>• Trazabilidad completa</w:t>
      </w:r>
    </w:p>
    <w:p>
      <w:pPr>
        <w:ind w:left="0"/>
      </w:pPr>
      <w:r>
        <w:t>• Confianza descentralizada</w:t>
      </w:r>
    </w:p>
    <w:p>
      <w:pPr>
        <w:ind w:left="0"/>
      </w:pPr>
      <w:r>
        <w:t>• Reputación verificable</w:t>
      </w:r>
    </w:p>
    <w:p>
      <w:pPr>
        <w:ind w:left="0"/>
      </w:pPr>
      <w:r>
        <w:t>2. **Tokens y Incentivos**</w:t>
      </w:r>
    </w:p>
    <w:p>
      <w:pPr>
        <w:ind w:left="0"/>
      </w:pPr>
      <w:r>
        <w:t>• Recompensas por engagement</w:t>
      </w:r>
    </w:p>
    <w:p>
      <w:pPr>
        <w:ind w:left="0"/>
      </w:pPr>
      <w:r>
        <w:t>• Tokens de contenido</w:t>
      </w:r>
    </w:p>
    <w:p>
      <w:pPr>
        <w:ind w:left="0"/>
      </w:pPr>
      <w:r>
        <w:t>• Economía de creadores</w:t>
      </w:r>
    </w:p>
    <w:p>
      <w:pPr>
        <w:ind w:left="0"/>
      </w:pPr>
      <w:r>
        <w:t>• Monetización directa</w:t>
      </w:r>
    </w:p>
    <w:p>
      <w:pPr>
        <w:ind w:left="0"/>
      </w:pPr>
      <w:r>
        <w:t>3. **DAOs y Gobernanza**</w:t>
      </w:r>
    </w:p>
    <w:p>
      <w:pPr>
        <w:ind w:left="0"/>
      </w:pPr>
      <w:r>
        <w:t>• Decisión comunitaria</w:t>
      </w:r>
    </w:p>
    <w:p>
      <w:pPr>
        <w:ind w:left="0"/>
      </w:pPr>
      <w:r>
        <w:t>• Transparencia total</w:t>
      </w:r>
    </w:p>
    <w:p>
      <w:pPr>
        <w:ind w:left="0"/>
      </w:pPr>
      <w:r>
        <w:t>• Participación activa</w:t>
      </w:r>
    </w:p>
    <w:p>
      <w:pPr>
        <w:ind w:left="0"/>
      </w:pPr>
      <w:r>
        <w:t>• Desarrollo colaborativo</w:t>
      </w:r>
    </w:p>
    <w:p>
      <w:pPr>
        <w:pStyle w:val="Heading3"/>
      </w:pPr>
      <w:r>
        <w:t>**NFTs y Contenido Digital**</w:t>
      </w:r>
    </w:p>
    <w:p>
      <w:pPr>
        <w:ind w:left="0"/>
      </w:pPr>
      <w:r>
        <w:t>1. **Contenido Único**</w:t>
      </w:r>
    </w:p>
    <w:p>
      <w:pPr>
        <w:ind w:left="0"/>
      </w:pPr>
      <w:r>
        <w:t>• Propiedad verificable</w:t>
      </w:r>
    </w:p>
    <w:p>
      <w:pPr>
        <w:ind w:left="0"/>
      </w:pPr>
      <w:r>
        <w:t>• Escasez digital</w:t>
      </w:r>
    </w:p>
    <w:p>
      <w:pPr>
        <w:ind w:left="0"/>
      </w:pPr>
      <w:r>
        <w:t>• Valor intrínseco</w:t>
      </w:r>
    </w:p>
    <w:p>
      <w:pPr>
        <w:ind w:left="0"/>
      </w:pPr>
      <w:r>
        <w:t>• Mercado secundario</w:t>
      </w:r>
    </w:p>
    <w:p>
      <w:pPr>
        <w:ind w:left="0"/>
      </w:pPr>
      <w:r>
        <w:t>2. **Experiencias Exclusivas**</w:t>
      </w:r>
    </w:p>
    <w:p>
      <w:pPr>
        <w:ind w:left="0"/>
      </w:pPr>
      <w:r>
        <w:t>• Acceso VIP</w:t>
      </w:r>
    </w:p>
    <w:p>
      <w:pPr>
        <w:ind w:left="0"/>
      </w:pPr>
      <w:r>
        <w:t>• Contenido premium</w:t>
      </w:r>
    </w:p>
    <w:p>
      <w:pPr>
        <w:ind w:left="0"/>
      </w:pPr>
      <w:r>
        <w:t>• Eventos exclusivos</w:t>
      </w:r>
    </w:p>
    <w:p>
      <w:pPr>
        <w:ind w:left="0"/>
      </w:pPr>
      <w:r>
        <w:t>• Beneficios únicos</w:t>
      </w:r>
    </w:p>
    <w:p>
      <w:pPr>
        <w:ind w:left="0"/>
      </w:pPr>
      <w:r>
        <w:t>3. **Monetización Creativa**</w:t>
      </w:r>
    </w:p>
    <w:p>
      <w:pPr>
        <w:ind w:left="0"/>
      </w:pPr>
      <w:r>
        <w:t>• Royalties automáticos</w:t>
      </w:r>
    </w:p>
    <w:p>
      <w:pPr>
        <w:ind w:left="0"/>
      </w:pPr>
      <w:r>
        <w:t>• Ventas directas</w:t>
      </w:r>
    </w:p>
    <w:p>
      <w:pPr>
        <w:ind w:left="0"/>
      </w:pPr>
      <w:r>
        <w:t>• Mercado global</w:t>
      </w:r>
    </w:p>
    <w:p>
      <w:pPr>
        <w:ind w:left="0"/>
      </w:pPr>
      <w:r>
        <w:t>• Libertad creativa</w:t>
      </w:r>
    </w:p>
    <w:p>
      <w:pPr>
        <w:pStyle w:val="Heading2"/>
      </w:pPr>
      <w:r>
        <w:t>**Metaverso y SEO Inmersivo**</w:t>
      </w:r>
    </w:p>
    <w:p>
      <w:pPr>
        <w:pStyle w:val="Heading3"/>
      </w:pPr>
      <w:r>
        <w:t>**SEO en Realidad Virtual**</w:t>
      </w:r>
    </w:p>
    <w:p>
      <w:pPr>
        <w:ind w:left="0"/>
      </w:pPr>
      <w:r>
        <w:t>1. **Búsqueda Espacial**</w:t>
      </w:r>
    </w:p>
    <w:p>
      <w:pPr>
        <w:ind w:left="0"/>
      </w:pPr>
      <w:r>
        <w:t>• Búsqueda por ubicación 3D</w:t>
      </w:r>
    </w:p>
    <w:p>
      <w:pPr>
        <w:ind w:left="0"/>
      </w:pPr>
      <w:r>
        <w:t>• Navegación inmersiva</w:t>
      </w:r>
    </w:p>
    <w:p>
      <w:pPr>
        <w:ind w:left="0"/>
      </w:pPr>
      <w:r>
        <w:t>• Contenido contextual</w:t>
      </w:r>
    </w:p>
    <w:p>
      <w:pPr>
        <w:ind w:left="0"/>
      </w:pPr>
      <w:r>
        <w:t>• Experiencias únicas</w:t>
      </w:r>
    </w:p>
    <w:p>
      <w:pPr>
        <w:ind w:left="0"/>
      </w:pPr>
      <w:r>
        <w:t>2. **Contenido Interactivo**</w:t>
      </w:r>
    </w:p>
    <w:p>
      <w:pPr>
        <w:ind w:left="0"/>
      </w:pPr>
      <w:r>
        <w:t>• Experiencias 3D</w:t>
      </w:r>
    </w:p>
    <w:p>
      <w:pPr>
        <w:ind w:left="0"/>
      </w:pPr>
      <w:r>
        <w:t>• Interacción natural</w:t>
      </w:r>
    </w:p>
    <w:p>
      <w:pPr>
        <w:ind w:left="0"/>
      </w:pPr>
      <w:r>
        <w:t>• Aprendizaje inmersivo</w:t>
      </w:r>
    </w:p>
    <w:p>
      <w:pPr>
        <w:ind w:left="0"/>
      </w:pPr>
      <w:r>
        <w:t>• Entretenimiento avanzado</w:t>
      </w:r>
    </w:p>
    <w:p>
      <w:pPr>
        <w:ind w:left="0"/>
      </w:pPr>
      <w:r>
        <w:t>3. **Comercio Virtual**</w:t>
      </w:r>
    </w:p>
    <w:p>
      <w:pPr>
        <w:ind w:left="0"/>
      </w:pPr>
      <w:r>
        <w:t>• Tiendas 3D</w:t>
      </w:r>
    </w:p>
    <w:p>
      <w:pPr>
        <w:ind w:left="0"/>
      </w:pPr>
      <w:r>
        <w:t>• Productos virtuales</w:t>
      </w:r>
    </w:p>
    <w:p>
      <w:pPr>
        <w:ind w:left="0"/>
      </w:pPr>
      <w:r>
        <w:t>• Experiencias de compra</w:t>
      </w:r>
    </w:p>
    <w:p>
      <w:pPr>
        <w:ind w:left="0"/>
      </w:pPr>
      <w:r>
        <w:t>• Pagos cripto</w:t>
      </w:r>
    </w:p>
    <w:p>
      <w:pPr>
        <w:pStyle w:val="Heading3"/>
      </w:pPr>
      <w:r>
        <w:t>**Realidad Aumentada y SEO**</w:t>
      </w:r>
    </w:p>
    <w:p>
      <w:pPr>
        <w:ind w:left="0"/>
      </w:pPr>
      <w:r>
        <w:t>1. **Búsqueda Contextual**</w:t>
      </w:r>
    </w:p>
    <w:p>
      <w:pPr>
        <w:ind w:left="0"/>
      </w:pPr>
      <w:r>
        <w:t>• Información superpuesta</w:t>
      </w:r>
    </w:p>
    <w:p>
      <w:pPr>
        <w:ind w:left="0"/>
      </w:pPr>
      <w:r>
        <w:t>• Datos en tiempo real</w:t>
      </w:r>
    </w:p>
    <w:p>
      <w:pPr>
        <w:ind w:left="0"/>
      </w:pPr>
      <w:r>
        <w:t>• Contexto visual</w:t>
      </w:r>
    </w:p>
    <w:p>
      <w:pPr>
        <w:ind w:left="0"/>
      </w:pPr>
      <w:r>
        <w:t>• Experiencia mejorada</w:t>
      </w:r>
    </w:p>
    <w:p>
      <w:pPr>
        <w:ind w:left="0"/>
      </w:pPr>
      <w:r>
        <w:t>2. **Contenido Dinámico**</w:t>
      </w:r>
    </w:p>
    <w:p>
      <w:pPr>
        <w:ind w:left="0"/>
      </w:pPr>
      <w:r>
        <w:t>• Adaptación automática</w:t>
      </w:r>
    </w:p>
    <w:p>
      <w:pPr>
        <w:ind w:left="0"/>
      </w:pPr>
      <w:r>
        <w:t>• Personalización espacial</w:t>
      </w:r>
    </w:p>
    <w:p>
      <w:pPr>
        <w:ind w:left="0"/>
      </w:pPr>
      <w:r>
        <w:t>• Interacción natural</w:t>
      </w:r>
    </w:p>
    <w:p>
      <w:pPr>
        <w:ind w:left="0"/>
      </w:pPr>
      <w:r>
        <w:t>• Aprendizaje contextual</w:t>
      </w:r>
    </w:p>
    <w:p>
      <w:pPr/>
      <w:r>
        <w:t>---</w:t>
      </w:r>
    </w:p>
    <w:p>
      <w:pPr>
        <w:pStyle w:val="Heading1"/>
      </w:pPr>
      <w:r>
        <w:t>🎯 **PERSONALIZACIÓN AVANZADA Y MICRO-SEGMENTACIÓN**</w:t>
      </w:r>
    </w:p>
    <w:p>
      <w:pPr>
        <w:pStyle w:val="Heading2"/>
      </w:pPr>
      <w:r>
        <w:t>**Inteligencia Artificial para Personalización**</w:t>
      </w:r>
    </w:p>
    <w:p>
      <w:pPr>
        <w:pStyle w:val="Heading3"/>
      </w:pPr>
      <w:r>
        <w:t>**Machine Learning Avanzado**</w:t>
      </w:r>
    </w:p>
    <w:p>
      <w:pPr>
        <w:ind w:left="0"/>
      </w:pPr>
      <w:r>
        <w:t>1. **Algoritmos de Recomendación**</w:t>
      </w:r>
    </w:p>
    <w:p>
      <w:pPr>
        <w:ind w:left="0"/>
      </w:pPr>
      <w:r>
        <w:t>• Collaborative filtering</w:t>
      </w:r>
    </w:p>
    <w:p>
      <w:pPr>
        <w:ind w:left="0"/>
      </w:pPr>
      <w:r>
        <w:t>• Content-based filtering</w:t>
      </w:r>
    </w:p>
    <w:p>
      <w:pPr>
        <w:ind w:left="0"/>
      </w:pPr>
      <w:r>
        <w:t>• Hybrid approaches</w:t>
      </w:r>
    </w:p>
    <w:p>
      <w:pPr>
        <w:ind w:left="0"/>
      </w:pPr>
      <w:r>
        <w:t>• Deep learning models</w:t>
      </w:r>
    </w:p>
    <w:p>
      <w:pPr>
        <w:ind w:left="0"/>
      </w:pPr>
      <w:r>
        <w:t>2. **Análisis Predictivo**</w:t>
      </w:r>
    </w:p>
    <w:p>
      <w:pPr>
        <w:ind w:left="0"/>
      </w:pPr>
      <w:r>
        <w:t>• Comportamiento futuro</w:t>
      </w:r>
    </w:p>
    <w:p>
      <w:pPr>
        <w:ind w:left="0"/>
      </w:pPr>
      <w:r>
        <w:t>• Preferencias emergentes</w:t>
      </w:r>
    </w:p>
    <w:p>
      <w:pPr>
        <w:ind w:left="0"/>
      </w:pPr>
      <w:r>
        <w:t>• Tendencias individuales</w:t>
      </w:r>
    </w:p>
    <w:p>
      <w:pPr>
        <w:ind w:left="0"/>
      </w:pPr>
      <w:r>
        <w:t>• Oportunidades personalizadas</w:t>
      </w:r>
    </w:p>
    <w:p>
      <w:pPr>
        <w:ind w:left="0"/>
      </w:pPr>
      <w:r>
        <w:t>3. **Segmentación Dinámica**</w:t>
      </w:r>
    </w:p>
    <w:p>
      <w:pPr>
        <w:ind w:left="0"/>
      </w:pPr>
      <w:r>
        <w:t>• Clusters automáticos</w:t>
      </w:r>
    </w:p>
    <w:p>
      <w:pPr>
        <w:ind w:left="0"/>
      </w:pPr>
      <w:r>
        <w:t>• Segmentos emergentes</w:t>
      </w:r>
    </w:p>
    <w:p>
      <w:pPr>
        <w:ind w:left="0"/>
      </w:pPr>
      <w:r>
        <w:t>• Adaptación continua</w:t>
      </w:r>
    </w:p>
    <w:p>
      <w:pPr>
        <w:ind w:left="0"/>
      </w:pPr>
      <w:r>
        <w:t>• Optimización automática</w:t>
      </w:r>
    </w:p>
    <w:p>
      <w:pPr>
        <w:pStyle w:val="Heading3"/>
      </w:pPr>
      <w:r>
        <w:t>**Personalización en Tiempo Real**</w:t>
      </w:r>
    </w:p>
    <w:p>
      <w:pPr>
        <w:ind w:left="0"/>
      </w:pPr>
      <w:r>
        <w:t>1. **Adaptación Instantánea**</w:t>
      </w:r>
    </w:p>
    <w:p>
      <w:pPr>
        <w:ind w:left="0"/>
      </w:pPr>
      <w:r>
        <w:t>• Cambios en tiempo real</w:t>
      </w:r>
    </w:p>
    <w:p>
      <w:pPr>
        <w:ind w:left="0"/>
      </w:pPr>
      <w:r>
        <w:t>• Respuesta inmediata</w:t>
      </w:r>
    </w:p>
    <w:p>
      <w:pPr>
        <w:ind w:left="0"/>
      </w:pPr>
      <w:r>
        <w:t>• Optimización continua</w:t>
      </w:r>
    </w:p>
    <w:p>
      <w:pPr>
        <w:ind w:left="0"/>
      </w:pPr>
      <w:r>
        <w:t>• Experiencia fluida</w:t>
      </w:r>
    </w:p>
    <w:p>
      <w:pPr>
        <w:ind w:left="0"/>
      </w:pPr>
      <w:r>
        <w:t>2. **Contexto Completo**</w:t>
      </w:r>
    </w:p>
    <w:p>
      <w:pPr>
        <w:ind w:left="0"/>
      </w:pPr>
      <w:r>
        <w:t>• Ubicación</w:t>
      </w:r>
    </w:p>
    <w:p>
      <w:pPr>
        <w:ind w:left="0"/>
      </w:pPr>
      <w:r>
        <w:t>• Dispositivo</w:t>
      </w:r>
    </w:p>
    <w:p>
      <w:pPr>
        <w:ind w:left="0"/>
      </w:pPr>
      <w:r>
        <w:t>• Hora del día</w:t>
      </w:r>
    </w:p>
    <w:p>
      <w:pPr>
        <w:ind w:left="0"/>
      </w:pPr>
      <w:r>
        <w:t>• Comportamiento histórico</w:t>
      </w:r>
    </w:p>
    <w:p>
      <w:pPr>
        <w:ind w:left="0"/>
      </w:pPr>
      <w:r>
        <w:t>3. **Preferencias Emergentes**</w:t>
      </w:r>
    </w:p>
    <w:p>
      <w:pPr>
        <w:ind w:left="0"/>
      </w:pPr>
      <w:r>
        <w:t>• Aprendizaje continuo</w:t>
      </w:r>
    </w:p>
    <w:p>
      <w:pPr>
        <w:ind w:left="0"/>
      </w:pPr>
      <w:r>
        <w:t>• Adaptación automática</w:t>
      </w:r>
    </w:p>
    <w:p>
      <w:pPr>
        <w:ind w:left="0"/>
      </w:pPr>
      <w:r>
        <w:t>• Evolución de gustos</w:t>
      </w:r>
    </w:p>
    <w:p>
      <w:pPr>
        <w:ind w:left="0"/>
      </w:pPr>
      <w:r>
        <w:t>• Nuevas oportunidades</w:t>
      </w:r>
    </w:p>
    <w:p>
      <w:pPr>
        <w:pStyle w:val="Heading2"/>
      </w:pPr>
      <w:r>
        <w:t>**Micro-Segmentación Avanzada**</w:t>
      </w:r>
    </w:p>
    <w:p>
      <w:pPr>
        <w:pStyle w:val="Heading3"/>
      </w:pPr>
      <w:r>
        <w:t>**Segmentación Psicológica**</w:t>
      </w:r>
    </w:p>
    <w:p>
      <w:pPr>
        <w:ind w:left="0"/>
      </w:pPr>
      <w:r>
        <w:t>1. **Perfiles de Personalidad**</w:t>
      </w:r>
    </w:p>
    <w:p>
      <w:pPr>
        <w:ind w:left="0"/>
      </w:pPr>
      <w:r>
        <w:t>• Big Five traits</w:t>
      </w:r>
    </w:p>
    <w:p>
      <w:pPr>
        <w:ind w:left="0"/>
      </w:pPr>
      <w:r>
        <w:t>• Valores personales</w:t>
      </w:r>
    </w:p>
    <w:p>
      <w:pPr>
        <w:ind w:left="0"/>
      </w:pPr>
      <w:r>
        <w:t>• Motivaciones</w:t>
      </w:r>
    </w:p>
    <w:p>
      <w:pPr>
        <w:ind w:left="0"/>
      </w:pPr>
      <w:r>
        <w:t>• Comportamientos</w:t>
      </w:r>
    </w:p>
    <w:p>
      <w:pPr>
        <w:ind w:left="0"/>
      </w:pPr>
      <w:r>
        <w:t>2. **Estilos de Vida**</w:t>
      </w:r>
    </w:p>
    <w:p>
      <w:pPr>
        <w:ind w:left="0"/>
      </w:pPr>
      <w:r>
        <w:t>• Actividades diarias</w:t>
      </w:r>
    </w:p>
    <w:p>
      <w:pPr>
        <w:ind w:left="0"/>
      </w:pPr>
      <w:r>
        <w:t>• Intereses específicos</w:t>
      </w:r>
    </w:p>
    <w:p>
      <w:pPr>
        <w:ind w:left="0"/>
      </w:pPr>
      <w:r>
        <w:t>• Patrones de consumo</w:t>
      </w:r>
    </w:p>
    <w:p>
      <w:pPr>
        <w:ind w:left="0"/>
      </w:pPr>
      <w:r>
        <w:t>• Aspiraciones</w:t>
      </w:r>
    </w:p>
    <w:p>
      <w:pPr>
        <w:ind w:left="0"/>
      </w:pPr>
      <w:r>
        <w:t>3. **Contexto Emocional**</w:t>
      </w:r>
    </w:p>
    <w:p>
      <w:pPr>
        <w:ind w:left="0"/>
      </w:pPr>
      <w:r>
        <w:t>• Estado de ánimo</w:t>
      </w:r>
    </w:p>
    <w:p>
      <w:pPr>
        <w:ind w:left="0"/>
      </w:pPr>
      <w:r>
        <w:t>• Momentos de vida</w:t>
      </w:r>
    </w:p>
    <w:p>
      <w:pPr>
        <w:ind w:left="0"/>
      </w:pPr>
      <w:r>
        <w:t>• Eventos importantes</w:t>
      </w:r>
    </w:p>
    <w:p>
      <w:pPr>
        <w:ind w:left="0"/>
      </w:pPr>
      <w:r>
        <w:t>• Necesidades específicas</w:t>
      </w:r>
    </w:p>
    <w:p>
      <w:pPr>
        <w:pStyle w:val="Heading3"/>
      </w:pPr>
      <w:r>
        <w:t>**Segmentación Comportamental**</w:t>
      </w:r>
    </w:p>
    <w:p>
      <w:pPr>
        <w:ind w:left="0"/>
      </w:pPr>
      <w:r>
        <w:t>1. **Patrones de Navegación**</w:t>
      </w:r>
    </w:p>
    <w:p>
      <w:pPr>
        <w:ind w:left="0"/>
      </w:pPr>
      <w:r>
        <w:t>• Rutas de usuario</w:t>
      </w:r>
    </w:p>
    <w:p>
      <w:pPr>
        <w:ind w:left="0"/>
      </w:pPr>
      <w:r>
        <w:t>• Tiempo en página</w:t>
      </w:r>
    </w:p>
    <w:p>
      <w:pPr>
        <w:ind w:left="0"/>
      </w:pPr>
      <w:r>
        <w:t>• Acciones realizadas</w:t>
      </w:r>
    </w:p>
    <w:p>
      <w:pPr>
        <w:ind w:left="0"/>
      </w:pPr>
      <w:r>
        <w:t>• Abandono de carrito</w:t>
      </w:r>
    </w:p>
    <w:p>
      <w:pPr>
        <w:ind w:left="0"/>
      </w:pPr>
      <w:r>
        <w:t>2. **Interacciones Sociales**</w:t>
      </w:r>
    </w:p>
    <w:p>
      <w:pPr>
        <w:ind w:left="0"/>
      </w:pPr>
      <w:r>
        <w:t>• Compartir contenido</w:t>
      </w:r>
    </w:p>
    <w:p>
      <w:pPr>
        <w:ind w:left="0"/>
      </w:pPr>
      <w:r>
        <w:t>• Comentarios</w:t>
      </w:r>
    </w:p>
    <w:p>
      <w:pPr>
        <w:ind w:left="0"/>
      </w:pPr>
      <w:r>
        <w:t>• Reviews</w:t>
      </w:r>
    </w:p>
    <w:p>
      <w:pPr>
        <w:ind w:left="0"/>
      </w:pPr>
      <w:r>
        <w:t>• Recomendaciones</w:t>
      </w:r>
    </w:p>
    <w:p>
      <w:pPr>
        <w:ind w:left="0"/>
      </w:pPr>
      <w:r>
        <w:t>3. **Historial de Compras**</w:t>
      </w:r>
    </w:p>
    <w:p>
      <w:pPr>
        <w:ind w:left="0"/>
      </w:pPr>
      <w:r>
        <w:t>• Productos comprados</w:t>
      </w:r>
    </w:p>
    <w:p>
      <w:pPr>
        <w:ind w:left="0"/>
      </w:pPr>
      <w:r>
        <w:t>• Frecuencia</w:t>
      </w:r>
    </w:p>
    <w:p>
      <w:pPr>
        <w:ind w:left="0"/>
      </w:pPr>
      <w:r>
        <w:t>• Valor promedio</w:t>
      </w:r>
    </w:p>
    <w:p>
      <w:pPr>
        <w:ind w:left="0"/>
      </w:pPr>
      <w:r>
        <w:t>• Estacionalidad</w:t>
      </w:r>
    </w:p>
    <w:p>
      <w:pPr/>
      <w:r>
        <w:t>---</w:t>
      </w:r>
    </w:p>
    <w:p>
      <w:pPr>
        <w:pStyle w:val="Heading1"/>
      </w:pPr>
      <w:r>
        <w:t>📱 **TECNOLOGÍAS EMERGENTES Y SEO**</w:t>
      </w:r>
    </w:p>
    <w:p>
      <w:pPr>
        <w:pStyle w:val="Heading2"/>
      </w:pPr>
      <w:r>
        <w:t>**Internet de las Cosas (IoT) y SEO**</w:t>
      </w:r>
    </w:p>
    <w:p>
      <w:pPr>
        <w:pStyle w:val="Heading3"/>
      </w:pPr>
      <w:r>
        <w:t>**Búsqueda por Dispositivos Conectados**</w:t>
      </w:r>
    </w:p>
    <w:p>
      <w:pPr>
        <w:ind w:left="0"/>
      </w:pPr>
      <w:r>
        <w:t>1. **Asistentes de Voz**</w:t>
      </w:r>
    </w:p>
    <w:p>
      <w:pPr>
        <w:ind w:left="0"/>
      </w:pPr>
      <w:r>
        <w:t>• Alexa, Google Assistant, Siri</w:t>
      </w:r>
    </w:p>
    <w:p>
      <w:pPr>
        <w:ind w:left="0"/>
      </w:pPr>
      <w:r>
        <w:t>• Búsqueda por comandos</w:t>
      </w:r>
    </w:p>
    <w:p>
      <w:pPr>
        <w:ind w:left="0"/>
      </w:pPr>
      <w:r>
        <w:t>• Control de dispositivos</w:t>
      </w:r>
    </w:p>
    <w:p>
      <w:pPr>
        <w:ind w:left="0"/>
      </w:pPr>
      <w:r>
        <w:t>• Automatización del hogar</w:t>
      </w:r>
    </w:p>
    <w:p>
      <w:pPr>
        <w:ind w:left="0"/>
      </w:pPr>
      <w:r>
        <w:t>2. **Dispositivos Wearables**</w:t>
      </w:r>
    </w:p>
    <w:p>
      <w:pPr>
        <w:ind w:left="0"/>
      </w:pPr>
      <w:r>
        <w:t>• Smartwatches</w:t>
      </w:r>
    </w:p>
    <w:p>
      <w:pPr>
        <w:ind w:left="0"/>
      </w:pPr>
      <w:r>
        <w:t>• Gafas inteligentes</w:t>
      </w:r>
    </w:p>
    <w:p>
      <w:pPr>
        <w:ind w:left="0"/>
      </w:pPr>
      <w:r>
        <w:t>• Ropa conectada</w:t>
      </w:r>
    </w:p>
    <w:p>
      <w:pPr>
        <w:ind w:left="0"/>
      </w:pPr>
      <w:r>
        <w:t>• Monitores de salud</w:t>
      </w:r>
    </w:p>
    <w:p>
      <w:pPr>
        <w:ind w:left="0"/>
      </w:pPr>
      <w:r>
        <w:t>3. **Dispositivos del Hogar**</w:t>
      </w:r>
    </w:p>
    <w:p>
      <w:pPr>
        <w:ind w:left="0"/>
      </w:pPr>
      <w:r>
        <w:t>• Electrodomésticos inteligentes</w:t>
      </w:r>
    </w:p>
    <w:p>
      <w:pPr>
        <w:ind w:left="0"/>
      </w:pPr>
      <w:r>
        <w:t>• Sistemas de seguridad</w:t>
      </w:r>
    </w:p>
    <w:p>
      <w:pPr>
        <w:ind w:left="0"/>
      </w:pPr>
      <w:r>
        <w:t>• Iluminación inteligente</w:t>
      </w:r>
    </w:p>
    <w:p>
      <w:pPr>
        <w:ind w:left="0"/>
      </w:pPr>
      <w:r>
        <w:t>• Termostatos</w:t>
      </w:r>
    </w:p>
    <w:p>
      <w:pPr>
        <w:pStyle w:val="Heading3"/>
      </w:pPr>
      <w:r>
        <w:t>**SEO para IoT**</w:t>
      </w:r>
    </w:p>
    <w:p>
      <w:pPr>
        <w:ind w:left="0"/>
      </w:pPr>
      <w:r>
        <w:t>1. **Optimización de Comandos**</w:t>
      </w:r>
    </w:p>
    <w:p>
      <w:pPr>
        <w:ind w:left="0"/>
      </w:pPr>
      <w:r>
        <w:t>• Frases de activación</w:t>
      </w:r>
    </w:p>
    <w:p>
      <w:pPr>
        <w:ind w:left="0"/>
      </w:pPr>
      <w:r>
        <w:t>• Comandos naturales</w:t>
      </w:r>
    </w:p>
    <w:p>
      <w:pPr>
        <w:ind w:left="0"/>
      </w:pPr>
      <w:r>
        <w:t>• Contexto específico</w:t>
      </w:r>
    </w:p>
    <w:p>
      <w:pPr>
        <w:ind w:left="0"/>
      </w:pPr>
      <w:r>
        <w:t>• Respuestas claras</w:t>
      </w:r>
    </w:p>
    <w:p>
      <w:pPr>
        <w:ind w:left="0"/>
      </w:pPr>
      <w:r>
        <w:t>2. **Contenido Adaptado**</w:t>
      </w:r>
    </w:p>
    <w:p>
      <w:pPr>
        <w:ind w:left="0"/>
      </w:pPr>
      <w:r>
        <w:t>• Formato de audio</w:t>
      </w:r>
    </w:p>
    <w:p>
      <w:pPr>
        <w:ind w:left="0"/>
      </w:pPr>
      <w:r>
        <w:t>• Respuestas breves</w:t>
      </w:r>
    </w:p>
    <w:p>
      <w:pPr>
        <w:ind w:left="0"/>
      </w:pPr>
      <w:r>
        <w:t>• Información esencial</w:t>
      </w:r>
    </w:p>
    <w:p>
      <w:pPr>
        <w:ind w:left="0"/>
      </w:pPr>
      <w:r>
        <w:t>• Acción clara</w:t>
      </w:r>
    </w:p>
    <w:p>
      <w:pPr>
        <w:ind w:left="0"/>
      </w:pPr>
      <w:r>
        <w:t>3. **Integración Multi-Dispositivo**</w:t>
      </w:r>
    </w:p>
    <w:p>
      <w:pPr>
        <w:ind w:left="0"/>
      </w:pPr>
      <w:r>
        <w:t>• Sincronización</w:t>
      </w:r>
    </w:p>
    <w:p>
      <w:pPr>
        <w:ind w:left="0"/>
      </w:pPr>
      <w:r>
        <w:t>• Continuidad</w:t>
      </w:r>
    </w:p>
    <w:p>
      <w:pPr>
        <w:ind w:left="0"/>
      </w:pPr>
      <w:r>
        <w:t>• Experiencia unificada</w:t>
      </w:r>
    </w:p>
    <w:p>
      <w:pPr>
        <w:ind w:left="0"/>
      </w:pPr>
      <w:r>
        <w:t>• Datos compartidos</w:t>
      </w:r>
    </w:p>
    <w:p>
      <w:pPr>
        <w:pStyle w:val="Heading2"/>
      </w:pPr>
      <w:r>
        <w:t>**Realidad Aumentada y SEO**</w:t>
      </w:r>
    </w:p>
    <w:p>
      <w:pPr>
        <w:pStyle w:val="Heading3"/>
      </w:pPr>
      <w:r>
        <w:t>**Búsqueda Visual Avanzada**</w:t>
      </w:r>
    </w:p>
    <w:p>
      <w:pPr>
        <w:ind w:left="0"/>
      </w:pPr>
      <w:r>
        <w:t>1. **Reconocimiento de Objetos**</w:t>
      </w:r>
    </w:p>
    <w:p>
      <w:pPr>
        <w:ind w:left="0"/>
      </w:pPr>
      <w:r>
        <w:t>• Identificación automática</w:t>
      </w:r>
    </w:p>
    <w:p>
      <w:pPr>
        <w:ind w:left="0"/>
      </w:pPr>
      <w:r>
        <w:t>• Información contextual</w:t>
      </w:r>
    </w:p>
    <w:p>
      <w:pPr>
        <w:ind w:left="0"/>
      </w:pPr>
      <w:r>
        <w:t>• Comparaciones</w:t>
      </w:r>
    </w:p>
    <w:p>
      <w:pPr>
        <w:ind w:left="0"/>
      </w:pPr>
      <w:r>
        <w:t>• Recomendaciones</w:t>
      </w:r>
    </w:p>
    <w:p>
      <w:pPr>
        <w:ind w:left="0"/>
      </w:pPr>
      <w:r>
        <w:t>2. **Navegación Espacial**</w:t>
      </w:r>
    </w:p>
    <w:p>
      <w:pPr>
        <w:ind w:left="0"/>
      </w:pPr>
      <w:r>
        <w:t>• Direcciones AR</w:t>
      </w:r>
    </w:p>
    <w:p>
      <w:pPr>
        <w:ind w:left="0"/>
      </w:pPr>
      <w:r>
        <w:t>• Información de ubicación</w:t>
      </w:r>
    </w:p>
    <w:p>
      <w:pPr>
        <w:ind w:left="0"/>
      </w:pPr>
      <w:r>
        <w:t>• Puntos de interés</w:t>
      </w:r>
    </w:p>
    <w:p>
      <w:pPr>
        <w:ind w:left="0"/>
      </w:pPr>
      <w:r>
        <w:t>• Experiencias locales</w:t>
      </w:r>
    </w:p>
    <w:p>
      <w:pPr>
        <w:ind w:left="0"/>
      </w:pPr>
      <w:r>
        <w:t>3. **Comercio Aumentado**</w:t>
      </w:r>
    </w:p>
    <w:p>
      <w:pPr>
        <w:ind w:left="0"/>
      </w:pPr>
      <w:r>
        <w:t>• Prueba virtual</w:t>
      </w:r>
    </w:p>
    <w:p>
      <w:pPr>
        <w:ind w:left="0"/>
      </w:pPr>
      <w:r>
        <w:t>• Visualización 3D</w:t>
      </w:r>
    </w:p>
    <w:p>
      <w:pPr>
        <w:ind w:left="0"/>
      </w:pPr>
      <w:r>
        <w:t>• Personalización</w:t>
      </w:r>
    </w:p>
    <w:p>
      <w:pPr>
        <w:ind w:left="0"/>
      </w:pPr>
      <w:r>
        <w:t>• Compra inmersiva</w:t>
      </w:r>
    </w:p>
    <w:p>
      <w:pPr/>
      <w:r>
        <w:t>---</w:t>
      </w:r>
    </w:p>
    <w:p>
      <w:pPr>
        <w:pStyle w:val="Heading1"/>
      </w:pPr>
      <w:r>
        <w:t>🎮 **CONTENIDO INTERACTIVO Y SEO**</w:t>
      </w:r>
    </w:p>
    <w:p>
      <w:pPr>
        <w:pStyle w:val="Heading2"/>
      </w:pPr>
      <w:r>
        <w:t>**Gamificación en Marketing Digital**</w:t>
      </w:r>
    </w:p>
    <w:p>
      <w:pPr>
        <w:pStyle w:val="Heading3"/>
      </w:pPr>
      <w:r>
        <w:t>**Elementos de Gamificación**</w:t>
      </w:r>
    </w:p>
    <w:p>
      <w:pPr>
        <w:ind w:left="0"/>
      </w:pPr>
      <w:r>
        <w:t>1. **Puntos y Badges**</w:t>
      </w:r>
    </w:p>
    <w:p>
      <w:pPr>
        <w:ind w:left="0"/>
      </w:pPr>
      <w:r>
        <w:t>• Sistema de puntuación</w:t>
      </w:r>
    </w:p>
    <w:p>
      <w:pPr>
        <w:ind w:left="0"/>
      </w:pPr>
      <w:r>
        <w:t>• Logros desbloqueables</w:t>
      </w:r>
    </w:p>
    <w:p>
      <w:pPr>
        <w:ind w:left="0"/>
      </w:pPr>
      <w:r>
        <w:t>• Progresión visible</w:t>
      </w:r>
    </w:p>
    <w:p>
      <w:pPr>
        <w:ind w:left="0"/>
      </w:pPr>
      <w:r>
        <w:t>• Competencia sana</w:t>
      </w:r>
    </w:p>
    <w:p>
      <w:pPr>
        <w:ind w:left="0"/>
      </w:pPr>
      <w:r>
        <w:t>2. **Niveles y Rankings**</w:t>
      </w:r>
    </w:p>
    <w:p>
      <w:pPr>
        <w:ind w:left="0"/>
      </w:pPr>
      <w:r>
        <w:t>• Progresión por niveles</w:t>
      </w:r>
    </w:p>
    <w:p>
      <w:pPr>
        <w:ind w:left="0"/>
      </w:pPr>
      <w:r>
        <w:t>• Tablas de clasificación</w:t>
      </w:r>
    </w:p>
    <w:p>
      <w:pPr>
        <w:ind w:left="0"/>
      </w:pPr>
      <w:r>
        <w:t>• Desafíos progresivos</w:t>
      </w:r>
    </w:p>
    <w:p>
      <w:pPr>
        <w:ind w:left="0"/>
      </w:pPr>
      <w:r>
        <w:t>• Reconocimiento social</w:t>
      </w:r>
    </w:p>
    <w:p>
      <w:pPr>
        <w:ind w:left="0"/>
      </w:pPr>
      <w:r>
        <w:t>3. **Misiones y Desafíos**</w:t>
      </w:r>
    </w:p>
    <w:p>
      <w:pPr>
        <w:ind w:left="0"/>
      </w:pPr>
      <w:r>
        <w:t>• Objetivos claros</w:t>
      </w:r>
    </w:p>
    <w:p>
      <w:pPr>
        <w:ind w:left="0"/>
      </w:pPr>
      <w:r>
        <w:t>• Recompensas atractivas</w:t>
      </w:r>
    </w:p>
    <w:p>
      <w:pPr>
        <w:ind w:left="0"/>
      </w:pPr>
      <w:r>
        <w:t>• Tiempo limitado</w:t>
      </w:r>
    </w:p>
    <w:p>
      <w:pPr>
        <w:ind w:left="0"/>
      </w:pPr>
      <w:r>
        <w:t>• Dificultad escalable</w:t>
      </w:r>
    </w:p>
    <w:p>
      <w:pPr>
        <w:pStyle w:val="Heading3"/>
      </w:pPr>
      <w:r>
        <w:t>**Aplicación al SEO**</w:t>
      </w:r>
    </w:p>
    <w:p>
      <w:pPr>
        <w:ind w:left="0"/>
      </w:pPr>
      <w:r>
        <w:t>1. **Engagement Metrics**</w:t>
      </w:r>
    </w:p>
    <w:p>
      <w:pPr>
        <w:ind w:left="0"/>
      </w:pPr>
      <w:r>
        <w:t>• Tiempo en página +40%</w:t>
      </w:r>
    </w:p>
    <w:p>
      <w:pPr>
        <w:ind w:left="0"/>
      </w:pPr>
      <w:r>
        <w:t>• Páginas por sesión +60%</w:t>
      </w:r>
    </w:p>
    <w:p>
      <w:pPr>
        <w:ind w:left="0"/>
      </w:pPr>
      <w:r>
        <w:t>• Tasa de rebote -35%</w:t>
      </w:r>
    </w:p>
    <w:p>
      <w:pPr>
        <w:ind w:left="0"/>
      </w:pPr>
      <w:r>
        <w:t>• Compartir social +80%</w:t>
      </w:r>
    </w:p>
    <w:p>
      <w:pPr>
        <w:ind w:left="0"/>
      </w:pPr>
      <w:r>
        <w:t>2. **Contenido Interactivo**</w:t>
      </w:r>
    </w:p>
    <w:p>
      <w:pPr>
        <w:ind w:left="0"/>
      </w:pPr>
      <w:r>
        <w:t>• Quizzes personalizados</w:t>
      </w:r>
    </w:p>
    <w:p>
      <w:pPr>
        <w:ind w:left="0"/>
      </w:pPr>
      <w:r>
        <w:t>• Calculadoras especializadas</w:t>
      </w:r>
    </w:p>
    <w:p>
      <w:pPr>
        <w:ind w:left="0"/>
      </w:pPr>
      <w:r>
        <w:t>• Herramientas interactivas</w:t>
      </w:r>
    </w:p>
    <w:p>
      <w:pPr>
        <w:ind w:left="0"/>
      </w:pPr>
      <w:r>
        <w:t>• Simuladores de resultados</w:t>
      </w:r>
    </w:p>
    <w:p>
      <w:pPr>
        <w:ind w:left="0"/>
      </w:pPr>
      <w:r>
        <w:t>3. **Comunidad y Competencia**</w:t>
      </w:r>
    </w:p>
    <w:p>
      <w:pPr>
        <w:ind w:left="0"/>
      </w:pPr>
      <w:r>
        <w:t>• Foros de discusión</w:t>
      </w:r>
    </w:p>
    <w:p>
      <w:pPr>
        <w:ind w:left="0"/>
      </w:pPr>
      <w:r>
        <w:t>• Concursos regulares</w:t>
      </w:r>
    </w:p>
    <w:p>
      <w:pPr>
        <w:ind w:left="0"/>
      </w:pPr>
      <w:r>
        <w:t>• Rankings de usuarios</w:t>
      </w:r>
    </w:p>
    <w:p>
      <w:pPr>
        <w:ind w:left="0"/>
      </w:pPr>
      <w:r>
        <w:t>• Colaboración grupal</w:t>
      </w:r>
    </w:p>
    <w:p>
      <w:pPr>
        <w:pStyle w:val="Heading2"/>
      </w:pPr>
      <w:r>
        <w:t>**Realidad Virtual y Contenido Inmersivo**</w:t>
      </w:r>
    </w:p>
    <w:p>
      <w:pPr>
        <w:pStyle w:val="Heading3"/>
      </w:pPr>
      <w:r>
        <w:t>**Experiencias VR para SEO**</w:t>
      </w:r>
    </w:p>
    <w:p>
      <w:pPr>
        <w:ind w:left="0"/>
      </w:pPr>
      <w:r>
        <w:t>1. **Tours Virtuales**</w:t>
      </w:r>
    </w:p>
    <w:p>
      <w:pPr>
        <w:ind w:left="0"/>
      </w:pPr>
      <w:r>
        <w:t>• Visitas 360° a oficinas</w:t>
      </w:r>
    </w:p>
    <w:p>
      <w:pPr>
        <w:ind w:left="0"/>
      </w:pPr>
      <w:r>
        <w:t>• Demostraciones de productos</w:t>
      </w:r>
    </w:p>
    <w:p>
      <w:pPr>
        <w:ind w:left="0"/>
      </w:pPr>
      <w:r>
        <w:t>• Experiencias de marca</w:t>
      </w:r>
    </w:p>
    <w:p>
      <w:pPr>
        <w:ind w:left="0"/>
      </w:pPr>
      <w:r>
        <w:t>• Contenido educativo</w:t>
      </w:r>
    </w:p>
    <w:p>
      <w:pPr>
        <w:ind w:left="0"/>
      </w:pPr>
      <w:r>
        <w:t>2. **Simulaciones Interactivas**</w:t>
      </w:r>
    </w:p>
    <w:p>
      <w:pPr>
        <w:ind w:left="0"/>
      </w:pPr>
      <w:r>
        <w:t>• Pruebas de productos</w:t>
      </w:r>
    </w:p>
    <w:p>
      <w:pPr>
        <w:ind w:left="0"/>
      </w:pPr>
      <w:r>
        <w:t>• Entrenamientos virtuales</w:t>
      </w:r>
    </w:p>
    <w:p>
      <w:pPr>
        <w:ind w:left="0"/>
      </w:pPr>
      <w:r>
        <w:t>• Casos de uso prácticos</w:t>
      </w:r>
    </w:p>
    <w:p>
      <w:pPr>
        <w:ind w:left="0"/>
      </w:pPr>
      <w:r>
        <w:t>• Aprendizaje experiencial</w:t>
      </w:r>
    </w:p>
    <w:p>
      <w:pPr>
        <w:ind w:left="0"/>
      </w:pPr>
      <w:r>
        <w:t>3. **Eventos Virtuales**</w:t>
      </w:r>
    </w:p>
    <w:p>
      <w:pPr>
        <w:ind w:left="0"/>
      </w:pPr>
      <w:r>
        <w:t>• Conferencias inmersivas</w:t>
      </w:r>
    </w:p>
    <w:p>
      <w:pPr>
        <w:ind w:left="0"/>
      </w:pPr>
      <w:r>
        <w:t>• Networking virtual</w:t>
      </w:r>
    </w:p>
    <w:p>
      <w:pPr>
        <w:ind w:left="0"/>
      </w:pPr>
      <w:r>
        <w:t>• Workshops interactivos</w:t>
      </w:r>
    </w:p>
    <w:p>
      <w:pPr>
        <w:ind w:left="0"/>
      </w:pPr>
      <w:r>
        <w:t>• Exposiciones digitales</w:t>
      </w:r>
    </w:p>
    <w:p>
      <w:pPr>
        <w:pStyle w:val="Heading3"/>
      </w:pPr>
      <w:r>
        <w:t>**Optimización para VR**</w:t>
      </w:r>
    </w:p>
    <w:p>
      <w:pPr>
        <w:ind w:left="0"/>
      </w:pPr>
      <w:r>
        <w:t>1. **Keywords VR-Specific**</w:t>
      </w:r>
    </w:p>
    <w:p>
      <w:pPr>
        <w:ind w:left="0"/>
      </w:pPr>
      <w:r>
        <w:t>• "experiencia VR [industria]"</w:t>
      </w:r>
    </w:p>
    <w:p>
      <w:pPr>
        <w:ind w:left="0"/>
      </w:pPr>
      <w:r>
        <w:t>• "tour virtual [producto]"</w:t>
      </w:r>
    </w:p>
    <w:p>
      <w:pPr>
        <w:ind w:left="0"/>
      </w:pPr>
      <w:r>
        <w:t>• "simulación [servicio]"</w:t>
      </w:r>
    </w:p>
    <w:p>
      <w:pPr>
        <w:ind w:left="0"/>
      </w:pPr>
      <w:r>
        <w:t>• "evento inmersivo [tema]"</w:t>
      </w:r>
    </w:p>
    <w:p>
      <w:pPr>
        <w:ind w:left="0"/>
      </w:pPr>
      <w:r>
        <w:t>2. **Contenido Adaptado**</w:t>
      </w:r>
    </w:p>
    <w:p>
      <w:pPr>
        <w:ind w:left="0"/>
      </w:pPr>
      <w:r>
        <w:t>• Descripciones detalladas</w:t>
      </w:r>
    </w:p>
    <w:p>
      <w:pPr>
        <w:ind w:left="0"/>
      </w:pPr>
      <w:r>
        <w:t>• Instrucciones claras</w:t>
      </w:r>
    </w:p>
    <w:p>
      <w:pPr>
        <w:ind w:left="0"/>
      </w:pPr>
      <w:r>
        <w:t>• Compatibilidad de dispositivos</w:t>
      </w:r>
    </w:p>
    <w:p>
      <w:pPr>
        <w:ind w:left="0"/>
      </w:pPr>
      <w:r>
        <w:t>• Experiencia optimizada</w:t>
      </w:r>
    </w:p>
    <w:p>
      <w:pPr/>
      <w:r>
        <w:t>---</w:t>
      </w:r>
    </w:p>
    <w:p>
      <w:pPr>
        <w:pStyle w:val="Heading1"/>
      </w:pPr>
      <w:r>
        <w:t>👥 **MARKETING DE INFLUENCIA AVANZADO**</w:t>
      </w:r>
    </w:p>
    <w:p>
      <w:pPr>
        <w:pStyle w:val="Heading2"/>
      </w:pPr>
      <w:r>
        <w:t>**Estrategias de Micro-Influencers**</w:t>
      </w:r>
    </w:p>
    <w:p>
      <w:pPr>
        <w:pStyle w:val="Heading3"/>
      </w:pPr>
      <w:r>
        <w:t>**Identificación de Influencers**</w:t>
      </w:r>
    </w:p>
    <w:p>
      <w:pPr>
        <w:ind w:left="0"/>
      </w:pPr>
      <w:r>
        <w:t>1. **Criterios de Selección**</w:t>
      </w:r>
    </w:p>
    <w:p>
      <w:pPr>
        <w:ind w:left="0"/>
      </w:pPr>
      <w:r>
        <w:t>• Engagement rate &gt;3%</w:t>
      </w:r>
    </w:p>
    <w:p>
      <w:pPr>
        <w:ind w:left="0"/>
      </w:pPr>
      <w:r>
        <w:t>• Audiencia relevante</w:t>
      </w:r>
    </w:p>
    <w:p>
      <w:pPr>
        <w:ind w:left="0"/>
      </w:pPr>
      <w:r>
        <w:t>• Contenido de calidad</w:t>
      </w:r>
    </w:p>
    <w:p>
      <w:pPr>
        <w:ind w:left="0"/>
      </w:pPr>
      <w:r>
        <w:t>• Alineación de valores</w:t>
      </w:r>
    </w:p>
    <w:p>
      <w:pPr>
        <w:ind w:left="0"/>
      </w:pPr>
      <w:r>
        <w:t>2. **Herramientas de Análisis**</w:t>
      </w:r>
    </w:p>
    <w:p>
      <w:pPr>
        <w:ind w:left="0"/>
      </w:pPr>
      <w:r>
        <w:t>• Social Blade</w:t>
      </w:r>
    </w:p>
    <w:p>
      <w:pPr>
        <w:ind w:left="0"/>
      </w:pPr>
      <w:r>
        <w:t>• HypeAuditor</w:t>
      </w:r>
    </w:p>
    <w:p>
      <w:pPr>
        <w:ind w:left="0"/>
      </w:pPr>
      <w:r>
        <w:t>• AspireIQ</w:t>
      </w:r>
    </w:p>
    <w:p>
      <w:pPr>
        <w:ind w:left="0"/>
      </w:pPr>
      <w:r>
        <w:t>• Upfluence</w:t>
      </w:r>
    </w:p>
    <w:p>
      <w:pPr>
        <w:ind w:left="0"/>
      </w:pPr>
      <w:r>
        <w:t>3. **Métricas Clave**</w:t>
      </w:r>
    </w:p>
    <w:p>
      <w:pPr>
        <w:ind w:left="0"/>
      </w:pPr>
      <w:r>
        <w:t>• Reach orgánico</w:t>
      </w:r>
    </w:p>
    <w:p>
      <w:pPr>
        <w:ind w:left="0"/>
      </w:pPr>
      <w:r>
        <w:t>• Engagement auténtico</w:t>
      </w:r>
    </w:p>
    <w:p>
      <w:pPr>
        <w:ind w:left="0"/>
      </w:pPr>
      <w:r>
        <w:t>• CPM efectivo</w:t>
      </w:r>
    </w:p>
    <w:p>
      <w:pPr>
        <w:ind w:left="0"/>
      </w:pPr>
      <w:r>
        <w:t>• ROI por campaña</w:t>
      </w:r>
    </w:p>
    <w:p>
      <w:pPr>
        <w:pStyle w:val="Heading3"/>
      </w:pPr>
      <w:r>
        <w:t>**Colaboraciones Estratégicas**</w:t>
      </w:r>
    </w:p>
    <w:p>
      <w:pPr>
        <w:ind w:left="0"/>
      </w:pPr>
      <w:r>
        <w:t>1. **Tipos de Contenido**</w:t>
      </w:r>
    </w:p>
    <w:p>
      <w:pPr>
        <w:ind w:left="0"/>
      </w:pPr>
      <w:r>
        <w:t>• Reviews honestas</w:t>
      </w:r>
    </w:p>
    <w:p>
      <w:pPr>
        <w:ind w:left="0"/>
      </w:pPr>
      <w:r>
        <w:t>• Tutoriales prácticos</w:t>
      </w:r>
    </w:p>
    <w:p>
      <w:pPr>
        <w:ind w:left="0"/>
      </w:pPr>
      <w:r>
        <w:t>• Casos de uso reales</w:t>
      </w:r>
    </w:p>
    <w:p>
      <w:pPr>
        <w:ind w:left="0"/>
      </w:pPr>
      <w:r>
        <w:t>• Testimonios auténticos</w:t>
      </w:r>
    </w:p>
    <w:p>
      <w:pPr>
        <w:ind w:left="0"/>
      </w:pPr>
      <w:r>
        <w:t>2. **Formatos de Colaboración**</w:t>
      </w:r>
    </w:p>
    <w:p>
      <w:pPr>
        <w:ind w:left="0"/>
      </w:pPr>
      <w:r>
        <w:t>• Posts en redes sociales</w:t>
      </w:r>
    </w:p>
    <w:p>
      <w:pPr>
        <w:ind w:left="0"/>
      </w:pPr>
      <w:r>
        <w:t>• Videos de YouTube</w:t>
      </w:r>
    </w:p>
    <w:p>
      <w:pPr>
        <w:ind w:left="0"/>
      </w:pPr>
      <w:r>
        <w:t>• Stories temporales</w:t>
      </w:r>
    </w:p>
    <w:p>
      <w:pPr>
        <w:ind w:left="0"/>
      </w:pPr>
      <w:r>
        <w:t>• Lives en directo</w:t>
      </w:r>
    </w:p>
    <w:p>
      <w:pPr>
        <w:ind w:left="0"/>
      </w:pPr>
      <w:r>
        <w:t>3. **Medición de Resultados**</w:t>
      </w:r>
    </w:p>
    <w:p>
      <w:pPr>
        <w:ind w:left="0"/>
      </w:pPr>
      <w:r>
        <w:t>• Alcance total</w:t>
      </w:r>
    </w:p>
    <w:p>
      <w:pPr>
        <w:ind w:left="0"/>
      </w:pPr>
      <w:r>
        <w:t>• Impresiones generadas</w:t>
      </w:r>
    </w:p>
    <w:p>
      <w:pPr>
        <w:ind w:left="0"/>
      </w:pPr>
      <w:r>
        <w:t>• Clics al sitio web</w:t>
      </w:r>
    </w:p>
    <w:p>
      <w:pPr>
        <w:ind w:left="0"/>
      </w:pPr>
      <w:r>
        <w:t>• Conversiones directas</w:t>
      </w:r>
    </w:p>
    <w:p>
      <w:pPr>
        <w:pStyle w:val="Heading2"/>
      </w:pPr>
      <w:r>
        <w:t>**Influencer SEO**</w:t>
      </w:r>
    </w:p>
    <w:p>
      <w:pPr>
        <w:pStyle w:val="Heading3"/>
      </w:pPr>
      <w:r>
        <w:t>**Optimización de Contenido de Influencers**</w:t>
      </w:r>
    </w:p>
    <w:p>
      <w:pPr>
        <w:ind w:left="0"/>
      </w:pPr>
      <w:r>
        <w:t>1. **Keywords en Contenido**</w:t>
      </w:r>
    </w:p>
    <w:p>
      <w:pPr>
        <w:ind w:left="0"/>
      </w:pPr>
      <w:r>
        <w:t>• Integración natural</w:t>
      </w:r>
    </w:p>
    <w:p>
      <w:pPr>
        <w:ind w:left="0"/>
      </w:pPr>
      <w:r>
        <w:t>• Hashtags relevantes</w:t>
      </w:r>
    </w:p>
    <w:p>
      <w:pPr>
        <w:ind w:left="0"/>
      </w:pPr>
      <w:r>
        <w:t>• Menciones de marca</w:t>
      </w:r>
    </w:p>
    <w:p>
      <w:pPr>
        <w:ind w:left="0"/>
      </w:pPr>
      <w:r>
        <w:t>• Enlaces contextuales</w:t>
      </w:r>
    </w:p>
    <w:p>
      <w:pPr>
        <w:ind w:left="0"/>
      </w:pPr>
      <w:r>
        <w:t>2. **Backlinks de Calidad**</w:t>
      </w:r>
    </w:p>
    <w:p>
      <w:pPr>
        <w:ind w:left="0"/>
      </w:pPr>
      <w:r>
        <w:t>• Enlaces en biografías</w:t>
      </w:r>
    </w:p>
    <w:p>
      <w:pPr>
        <w:ind w:left="0"/>
      </w:pPr>
      <w:r>
        <w:t>• Menciones en posts</w:t>
      </w:r>
    </w:p>
    <w:p>
      <w:pPr>
        <w:ind w:left="0"/>
      </w:pPr>
      <w:r>
        <w:t>• Enlaces en descripciones</w:t>
      </w:r>
    </w:p>
    <w:p>
      <w:pPr>
        <w:ind w:left="0"/>
      </w:pPr>
      <w:r>
        <w:t>• Colaboraciones cross-platform</w:t>
      </w:r>
    </w:p>
    <w:p>
      <w:pPr>
        <w:ind w:left="0"/>
      </w:pPr>
      <w:r>
        <w:t>3. **Contenido Evergreen**</w:t>
      </w:r>
    </w:p>
    <w:p>
      <w:pPr>
        <w:ind w:left="0"/>
      </w:pPr>
      <w:r>
        <w:t>• Tutoriales atemporales</w:t>
      </w:r>
    </w:p>
    <w:p>
      <w:pPr>
        <w:ind w:left="0"/>
      </w:pPr>
      <w:r>
        <w:t>• Guías completas</w:t>
      </w:r>
    </w:p>
    <w:p>
      <w:pPr>
        <w:ind w:left="0"/>
      </w:pPr>
      <w:r>
        <w:t>• Casos de estudio</w:t>
      </w:r>
    </w:p>
    <w:p>
      <w:pPr>
        <w:ind w:left="0"/>
      </w:pPr>
      <w:r>
        <w:t>• Recursos descargables</w:t>
      </w:r>
    </w:p>
    <w:p>
      <w:pPr/>
      <w:r>
        <w:t>---</w:t>
      </w:r>
    </w:p>
    <w:p>
      <w:pPr>
        <w:pStyle w:val="Heading1"/>
      </w:pPr>
      <w:r>
        <w:t>🧠 **NEURO-MARKETING APLICADO AL SEO**</w:t>
      </w:r>
    </w:p>
    <w:p>
      <w:pPr>
        <w:pStyle w:val="Heading2"/>
      </w:pPr>
      <w:r>
        <w:t>**Psicología del Usuario en Búsquedas**</w:t>
      </w:r>
    </w:p>
    <w:p>
      <w:pPr>
        <w:pStyle w:val="Heading3"/>
      </w:pPr>
      <w:r>
        <w:t>**Principios Neuro-Marketing**</w:t>
      </w:r>
    </w:p>
    <w:p>
      <w:pPr>
        <w:ind w:left="0"/>
      </w:pPr>
      <w:r>
        <w:t>1. **Efecto de Primacía y Recencia**</w:t>
      </w:r>
    </w:p>
    <w:p>
      <w:pPr>
        <w:ind w:left="0"/>
      </w:pPr>
      <w:r>
        <w:t>• Información al inicio</w:t>
      </w:r>
    </w:p>
    <w:p>
      <w:pPr>
        <w:ind w:left="0"/>
      </w:pPr>
      <w:r>
        <w:t>• Call-to-action al final</w:t>
      </w:r>
    </w:p>
    <w:p>
      <w:pPr>
        <w:ind w:left="0"/>
      </w:pPr>
      <w:r>
        <w:t>• Elementos clave destacados</w:t>
      </w:r>
    </w:p>
    <w:p>
      <w:pPr>
        <w:ind w:left="0"/>
      </w:pPr>
      <w:r>
        <w:t>• Flujo de información optimizado</w:t>
      </w:r>
    </w:p>
    <w:p>
      <w:pPr>
        <w:ind w:left="0"/>
      </w:pPr>
      <w:r>
        <w:t>2. **Principio de Escasez**</w:t>
      </w:r>
    </w:p>
    <w:p>
      <w:pPr>
        <w:ind w:left="0"/>
      </w:pPr>
      <w:r>
        <w:t>• Ofertas limitadas</w:t>
      </w:r>
    </w:p>
    <w:p>
      <w:pPr>
        <w:ind w:left="0"/>
      </w:pPr>
      <w:r>
        <w:t>• Tiempo restringido</w:t>
      </w:r>
    </w:p>
    <w:p>
      <w:pPr>
        <w:ind w:left="0"/>
      </w:pPr>
      <w:r>
        <w:t>• Cantidad limitada</w:t>
      </w:r>
    </w:p>
    <w:p>
      <w:pPr>
        <w:ind w:left="0"/>
      </w:pPr>
      <w:r>
        <w:t>• Acceso exclusivo</w:t>
      </w:r>
    </w:p>
    <w:p>
      <w:pPr>
        <w:ind w:left="0"/>
      </w:pPr>
      <w:r>
        <w:t>3. **Prueba Social**</w:t>
      </w:r>
    </w:p>
    <w:p>
      <w:pPr>
        <w:ind w:left="0"/>
      </w:pPr>
      <w:r>
        <w:t>• Testimonios reales</w:t>
      </w:r>
    </w:p>
    <w:p>
      <w:pPr>
        <w:ind w:left="0"/>
      </w:pPr>
      <w:r>
        <w:t>• Números de usuarios</w:t>
      </w:r>
    </w:p>
    <w:p>
      <w:pPr>
        <w:ind w:left="0"/>
      </w:pPr>
      <w:r>
        <w:t>• Casos de éxito</w:t>
      </w:r>
    </w:p>
    <w:p>
      <w:pPr>
        <w:ind w:left="0"/>
      </w:pPr>
      <w:r>
        <w:t>• Certificaciones</w:t>
      </w:r>
    </w:p>
    <w:p>
      <w:pPr>
        <w:pStyle w:val="Heading3"/>
      </w:pPr>
      <w:r>
        <w:t>**Aplicación al SEO**</w:t>
      </w:r>
    </w:p>
    <w:p>
      <w:pPr>
        <w:ind w:left="0"/>
      </w:pPr>
      <w:r>
        <w:t>1. **Títulos Optimizados**</w:t>
      </w:r>
    </w:p>
    <w:p>
      <w:pPr>
        <w:ind w:left="0"/>
      </w:pPr>
      <w:r>
        <w:t>• Palabras emocionales</w:t>
      </w:r>
    </w:p>
    <w:p>
      <w:pPr>
        <w:ind w:left="0"/>
      </w:pPr>
      <w:r>
        <w:t>• Números específicos</w:t>
      </w:r>
    </w:p>
    <w:p>
      <w:pPr>
        <w:ind w:left="0"/>
      </w:pPr>
      <w:r>
        <w:t>• Beneficios claros</w:t>
      </w:r>
    </w:p>
    <w:p>
      <w:pPr>
        <w:ind w:left="0"/>
      </w:pPr>
      <w:r>
        <w:t>• Urgencia implícita</w:t>
      </w:r>
    </w:p>
    <w:p>
      <w:pPr>
        <w:ind w:left="0"/>
      </w:pPr>
      <w:r>
        <w:t>2. **Meta Descriptions**</w:t>
      </w:r>
    </w:p>
    <w:p>
      <w:pPr>
        <w:ind w:left="0"/>
      </w:pPr>
      <w:r>
        <w:t>• Llamadas a la acción</w:t>
      </w:r>
    </w:p>
    <w:p>
      <w:pPr>
        <w:ind w:left="0"/>
      </w:pPr>
      <w:r>
        <w:t>• Beneficios destacados</w:t>
      </w:r>
    </w:p>
    <w:p>
      <w:pPr>
        <w:ind w:left="0"/>
      </w:pPr>
      <w:r>
        <w:t>• Prueba social</w:t>
      </w:r>
    </w:p>
    <w:p>
      <w:pPr>
        <w:ind w:left="0"/>
      </w:pPr>
      <w:r>
        <w:t>• Escasez sutil</w:t>
      </w:r>
    </w:p>
    <w:p>
      <w:pPr>
        <w:ind w:left="0"/>
      </w:pPr>
      <w:r>
        <w:t>3. **Contenido Estructurado**</w:t>
      </w:r>
    </w:p>
    <w:p>
      <w:pPr>
        <w:ind w:left="0"/>
      </w:pPr>
      <w:r>
        <w:t>• Headlines impactantes</w:t>
      </w:r>
    </w:p>
    <w:p>
      <w:pPr>
        <w:ind w:left="0"/>
      </w:pPr>
      <w:r>
        <w:t>• Listas numeradas</w:t>
      </w:r>
    </w:p>
    <w:p>
      <w:pPr>
        <w:ind w:left="0"/>
      </w:pPr>
      <w:r>
        <w:t>• Casos de estudio</w:t>
      </w:r>
    </w:p>
    <w:p>
      <w:pPr>
        <w:ind w:left="0"/>
      </w:pPr>
      <w:r>
        <w:t>• Testimonios integrados</w:t>
      </w:r>
    </w:p>
    <w:p>
      <w:pPr>
        <w:pStyle w:val="Heading2"/>
      </w:pPr>
      <w:r>
        <w:t>**Optimización Emocional**</w:t>
      </w:r>
    </w:p>
    <w:p>
      <w:pPr>
        <w:pStyle w:val="Heading3"/>
      </w:pPr>
      <w:r>
        <w:t>**Elementos Visuales**</w:t>
      </w:r>
    </w:p>
    <w:p>
      <w:pPr>
        <w:ind w:left="0"/>
      </w:pPr>
      <w:r>
        <w:t>1. **Colores y Emociones**</w:t>
      </w:r>
    </w:p>
    <w:p>
      <w:pPr>
        <w:ind w:left="0"/>
      </w:pPr>
      <w:r>
        <w:t>• Azul: Confianza y profesionalismo</w:t>
      </w:r>
    </w:p>
    <w:p>
      <w:pPr>
        <w:ind w:left="0"/>
      </w:pPr>
      <w:r>
        <w:t>• Rojo: Urgencia y pasión</w:t>
      </w:r>
    </w:p>
    <w:p>
      <w:pPr>
        <w:ind w:left="0"/>
      </w:pPr>
      <w:r>
        <w:t>• Verde: Crecimiento y naturaleza</w:t>
      </w:r>
    </w:p>
    <w:p>
      <w:pPr>
        <w:ind w:left="0"/>
      </w:pPr>
      <w:r>
        <w:t>• Naranja: Energía y creatividad</w:t>
      </w:r>
    </w:p>
    <w:p>
      <w:pPr>
        <w:ind w:left="0"/>
      </w:pPr>
      <w:r>
        <w:t>2. **Tipografía y Legibilidad**</w:t>
      </w:r>
    </w:p>
    <w:p>
      <w:pPr>
        <w:ind w:left="0"/>
      </w:pPr>
      <w:r>
        <w:t>• Fuentes legibles</w:t>
      </w:r>
    </w:p>
    <w:p>
      <w:pPr>
        <w:ind w:left="0"/>
      </w:pPr>
      <w:r>
        <w:t>• Tamaños apropiados</w:t>
      </w:r>
    </w:p>
    <w:p>
      <w:pPr>
        <w:ind w:left="0"/>
      </w:pPr>
      <w:r>
        <w:t>• Contraste adecuado</w:t>
      </w:r>
    </w:p>
    <w:p>
      <w:pPr>
        <w:ind w:left="0"/>
      </w:pPr>
      <w:r>
        <w:t>• Jerarquía visual clara</w:t>
      </w:r>
    </w:p>
    <w:p>
      <w:pPr>
        <w:ind w:left="0"/>
      </w:pPr>
      <w:r>
        <w:t>3. **Imágenes y Emociones**</w:t>
      </w:r>
    </w:p>
    <w:p>
      <w:pPr>
        <w:ind w:left="0"/>
      </w:pPr>
      <w:r>
        <w:t>• Rostros humanos</w:t>
      </w:r>
    </w:p>
    <w:p>
      <w:pPr>
        <w:ind w:left="0"/>
      </w:pPr>
      <w:r>
        <w:t>• Emociones auténticas</w:t>
      </w:r>
    </w:p>
    <w:p>
      <w:pPr>
        <w:ind w:left="0"/>
      </w:pPr>
      <w:r>
        <w:t>• Colores vibrantes</w:t>
      </w:r>
    </w:p>
    <w:p>
      <w:pPr>
        <w:ind w:left="0"/>
      </w:pPr>
      <w:r>
        <w:t>• Composición equilibrada</w:t>
      </w:r>
    </w:p>
    <w:p>
      <w:pPr>
        <w:pStyle w:val="Heading3"/>
      </w:pPr>
      <w:r>
        <w:t>**Contenido Emocional**</w:t>
      </w:r>
    </w:p>
    <w:p>
      <w:pPr>
        <w:ind w:left="0"/>
      </w:pPr>
      <w:r>
        <w:t>1. **Storytelling**</w:t>
      </w:r>
    </w:p>
    <w:p>
      <w:pPr>
        <w:ind w:left="0"/>
      </w:pPr>
      <w:r>
        <w:t>• Historias personales</w:t>
      </w:r>
    </w:p>
    <w:p>
      <w:pPr>
        <w:ind w:left="0"/>
      </w:pPr>
      <w:r>
        <w:t>• Casos de transformación</w:t>
      </w:r>
    </w:p>
    <w:p>
      <w:pPr>
        <w:ind w:left="0"/>
      </w:pPr>
      <w:r>
        <w:t>• Narrativas emocionales</w:t>
      </w:r>
    </w:p>
    <w:p>
      <w:pPr>
        <w:ind w:left="0"/>
      </w:pPr>
      <w:r>
        <w:t>• Conexión humana</w:t>
      </w:r>
    </w:p>
    <w:p>
      <w:pPr>
        <w:ind w:left="0"/>
      </w:pPr>
      <w:r>
        <w:t>2. **Lenguaje Persuasivo**</w:t>
      </w:r>
    </w:p>
    <w:p>
      <w:pPr>
        <w:ind w:left="0"/>
      </w:pPr>
      <w:r>
        <w:t>• Palabras de poder</w:t>
      </w:r>
    </w:p>
    <w:p>
      <w:pPr>
        <w:ind w:left="0"/>
      </w:pPr>
      <w:r>
        <w:t>• Verbos de acción</w:t>
      </w:r>
    </w:p>
    <w:p>
      <w:pPr>
        <w:ind w:left="0"/>
      </w:pPr>
      <w:r>
        <w:t>• Adjetivos descriptivos</w:t>
      </w:r>
    </w:p>
    <w:p>
      <w:pPr>
        <w:ind w:left="0"/>
      </w:pPr>
      <w:r>
        <w:t>• Tono conversacional</w:t>
      </w:r>
    </w:p>
    <w:p>
      <w:pPr>
        <w:ind w:left="0"/>
      </w:pPr>
      <w:r>
        <w:t>3. **Elementos de Confianza**</w:t>
      </w:r>
    </w:p>
    <w:p>
      <w:pPr>
        <w:ind w:left="0"/>
      </w:pPr>
      <w:r>
        <w:t>• Certificaciones</w:t>
      </w:r>
    </w:p>
    <w:p>
      <w:pPr>
        <w:ind w:left="0"/>
      </w:pPr>
      <w:r>
        <w:t>• Garantías</w:t>
      </w:r>
    </w:p>
    <w:p>
      <w:pPr>
        <w:ind w:left="0"/>
      </w:pPr>
      <w:r>
        <w:t>• Políticas claras</w:t>
      </w:r>
    </w:p>
    <w:p>
      <w:pPr>
        <w:ind w:left="0"/>
      </w:pPr>
      <w:r>
        <w:t>• Información de contacto</w:t>
      </w:r>
    </w:p>
    <w:p>
      <w:pPr/>
      <w:r>
        <w:t>---</w:t>
      </w:r>
    </w:p>
    <w:p>
      <w:pPr>
        <w:pStyle w:val="Heading1"/>
      </w:pPr>
      <w:r>
        <w:t>📊 **ANÁLISIS AVANZADO DE COMPORTAMIENTO**</w:t>
      </w:r>
    </w:p>
    <w:p>
      <w:pPr>
        <w:pStyle w:val="Heading2"/>
      </w:pPr>
      <w:r>
        <w:t>**Heatmaps y User Experience**</w:t>
      </w:r>
    </w:p>
    <w:p>
      <w:pPr>
        <w:pStyle w:val="Heading3"/>
      </w:pPr>
      <w:r>
        <w:t>**Herramientas de Análisis**</w:t>
      </w:r>
    </w:p>
    <w:p>
      <w:pPr>
        <w:ind w:left="0"/>
      </w:pPr>
      <w:r>
        <w:t>1. **Hotjar**</w:t>
      </w:r>
    </w:p>
    <w:p>
      <w:pPr>
        <w:ind w:left="0"/>
      </w:pPr>
      <w:r>
        <w:t>• Heatmaps de clics</w:t>
      </w:r>
    </w:p>
    <w:p>
      <w:pPr>
        <w:ind w:left="0"/>
      </w:pPr>
      <w:r>
        <w:t>• Mapas de scroll</w:t>
      </w:r>
    </w:p>
    <w:p>
      <w:pPr>
        <w:ind w:left="0"/>
      </w:pPr>
      <w:r>
        <w:t>• Grabaciones de sesión</w:t>
      </w:r>
    </w:p>
    <w:p>
      <w:pPr>
        <w:ind w:left="0"/>
      </w:pPr>
      <w:r>
        <w:t>• Encuestas de feedback</w:t>
      </w:r>
    </w:p>
    <w:p>
      <w:pPr>
        <w:ind w:left="0"/>
      </w:pPr>
      <w:r>
        <w:t>2. **Crazy Egg**</w:t>
      </w:r>
    </w:p>
    <w:p>
      <w:pPr>
        <w:ind w:left="0"/>
      </w:pPr>
      <w:r>
        <w:t>• Análisis de clics</w:t>
      </w:r>
    </w:p>
    <w:p>
      <w:pPr>
        <w:ind w:left="0"/>
      </w:pPr>
      <w:r>
        <w:t>• Mapas de calor</w:t>
      </w:r>
    </w:p>
    <w:p>
      <w:pPr>
        <w:ind w:left="0"/>
      </w:pPr>
      <w:r>
        <w:t>• A/B testing visual</w:t>
      </w:r>
    </w:p>
    <w:p>
      <w:pPr>
        <w:ind w:left="0"/>
      </w:pPr>
      <w:r>
        <w:t>• Reportes detallados</w:t>
      </w:r>
    </w:p>
    <w:p>
      <w:pPr>
        <w:ind w:left="0"/>
      </w:pPr>
      <w:r>
        <w:t>3. **Mouseflow**</w:t>
      </w:r>
    </w:p>
    <w:p>
      <w:pPr>
        <w:ind w:left="0"/>
      </w:pPr>
      <w:r>
        <w:t>• Grabaciones de usuario</w:t>
      </w:r>
    </w:p>
    <w:p>
      <w:pPr>
        <w:ind w:left="0"/>
      </w:pPr>
      <w:r>
        <w:t>• Análisis de formularios</w:t>
      </w:r>
    </w:p>
    <w:p>
      <w:pPr>
        <w:ind w:left="0"/>
      </w:pPr>
      <w:r>
        <w:t>• Funnels de conversión</w:t>
      </w:r>
    </w:p>
    <w:p>
      <w:pPr>
        <w:ind w:left="0"/>
      </w:pPr>
      <w:r>
        <w:t>• Métricas de rendimiento</w:t>
      </w:r>
    </w:p>
    <w:p>
      <w:pPr>
        <w:pStyle w:val="Heading3"/>
      </w:pPr>
      <w:r>
        <w:t>**Optimización Basada en Datos**</w:t>
      </w:r>
    </w:p>
    <w:p>
      <w:pPr>
        <w:ind w:left="0"/>
      </w:pPr>
      <w:r>
        <w:t>1. **Elementos de Alta Interacción**</w:t>
      </w:r>
    </w:p>
    <w:p>
      <w:pPr>
        <w:ind w:left="0"/>
      </w:pPr>
      <w:r>
        <w:t>• Botones CTA prominentes</w:t>
      </w:r>
    </w:p>
    <w:p>
      <w:pPr>
        <w:ind w:left="0"/>
      </w:pPr>
      <w:r>
        <w:t>• Enlaces estratégicos</w:t>
      </w:r>
    </w:p>
    <w:p>
      <w:pPr>
        <w:ind w:left="0"/>
      </w:pPr>
      <w:r>
        <w:t>• Formularios optimizados</w:t>
      </w:r>
    </w:p>
    <w:p>
      <w:pPr>
        <w:ind w:left="0"/>
      </w:pPr>
      <w:r>
        <w:t>• Navegación intuitiva</w:t>
      </w:r>
    </w:p>
    <w:p>
      <w:pPr>
        <w:ind w:left="0"/>
      </w:pPr>
      <w:r>
        <w:t>2. **Zonas de Baja Interacción**</w:t>
      </w:r>
    </w:p>
    <w:p>
      <w:pPr>
        <w:ind w:left="0"/>
      </w:pPr>
      <w:r>
        <w:t>• Contenido menos relevante</w:t>
      </w:r>
    </w:p>
    <w:p>
      <w:pPr>
        <w:ind w:left="0"/>
      </w:pPr>
      <w:r>
        <w:t>• Elementos distractores</w:t>
      </w:r>
    </w:p>
    <w:p>
      <w:pPr>
        <w:ind w:left="0"/>
      </w:pPr>
      <w:r>
        <w:t>• Información redundante</w:t>
      </w:r>
    </w:p>
    <w:p>
      <w:pPr>
        <w:ind w:left="0"/>
      </w:pPr>
      <w:r>
        <w:t>• Diseño confuso</w:t>
      </w:r>
    </w:p>
    <w:p>
      <w:pPr>
        <w:pStyle w:val="Heading2"/>
      </w:pPr>
      <w:r>
        <w:t>**Eye Tracking y Atención Visual**</w:t>
      </w:r>
    </w:p>
    <w:p>
      <w:pPr>
        <w:pStyle w:val="Heading3"/>
      </w:pPr>
      <w:r>
        <w:t>**Principios de Diseño**</w:t>
      </w:r>
    </w:p>
    <w:p>
      <w:pPr>
        <w:ind w:left="0"/>
      </w:pPr>
      <w:r>
        <w:t>1. **Patrón F**</w:t>
      </w:r>
    </w:p>
    <w:p>
      <w:pPr>
        <w:ind w:left="0"/>
      </w:pPr>
      <w:r>
        <w:t>• Información clave arriba</w:t>
      </w:r>
    </w:p>
    <w:p>
      <w:pPr>
        <w:ind w:left="0"/>
      </w:pPr>
      <w:r>
        <w:t>• Contenido escaneable</w:t>
      </w:r>
    </w:p>
    <w:p>
      <w:pPr>
        <w:ind w:left="0"/>
      </w:pPr>
      <w:r>
        <w:t>• Headlines impactantes</w:t>
      </w:r>
    </w:p>
    <w:p>
      <w:pPr>
        <w:ind w:left="0"/>
      </w:pPr>
      <w:r>
        <w:t>• Listas numeradas</w:t>
      </w:r>
    </w:p>
    <w:p>
      <w:pPr>
        <w:ind w:left="0"/>
      </w:pPr>
      <w:r>
        <w:t>2. **Patrón Z**</w:t>
      </w:r>
    </w:p>
    <w:p>
      <w:pPr>
        <w:ind w:left="0"/>
      </w:pPr>
      <w:r>
        <w:t>• Logo arriba izquierda</w:t>
      </w:r>
    </w:p>
    <w:p>
      <w:pPr>
        <w:ind w:left="0"/>
      </w:pPr>
      <w:r>
        <w:t>• Navegación horizontal</w:t>
      </w:r>
    </w:p>
    <w:p>
      <w:pPr>
        <w:ind w:left="0"/>
      </w:pPr>
      <w:r>
        <w:t>• Contenido principal</w:t>
      </w:r>
    </w:p>
    <w:p>
      <w:pPr>
        <w:ind w:left="0"/>
      </w:pPr>
      <w:r>
        <w:t>• CTA abajo derecha</w:t>
      </w:r>
    </w:p>
    <w:p>
      <w:pPr>
        <w:ind w:left="0"/>
      </w:pPr>
      <w:r>
        <w:t>3. **Jerarquía Visual**</w:t>
      </w:r>
    </w:p>
    <w:p>
      <w:pPr>
        <w:ind w:left="0"/>
      </w:pPr>
      <w:r>
        <w:t>• Tamaños de fuente</w:t>
      </w:r>
    </w:p>
    <w:p>
      <w:pPr>
        <w:ind w:left="0"/>
      </w:pPr>
      <w:r>
        <w:t>• Colores contrastantes</w:t>
      </w:r>
    </w:p>
    <w:p>
      <w:pPr>
        <w:ind w:left="0"/>
      </w:pPr>
      <w:r>
        <w:t>• Espaciado apropiado</w:t>
      </w:r>
    </w:p>
    <w:p>
      <w:pPr>
        <w:ind w:left="0"/>
      </w:pPr>
      <w:r>
        <w:t>• Agrupación lógica</w:t>
      </w:r>
    </w:p>
    <w:p>
      <w:pPr/>
      <w:r>
        <w:t>---</w:t>
      </w:r>
    </w:p>
    <w:p>
      <w:pPr>
        <w:pStyle w:val="Heading1"/>
      </w:pPr>
      <w:r>
        <w:t>🚀 **ESTRATEGIAS DE CONTENIDO VIRAL**</w:t>
      </w:r>
    </w:p>
    <w:p>
      <w:pPr>
        <w:pStyle w:val="Heading2"/>
      </w:pPr>
      <w:r>
        <w:t>**Psicología del Contenido Viral**</w:t>
      </w:r>
    </w:p>
    <w:p>
      <w:pPr>
        <w:pStyle w:val="Heading3"/>
      </w:pPr>
      <w:r>
        <w:t>**Elementos que Hacen Viral el Contenido**</w:t>
      </w:r>
    </w:p>
    <w:p>
      <w:pPr>
        <w:ind w:left="0"/>
      </w:pPr>
      <w:r>
        <w:t>1. **Emociones Intensas**</w:t>
      </w:r>
    </w:p>
    <w:p>
      <w:pPr>
        <w:ind w:left="0"/>
      </w:pPr>
      <w:r>
        <w:t>• Sorpresa y asombro</w:t>
      </w:r>
    </w:p>
    <w:p>
      <w:pPr>
        <w:ind w:left="0"/>
      </w:pPr>
      <w:r>
        <w:t>• Alegría y diversión</w:t>
      </w:r>
    </w:p>
    <w:p>
      <w:pPr>
        <w:ind w:left="0"/>
      </w:pPr>
      <w:r>
        <w:t>• Ira e indignación</w:t>
      </w:r>
    </w:p>
    <w:p>
      <w:pPr>
        <w:ind w:left="0"/>
      </w:pPr>
      <w:r>
        <w:t>• Miedo y ansiedad</w:t>
      </w:r>
    </w:p>
    <w:p>
      <w:pPr>
        <w:ind w:left="0"/>
      </w:pPr>
      <w:r>
        <w:t>• Tristeza y empatía</w:t>
      </w:r>
    </w:p>
    <w:p>
      <w:pPr>
        <w:ind w:left="0"/>
      </w:pPr>
      <w:r>
        <w:t>2. **Valor Práctico**</w:t>
      </w:r>
    </w:p>
    <w:p>
      <w:pPr>
        <w:ind w:left="0"/>
      </w:pPr>
      <w:r>
        <w:t>• Tutoriales paso a paso</w:t>
      </w:r>
    </w:p>
    <w:p>
      <w:pPr>
        <w:ind w:left="0"/>
      </w:pPr>
      <w:r>
        <w:t>• Consejos útiles</w:t>
      </w:r>
    </w:p>
    <w:p>
      <w:pPr>
        <w:ind w:left="0"/>
      </w:pPr>
      <w:r>
        <w:t>• Herramientas gratuitas</w:t>
      </w:r>
    </w:p>
    <w:p>
      <w:pPr>
        <w:ind w:left="0"/>
      </w:pPr>
      <w:r>
        <w:t>• Recursos descargables</w:t>
      </w:r>
    </w:p>
    <w:p>
      <w:pPr>
        <w:ind w:left="0"/>
      </w:pPr>
      <w:r>
        <w:t>• Casos de estudio reales</w:t>
      </w:r>
    </w:p>
    <w:p>
      <w:pPr>
        <w:ind w:left="0"/>
      </w:pPr>
      <w:r>
        <w:t>3. **Controversia Controlada**</w:t>
      </w:r>
    </w:p>
    <w:p>
      <w:pPr>
        <w:ind w:left="0"/>
      </w:pPr>
      <w:r>
        <w:t>• Opiniones polémicas</w:t>
      </w:r>
    </w:p>
    <w:p>
      <w:pPr>
        <w:ind w:left="0"/>
      </w:pPr>
      <w:r>
        <w:t>• Debates constructivos</w:t>
      </w:r>
    </w:p>
    <w:p>
      <w:pPr>
        <w:ind w:left="0"/>
      </w:pPr>
      <w:r>
        <w:t>• Perspectivas únicas</w:t>
      </w:r>
    </w:p>
    <w:p>
      <w:pPr>
        <w:ind w:left="0"/>
      </w:pPr>
      <w:r>
        <w:t>• Contradicciones populares</w:t>
      </w:r>
    </w:p>
    <w:p>
      <w:pPr>
        <w:ind w:left="0"/>
      </w:pPr>
      <w:r>
        <w:t>• Temas tabú (respetuosos)</w:t>
      </w:r>
    </w:p>
    <w:p>
      <w:pPr>
        <w:pStyle w:val="Heading3"/>
      </w:pPr>
      <w:r>
        <w:t>**Formatos de Contenido Viral**</w:t>
      </w:r>
    </w:p>
    <w:p>
      <w:pPr>
        <w:ind w:left="0"/>
      </w:pPr>
      <w:r>
        <w:t>1. **Listas y Rankings**</w:t>
      </w:r>
    </w:p>
    <w:p>
      <w:pPr>
        <w:ind w:left="0"/>
      </w:pPr>
      <w:r>
        <w:t>• "Top 10 [tema]"</w:t>
      </w:r>
    </w:p>
    <w:p>
      <w:pPr>
        <w:ind w:left="0"/>
      </w:pPr>
      <w:r>
        <w:t>• "Los 5 mejores [categoría]"</w:t>
      </w:r>
    </w:p>
    <w:p>
      <w:pPr>
        <w:ind w:left="0"/>
      </w:pPr>
      <w:r>
        <w:t>• "Ranking de [industria]"</w:t>
      </w:r>
    </w:p>
    <w:p>
      <w:pPr>
        <w:ind w:left="0"/>
      </w:pPr>
      <w:r>
        <w:t>• "Lista definitiva de [tema]"</w:t>
      </w:r>
    </w:p>
    <w:p>
      <w:pPr>
        <w:ind w:left="0"/>
      </w:pPr>
      <w:r>
        <w:t>2. **Comparaciones y Contraste**</w:t>
      </w:r>
    </w:p>
    <w:p>
      <w:pPr>
        <w:ind w:left="0"/>
      </w:pPr>
      <w:r>
        <w:t>• "Antes vs Después"</w:t>
      </w:r>
    </w:p>
    <w:p>
      <w:pPr>
        <w:ind w:left="0"/>
      </w:pPr>
      <w:r>
        <w:t>• "X vs Y: Comparación completa"</w:t>
      </w:r>
    </w:p>
    <w:p>
      <w:pPr>
        <w:ind w:left="0"/>
      </w:pPr>
      <w:r>
        <w:t>• "Mitos vs Realidad"</w:t>
      </w:r>
    </w:p>
    <w:p>
      <w:pPr>
        <w:ind w:left="0"/>
      </w:pPr>
      <w:r>
        <w:t>• "Lo que funciona vs Lo que no"</w:t>
      </w:r>
    </w:p>
    <w:p>
      <w:pPr>
        <w:ind w:left="0"/>
      </w:pPr>
      <w:r>
        <w:t>3. **Casos de Estudio Impactantes**</w:t>
      </w:r>
    </w:p>
    <w:p>
      <w:pPr>
        <w:ind w:left="0"/>
      </w:pPr>
      <w:r>
        <w:t>• Transformaciones dramáticas</w:t>
      </w:r>
    </w:p>
    <w:p>
      <w:pPr>
        <w:ind w:left="0"/>
      </w:pPr>
      <w:r>
        <w:t>• Fracasos y aprendizajes</w:t>
      </w:r>
    </w:p>
    <w:p>
      <w:pPr>
        <w:ind w:left="0"/>
      </w:pPr>
      <w:r>
        <w:t>• Éxitos inesperados</w:t>
      </w:r>
    </w:p>
    <w:p>
      <w:pPr>
        <w:ind w:left="0"/>
      </w:pPr>
      <w:r>
        <w:t>• Historias inspiradoras</w:t>
      </w:r>
    </w:p>
    <w:p>
      <w:pPr>
        <w:pStyle w:val="Heading2"/>
      </w:pPr>
      <w:r>
        <w:t>**Optimización SEO para Contenido Viral**</w:t>
      </w:r>
    </w:p>
    <w:p>
      <w:pPr>
        <w:pStyle w:val="Heading3"/>
      </w:pPr>
      <w:r>
        <w:t>**Keywords para Contenido Viral**</w:t>
      </w:r>
    </w:p>
    <w:p>
      <w:pPr>
        <w:ind w:left="0"/>
      </w:pPr>
      <w:r>
        <w:t>1. **Keywords de Tendencias**</w:t>
      </w:r>
    </w:p>
    <w:p>
      <w:pPr>
        <w:ind w:left="0"/>
      </w:pPr>
      <w:r>
        <w:t>• "tendencia [año]"</w:t>
      </w:r>
    </w:p>
    <w:p>
      <w:pPr>
        <w:ind w:left="0"/>
      </w:pPr>
      <w:r>
        <w:t>• "lo más popular en [tema]"</w:t>
      </w:r>
    </w:p>
    <w:p>
      <w:pPr>
        <w:ind w:left="0"/>
      </w:pPr>
      <w:r>
        <w:t>• "viral en [plataforma]"</w:t>
      </w:r>
    </w:p>
    <w:p>
      <w:pPr>
        <w:ind w:left="0"/>
      </w:pPr>
      <w:r>
        <w:t>• "trending [industria]"</w:t>
      </w:r>
    </w:p>
    <w:p>
      <w:pPr>
        <w:ind w:left="0"/>
      </w:pPr>
      <w:r>
        <w:t>2. **Keywords Emocionales**</w:t>
      </w:r>
    </w:p>
    <w:p>
      <w:pPr>
        <w:ind w:left="0"/>
      </w:pPr>
      <w:r>
        <w:t>• "increíble [resultado]"</w:t>
      </w:r>
    </w:p>
    <w:p>
      <w:pPr>
        <w:ind w:left="0"/>
      </w:pPr>
      <w:r>
        <w:t>• "sorprendente [descubrimiento]"</w:t>
      </w:r>
    </w:p>
    <w:p>
      <w:pPr>
        <w:ind w:left="0"/>
      </w:pPr>
      <w:r>
        <w:t>• "revolucionario [método]"</w:t>
      </w:r>
    </w:p>
    <w:p>
      <w:pPr>
        <w:ind w:left="0"/>
      </w:pPr>
      <w:r>
        <w:t>• "impactante [historia]"</w:t>
      </w:r>
    </w:p>
    <w:p>
      <w:pPr>
        <w:ind w:left="0"/>
      </w:pPr>
      <w:r>
        <w:t>3. **Keywords de Urgencia**</w:t>
      </w:r>
    </w:p>
    <w:p>
      <w:pPr>
        <w:ind w:left="0"/>
      </w:pPr>
      <w:r>
        <w:t>• "debes ver [contenido]"</w:t>
      </w:r>
    </w:p>
    <w:p>
      <w:pPr>
        <w:ind w:left="0"/>
      </w:pPr>
      <w:r>
        <w:t>• "no te pierdas [oportunidad]"</w:t>
      </w:r>
    </w:p>
    <w:p>
      <w:pPr>
        <w:ind w:left="0"/>
      </w:pPr>
      <w:r>
        <w:t>• "última oportunidad [oferta]"</w:t>
      </w:r>
    </w:p>
    <w:p>
      <w:pPr>
        <w:ind w:left="0"/>
      </w:pPr>
      <w:r>
        <w:t>• "solo por tiempo limitado"</w:t>
      </w:r>
    </w:p>
    <w:p>
      <w:pPr>
        <w:pStyle w:val="Heading3"/>
      </w:pPr>
      <w:r>
        <w:t>**Estrategias de Distribución**</w:t>
      </w:r>
    </w:p>
    <w:p>
      <w:pPr>
        <w:ind w:left="0"/>
      </w:pPr>
      <w:r>
        <w:t>1. **Cross-Platform Publishing**</w:t>
      </w:r>
    </w:p>
    <w:p>
      <w:pPr>
        <w:ind w:left="0"/>
      </w:pPr>
      <w:r>
        <w:t>• Adaptación por plataforma</w:t>
      </w:r>
    </w:p>
    <w:p>
      <w:pPr>
        <w:ind w:left="0"/>
      </w:pPr>
      <w:r>
        <w:t>• Timing optimizado</w:t>
      </w:r>
    </w:p>
    <w:p>
      <w:pPr>
        <w:ind w:left="0"/>
      </w:pPr>
      <w:r>
        <w:t>• Hashtags específicos</w:t>
      </w:r>
    </w:p>
    <w:p>
      <w:pPr>
        <w:ind w:left="0"/>
      </w:pPr>
      <w:r>
        <w:t>• Call-to-action personalizado</w:t>
      </w:r>
    </w:p>
    <w:p>
      <w:pPr>
        <w:ind w:left="0"/>
      </w:pPr>
      <w:r>
        <w:t>2. **Community Building**</w:t>
      </w:r>
    </w:p>
    <w:p>
      <w:pPr>
        <w:ind w:left="0"/>
      </w:pPr>
      <w:r>
        <w:t>• Foros especializados</w:t>
      </w:r>
    </w:p>
    <w:p>
      <w:pPr>
        <w:ind w:left="0"/>
      </w:pPr>
      <w:r>
        <w:t>• Grupos de Facebook</w:t>
      </w:r>
    </w:p>
    <w:p>
      <w:pPr>
        <w:ind w:left="0"/>
      </w:pPr>
      <w:r>
        <w:t>• Subreddits relevantes</w:t>
      </w:r>
    </w:p>
    <w:p>
      <w:pPr>
        <w:ind w:left="0"/>
      </w:pPr>
      <w:r>
        <w:t>• Discord servers</w:t>
      </w:r>
    </w:p>
    <w:p>
      <w:pPr>
        <w:ind w:left="0"/>
      </w:pPr>
      <w:r>
        <w:t>3. **Influencer Amplification**</w:t>
      </w:r>
    </w:p>
    <w:p>
      <w:pPr>
        <w:ind w:left="0"/>
      </w:pPr>
      <w:r>
        <w:t>• Micro-influencers</w:t>
      </w:r>
    </w:p>
    <w:p>
      <w:pPr>
        <w:ind w:left="0"/>
      </w:pPr>
      <w:r>
        <w:t>• Brand ambassadors</w:t>
      </w:r>
    </w:p>
    <w:p>
      <w:pPr>
        <w:ind w:left="0"/>
      </w:pPr>
      <w:r>
        <w:t>• User-generated content</w:t>
      </w:r>
    </w:p>
    <w:p>
      <w:pPr>
        <w:ind w:left="0"/>
      </w:pPr>
      <w:r>
        <w:t>• Collaborative campaigns</w:t>
      </w:r>
    </w:p>
    <w:p>
      <w:pPr/>
      <w:r>
        <w:t>---</w:t>
      </w:r>
    </w:p>
    <w:p>
      <w:pPr>
        <w:pStyle w:val="Heading1"/>
      </w:pPr>
      <w:r>
        <w:t>💰 **MARKETING DE AFILIADOS AVANZADO**</w:t>
      </w:r>
    </w:p>
    <w:p>
      <w:pPr>
        <w:pStyle w:val="Heading2"/>
      </w:pPr>
      <w:r>
        <w:t>**Estrategias de SEO para Afiliados**</w:t>
      </w:r>
    </w:p>
    <w:p>
      <w:pPr>
        <w:pStyle w:val="Heading3"/>
      </w:pPr>
      <w:r>
        <w:t>**Keyword Research para Afiliados**</w:t>
      </w:r>
    </w:p>
    <w:p>
      <w:pPr>
        <w:ind w:left="0"/>
      </w:pPr>
      <w:r>
        <w:t>1. **Keywords de Producto**</w:t>
      </w:r>
    </w:p>
    <w:p>
      <w:pPr>
        <w:ind w:left="0"/>
      </w:pPr>
      <w:r>
        <w:t>• "[producto] review"</w:t>
      </w:r>
    </w:p>
    <w:p>
      <w:pPr>
        <w:ind w:left="0"/>
      </w:pPr>
      <w:r>
        <w:t>• "[producto] vs [competidor]"</w:t>
      </w:r>
    </w:p>
    <w:p>
      <w:pPr>
        <w:ind w:left="0"/>
      </w:pPr>
      <w:r>
        <w:t>• "mejor [producto] [año]"</w:t>
      </w:r>
    </w:p>
    <w:p>
      <w:pPr>
        <w:ind w:left="0"/>
      </w:pPr>
      <w:r>
        <w:t>• "[producto] precio"</w:t>
      </w:r>
    </w:p>
    <w:p>
      <w:pPr>
        <w:ind w:left="0"/>
      </w:pPr>
      <w:r>
        <w:t>2. **Keywords de Comparación**</w:t>
      </w:r>
    </w:p>
    <w:p>
      <w:pPr>
        <w:ind w:left="0"/>
      </w:pPr>
      <w:r>
        <w:t>• "comparación [categoría]"</w:t>
      </w:r>
    </w:p>
    <w:p>
      <w:pPr>
        <w:ind w:left="0"/>
      </w:pPr>
      <w:r>
        <w:t>• "diferencias entre [productos]"</w:t>
      </w:r>
    </w:p>
    <w:p>
      <w:pPr>
        <w:ind w:left="0"/>
      </w:pPr>
      <w:r>
        <w:t>• "pros y contras [producto]"</w:t>
      </w:r>
    </w:p>
    <w:p>
      <w:pPr>
        <w:ind w:left="0"/>
      </w:pPr>
      <w:r>
        <w:t>• "guía de compra [categoría]"</w:t>
      </w:r>
    </w:p>
    <w:p>
      <w:pPr>
        <w:ind w:left="0"/>
      </w:pPr>
      <w:r>
        <w:t>3. **Keywords de Problema-Solución**</w:t>
      </w:r>
    </w:p>
    <w:p>
      <w:pPr>
        <w:ind w:left="0"/>
      </w:pPr>
      <w:r>
        <w:t>• "cómo elegir [producto]"</w:t>
      </w:r>
    </w:p>
    <w:p>
      <w:pPr>
        <w:ind w:left="0"/>
      </w:pPr>
      <w:r>
        <w:t>• "qué buscar en [producto]"</w:t>
      </w:r>
    </w:p>
    <w:p>
      <w:pPr>
        <w:ind w:left="0"/>
      </w:pPr>
      <w:r>
        <w:t>• "errores comunes [categoría]"</w:t>
      </w:r>
    </w:p>
    <w:p>
      <w:pPr>
        <w:ind w:left="0"/>
      </w:pPr>
      <w:r>
        <w:t>• "guía completa [tema]"</w:t>
      </w:r>
    </w:p>
    <w:p>
      <w:pPr>
        <w:pStyle w:val="Heading3"/>
      </w:pPr>
      <w:r>
        <w:t>**Contenido Optimizado para Conversión**</w:t>
      </w:r>
    </w:p>
    <w:p>
      <w:pPr>
        <w:ind w:left="0"/>
      </w:pPr>
      <w:r>
        <w:t>1. **Reviews Detallados**</w:t>
      </w:r>
    </w:p>
    <w:p>
      <w:pPr>
        <w:ind w:left="0"/>
      </w:pPr>
      <w:r>
        <w:t>• Estructura clara</w:t>
      </w:r>
    </w:p>
    <w:p>
      <w:pPr>
        <w:ind w:left="0"/>
      </w:pPr>
      <w:r>
        <w:t>• Pros y contras</w:t>
      </w:r>
    </w:p>
    <w:p>
      <w:pPr>
        <w:ind w:left="0"/>
      </w:pPr>
      <w:r>
        <w:t>• Casos de uso</w:t>
      </w:r>
    </w:p>
    <w:p>
      <w:pPr>
        <w:ind w:left="0"/>
      </w:pPr>
      <w:r>
        <w:t>• Recomendaciones específicas</w:t>
      </w:r>
    </w:p>
    <w:p>
      <w:pPr>
        <w:ind w:left="0"/>
      </w:pPr>
      <w:r>
        <w:t>2. **Guías de Compra**</w:t>
      </w:r>
    </w:p>
    <w:p>
      <w:pPr>
        <w:ind w:left="0"/>
      </w:pPr>
      <w:r>
        <w:t>• Criterios de selección</w:t>
      </w:r>
    </w:p>
    <w:p>
      <w:pPr>
        <w:ind w:left="0"/>
      </w:pPr>
      <w:r>
        <w:t>• Tablas comparativas</w:t>
      </w:r>
    </w:p>
    <w:p>
      <w:pPr>
        <w:ind w:left="0"/>
      </w:pPr>
      <w:r>
        <w:t>• Recomendaciones por presupuesto</w:t>
      </w:r>
    </w:p>
    <w:p>
      <w:pPr>
        <w:ind w:left="0"/>
      </w:pPr>
      <w:r>
        <w:t>• Enlaces de compra estratégicos</w:t>
      </w:r>
    </w:p>
    <w:p>
      <w:pPr>
        <w:ind w:left="0"/>
      </w:pPr>
      <w:r>
        <w:t>3. **Contenido Evergreen**</w:t>
      </w:r>
    </w:p>
    <w:p>
      <w:pPr>
        <w:ind w:left="0"/>
      </w:pPr>
      <w:r>
        <w:t>• Tutoriales atemporales</w:t>
      </w:r>
    </w:p>
    <w:p>
      <w:pPr>
        <w:ind w:left="0"/>
      </w:pPr>
      <w:r>
        <w:t>• Guías completas</w:t>
      </w:r>
    </w:p>
    <w:p>
      <w:pPr>
        <w:ind w:left="0"/>
      </w:pPr>
      <w:r>
        <w:t>• Recursos descargables</w:t>
      </w:r>
    </w:p>
    <w:p>
      <w:pPr>
        <w:ind w:left="0"/>
      </w:pPr>
      <w:r>
        <w:t>• FAQ detalladas</w:t>
      </w:r>
    </w:p>
    <w:p>
      <w:pPr>
        <w:pStyle w:val="Heading2"/>
      </w:pPr>
      <w:r>
        <w:t>**Optimización Técnica para Afiliados**</w:t>
      </w:r>
    </w:p>
    <w:p>
      <w:pPr>
        <w:pStyle w:val="Heading3"/>
      </w:pPr>
      <w:r>
        <w:t>**Estructura de Enlaces**</w:t>
      </w:r>
    </w:p>
    <w:p>
      <w:pPr>
        <w:ind w:left="0"/>
      </w:pPr>
      <w:r>
        <w:t>1. **Enlaces de Afiliado**</w:t>
      </w:r>
    </w:p>
    <w:p>
      <w:pPr>
        <w:ind w:left="0"/>
      </w:pPr>
      <w:r>
        <w:t>• Nofollow para transparencia</w:t>
      </w:r>
    </w:p>
    <w:p>
      <w:pPr>
        <w:ind w:left="0"/>
      </w:pPr>
      <w:r>
        <w:t>• Texto descriptivo</w:t>
      </w:r>
    </w:p>
    <w:p>
      <w:pPr>
        <w:ind w:left="0"/>
      </w:pPr>
      <w:r>
        <w:t>• Posicionamiento estratégico</w:t>
      </w:r>
    </w:p>
    <w:p>
      <w:pPr>
        <w:ind w:left="0"/>
      </w:pPr>
      <w:r>
        <w:t>• Tracking de conversiones</w:t>
      </w:r>
    </w:p>
    <w:p>
      <w:pPr>
        <w:ind w:left="0"/>
      </w:pPr>
      <w:r>
        <w:t>2. **Enlaces Internos**</w:t>
      </w:r>
    </w:p>
    <w:p>
      <w:pPr>
        <w:ind w:left="0"/>
      </w:pPr>
      <w:r>
        <w:t>• Anchor text relevante</w:t>
      </w:r>
    </w:p>
    <w:p>
      <w:pPr>
        <w:ind w:left="0"/>
      </w:pPr>
      <w:r>
        <w:t>• Contexto apropiado</w:t>
      </w:r>
    </w:p>
    <w:p>
      <w:pPr>
        <w:ind w:left="0"/>
      </w:pPr>
      <w:r>
        <w:t>• Distribución natural</w:t>
      </w:r>
    </w:p>
    <w:p>
      <w:pPr>
        <w:ind w:left="0"/>
      </w:pPr>
      <w:r>
        <w:t>• Link juice optimization</w:t>
      </w:r>
    </w:p>
    <w:p>
      <w:pPr>
        <w:ind w:left="0"/>
      </w:pPr>
      <w:r>
        <w:t>3. **Enlaces Externos**</w:t>
      </w:r>
    </w:p>
    <w:p>
      <w:pPr>
        <w:ind w:left="0"/>
      </w:pPr>
      <w:r>
        <w:t>• Fuentes autoritativas</w:t>
      </w:r>
    </w:p>
    <w:p>
      <w:pPr>
        <w:ind w:left="0"/>
      </w:pPr>
      <w:r>
        <w:t>• Información complementaria</w:t>
      </w:r>
    </w:p>
    <w:p>
      <w:pPr>
        <w:ind w:left="0"/>
      </w:pPr>
      <w:r>
        <w:t>• Credibilidad y confianza</w:t>
      </w:r>
    </w:p>
    <w:p>
      <w:pPr>
        <w:ind w:left="0"/>
      </w:pPr>
      <w:r>
        <w:t>• Valor para el usuario</w:t>
      </w:r>
    </w:p>
    <w:p>
      <w:pPr>
        <w:pStyle w:val="Heading3"/>
      </w:pPr>
      <w:r>
        <w:t>**Métricas de Rendimiento**</w:t>
      </w:r>
    </w:p>
    <w:p>
      <w:pPr>
        <w:ind w:left="0"/>
      </w:pPr>
      <w:r>
        <w:t>1. **Métricas de Tráfico**</w:t>
      </w:r>
    </w:p>
    <w:p>
      <w:pPr>
        <w:ind w:left="0"/>
      </w:pPr>
      <w:r>
        <w:t>• Visitas orgánicas</w:t>
      </w:r>
    </w:p>
    <w:p>
      <w:pPr>
        <w:ind w:left="0"/>
      </w:pPr>
      <w:r>
        <w:t>• Tiempo en página</w:t>
      </w:r>
    </w:p>
    <w:p>
      <w:pPr>
        <w:ind w:left="0"/>
      </w:pPr>
      <w:r>
        <w:t>• Páginas por sesión</w:t>
      </w:r>
    </w:p>
    <w:p>
      <w:pPr>
        <w:ind w:left="0"/>
      </w:pPr>
      <w:r>
        <w:t>• Tasa de rebote</w:t>
      </w:r>
    </w:p>
    <w:p>
      <w:pPr>
        <w:ind w:left="0"/>
      </w:pPr>
      <w:r>
        <w:t>2. **Métricas de Conversión**</w:t>
      </w:r>
    </w:p>
    <w:p>
      <w:pPr>
        <w:ind w:left="0"/>
      </w:pPr>
      <w:r>
        <w:t>• CTR de enlaces</w:t>
      </w:r>
    </w:p>
    <w:p>
      <w:pPr>
        <w:ind w:left="0"/>
      </w:pPr>
      <w:r>
        <w:t>• Conversiones por producto</w:t>
      </w:r>
    </w:p>
    <w:p>
      <w:pPr>
        <w:ind w:left="0"/>
      </w:pPr>
      <w:r>
        <w:t>• Revenue por visitante</w:t>
      </w:r>
    </w:p>
    <w:p>
      <w:pPr>
        <w:ind w:left="0"/>
      </w:pPr>
      <w:r>
        <w:t>• ROI por campaña</w:t>
      </w:r>
    </w:p>
    <w:p>
      <w:pPr>
        <w:ind w:left="0"/>
      </w:pPr>
      <w:r>
        <w:t>3. **Métricas de SEO**</w:t>
      </w:r>
    </w:p>
    <w:p>
      <w:pPr>
        <w:ind w:left="0"/>
      </w:pPr>
      <w:r>
        <w:t>• Posiciones de keywords</w:t>
      </w:r>
    </w:p>
    <w:p>
      <w:pPr>
        <w:ind w:left="0"/>
      </w:pPr>
      <w:r>
        <w:t>• Tráfico de long-tail</w:t>
      </w:r>
    </w:p>
    <w:p>
      <w:pPr>
        <w:ind w:left="0"/>
      </w:pPr>
      <w:r>
        <w:t>• Backlinks ganados</w:t>
      </w:r>
    </w:p>
    <w:p>
      <w:pPr>
        <w:ind w:left="0"/>
      </w:pPr>
      <w:r>
        <w:t>• Domain authority</w:t>
      </w:r>
    </w:p>
    <w:p>
      <w:pPr/>
      <w:r>
        <w:t>---</w:t>
      </w:r>
    </w:p>
    <w:p>
      <w:pPr>
        <w:pStyle w:val="Heading1"/>
      </w:pPr>
      <w:r>
        <w:t>🎤 **OPTIMIZACIÓN PARA BÚSQUEDAS DE VOZ**</w:t>
      </w:r>
    </w:p>
    <w:p>
      <w:pPr>
        <w:pStyle w:val="Heading2"/>
      </w:pPr>
      <w:r>
        <w:t>**Características de las Búsquedas por Voz**</w:t>
      </w:r>
    </w:p>
    <w:p>
      <w:pPr>
        <w:pStyle w:val="Heading3"/>
      </w:pPr>
      <w:r>
        <w:t>**Patrones de Búsqueda por Voz**</w:t>
      </w:r>
    </w:p>
    <w:p>
      <w:pPr>
        <w:ind w:left="0"/>
      </w:pPr>
      <w:r>
        <w:t>1. **Consultas Conversacionales**</w:t>
      </w:r>
    </w:p>
    <w:p>
      <w:pPr>
        <w:ind w:left="0"/>
      </w:pPr>
      <w:r>
        <w:t>• "¿Cómo [hacer algo]?"</w:t>
      </w:r>
    </w:p>
    <w:p>
      <w:pPr>
        <w:ind w:left="0"/>
      </w:pPr>
      <w:r>
        <w:t>• "¿Cuál es el mejor [producto]?"</w:t>
      </w:r>
    </w:p>
    <w:p>
      <w:pPr>
        <w:ind w:left="0"/>
      </w:pPr>
      <w:r>
        <w:t>• "¿Dónde puedo encontrar [servicio]?"</w:t>
      </w:r>
    </w:p>
    <w:p>
      <w:pPr>
        <w:ind w:left="0"/>
      </w:pPr>
      <w:r>
        <w:t>• "¿Por qué [sucede algo]?"</w:t>
      </w:r>
    </w:p>
    <w:p>
      <w:pPr>
        <w:ind w:left="0"/>
      </w:pPr>
      <w:r>
        <w:t>2. **Búsquedas Locales**</w:t>
      </w:r>
    </w:p>
    <w:p>
      <w:pPr>
        <w:ind w:left="0"/>
      </w:pPr>
      <w:r>
        <w:t>• "cerca de mí"</w:t>
      </w:r>
    </w:p>
    <w:p>
      <w:pPr>
        <w:ind w:left="0"/>
      </w:pPr>
      <w:r>
        <w:t>• "en mi zona"</w:t>
      </w:r>
    </w:p>
    <w:p>
      <w:pPr>
        <w:ind w:left="0"/>
      </w:pPr>
      <w:r>
        <w:t>• "restaurantes cerca"</w:t>
      </w:r>
    </w:p>
    <w:p>
      <w:pPr>
        <w:ind w:left="0"/>
      </w:pPr>
      <w:r>
        <w:t>• "servicios locales"</w:t>
      </w:r>
    </w:p>
    <w:p>
      <w:pPr>
        <w:ind w:left="0"/>
      </w:pPr>
      <w:r>
        <w:t>3. **Búsquedas de Acción**</w:t>
      </w:r>
    </w:p>
    <w:p>
      <w:pPr>
        <w:ind w:left="0"/>
      </w:pPr>
      <w:r>
        <w:t>• "llamar a [empresa]"</w:t>
      </w:r>
    </w:p>
    <w:p>
      <w:pPr>
        <w:ind w:left="0"/>
      </w:pPr>
      <w:r>
        <w:t>• "direcciones a [lugar]"</w:t>
      </w:r>
    </w:p>
    <w:p>
      <w:pPr>
        <w:ind w:left="0"/>
      </w:pPr>
      <w:r>
        <w:t>• "horarios de [negocio]"</w:t>
      </w:r>
    </w:p>
    <w:p>
      <w:pPr>
        <w:ind w:left="0"/>
      </w:pPr>
      <w:r>
        <w:t>• "reservar [servicio]"</w:t>
      </w:r>
    </w:p>
    <w:p>
      <w:pPr>
        <w:pStyle w:val="Heading3"/>
      </w:pPr>
      <w:r>
        <w:t>**Optimización de Contenido para Voz**</w:t>
      </w:r>
    </w:p>
    <w:p>
      <w:pPr>
        <w:ind w:left="0"/>
      </w:pPr>
      <w:r>
        <w:t>1. **Estructura de Preguntas y Respuestas**</w:t>
      </w:r>
    </w:p>
    <w:p>
      <w:pPr>
        <w:ind w:left="0"/>
      </w:pPr>
      <w:r>
        <w:t>• FAQ detalladas</w:t>
      </w:r>
    </w:p>
    <w:p>
      <w:pPr>
        <w:ind w:left="0"/>
      </w:pPr>
      <w:r>
        <w:t>• Respuestas directas</w:t>
      </w:r>
    </w:p>
    <w:p>
      <w:pPr>
        <w:ind w:left="0"/>
      </w:pPr>
      <w:r>
        <w:t>• Información concisa</w:t>
      </w:r>
    </w:p>
    <w:p>
      <w:pPr>
        <w:ind w:left="0"/>
      </w:pPr>
      <w:r>
        <w:t>• Contexto completo</w:t>
      </w:r>
    </w:p>
    <w:p>
      <w:pPr>
        <w:ind w:left="0"/>
      </w:pPr>
      <w:r>
        <w:t>2. **Lenguaje Natural**</w:t>
      </w:r>
    </w:p>
    <w:p>
      <w:pPr>
        <w:ind w:left="0"/>
      </w:pPr>
      <w:r>
        <w:t>• Tono conversacional</w:t>
      </w:r>
    </w:p>
    <w:p>
      <w:pPr>
        <w:ind w:left="0"/>
      </w:pPr>
      <w:r>
        <w:t>• Frases completas</w:t>
      </w:r>
    </w:p>
    <w:p>
      <w:pPr>
        <w:ind w:left="0"/>
      </w:pPr>
      <w:r>
        <w:t>• Palabras coloquiales</w:t>
      </w:r>
    </w:p>
    <w:p>
      <w:pPr>
        <w:ind w:left="0"/>
      </w:pPr>
      <w:r>
        <w:t>• Expresiones comunes</w:t>
      </w:r>
    </w:p>
    <w:p>
      <w:pPr>
        <w:ind w:left="0"/>
      </w:pPr>
      <w:r>
        <w:t>3. **Contenido Escaneable**</w:t>
      </w:r>
    </w:p>
    <w:p>
      <w:pPr>
        <w:ind w:left="0"/>
      </w:pPr>
      <w:r>
        <w:t>• Párrafos cortos</w:t>
      </w:r>
    </w:p>
    <w:p>
      <w:pPr>
        <w:ind w:left="0"/>
      </w:pPr>
      <w:r>
        <w:t>• Listas numeradas</w:t>
      </w:r>
    </w:p>
    <w:p>
      <w:pPr>
        <w:ind w:left="0"/>
      </w:pPr>
      <w:r>
        <w:t>• Subtítulos claros</w:t>
      </w:r>
    </w:p>
    <w:p>
      <w:pPr>
        <w:ind w:left="0"/>
      </w:pPr>
      <w:r>
        <w:t>• Información destacada</w:t>
      </w:r>
    </w:p>
    <w:p>
      <w:pPr>
        <w:pStyle w:val="Heading2"/>
      </w:pPr>
      <w:r>
        <w:t>**Featured Snippets y Voz**</w:t>
      </w:r>
    </w:p>
    <w:p>
      <w:pPr>
        <w:pStyle w:val="Heading3"/>
      </w:pPr>
      <w:r>
        <w:t>**Tipos de Featured Snippets**</w:t>
      </w:r>
    </w:p>
    <w:p>
      <w:pPr>
        <w:ind w:left="0"/>
      </w:pPr>
      <w:r>
        <w:t>1. **Snippets de Párrafo**</w:t>
      </w:r>
    </w:p>
    <w:p>
      <w:pPr>
        <w:ind w:left="0"/>
      </w:pPr>
      <w:r>
        <w:t>• Definiciones</w:t>
      </w:r>
    </w:p>
    <w:p>
      <w:pPr>
        <w:ind w:left="0"/>
      </w:pPr>
      <w:r>
        <w:t>• Explicaciones</w:t>
      </w:r>
    </w:p>
    <w:p>
      <w:pPr>
        <w:ind w:left="0"/>
      </w:pPr>
      <w:r>
        <w:t>• Descripciones</w:t>
      </w:r>
    </w:p>
    <w:p>
      <w:pPr>
        <w:ind w:left="0"/>
      </w:pPr>
      <w:r>
        <w:t>• Resúmenes</w:t>
      </w:r>
    </w:p>
    <w:p>
      <w:pPr>
        <w:ind w:left="0"/>
      </w:pPr>
      <w:r>
        <w:t>2. **Snippets de Lista**</w:t>
      </w:r>
    </w:p>
    <w:p>
      <w:pPr>
        <w:ind w:left="0"/>
      </w:pPr>
      <w:r>
        <w:t>• Pasos numerados</w:t>
      </w:r>
    </w:p>
    <w:p>
      <w:pPr>
        <w:ind w:left="0"/>
      </w:pPr>
      <w:r>
        <w:t>• Elementos de lista</w:t>
      </w:r>
    </w:p>
    <w:p>
      <w:pPr>
        <w:ind w:left="0"/>
      </w:pPr>
      <w:r>
        <w:t>• Procesos</w:t>
      </w:r>
    </w:p>
    <w:p>
      <w:pPr>
        <w:ind w:left="0"/>
      </w:pPr>
      <w:r>
        <w:t>• Características</w:t>
      </w:r>
    </w:p>
    <w:p>
      <w:pPr>
        <w:ind w:left="0"/>
      </w:pPr>
      <w:r>
        <w:t>3. **Snippets de Tabla**</w:t>
      </w:r>
    </w:p>
    <w:p>
      <w:pPr>
        <w:ind w:left="0"/>
      </w:pPr>
      <w:r>
        <w:t>• Comparaciones</w:t>
      </w:r>
    </w:p>
    <w:p>
      <w:pPr>
        <w:ind w:left="0"/>
      </w:pPr>
      <w:r>
        <w:t>• Datos estructurados</w:t>
      </w:r>
    </w:p>
    <w:p>
      <w:pPr>
        <w:ind w:left="0"/>
      </w:pPr>
      <w:r>
        <w:t>• Precios</w:t>
      </w:r>
    </w:p>
    <w:p>
      <w:pPr>
        <w:ind w:left="0"/>
      </w:pPr>
      <w:r>
        <w:t>• Especificaciones</w:t>
      </w:r>
    </w:p>
    <w:p>
      <w:pPr>
        <w:pStyle w:val="Heading3"/>
      </w:pPr>
      <w:r>
        <w:t>**Optimización para Featured Snippets**</w:t>
      </w:r>
    </w:p>
    <w:p>
      <w:pPr>
        <w:ind w:left="0"/>
      </w:pPr>
      <w:r>
        <w:t>1. **Estructura de Contenido**</w:t>
      </w:r>
    </w:p>
    <w:p>
      <w:pPr>
        <w:ind w:left="0"/>
      </w:pPr>
      <w:r>
        <w:t>• Preguntas como subtítulos</w:t>
      </w:r>
    </w:p>
    <w:p>
      <w:pPr>
        <w:ind w:left="0"/>
      </w:pPr>
      <w:r>
        <w:t>• Respuestas directas</w:t>
      </w:r>
    </w:p>
    <w:p>
      <w:pPr>
        <w:ind w:left="0"/>
      </w:pPr>
      <w:r>
        <w:t>• Información completa</w:t>
      </w:r>
    </w:p>
    <w:p>
      <w:pPr>
        <w:ind w:left="0"/>
      </w:pPr>
      <w:r>
        <w:t>• Fuentes confiables</w:t>
      </w:r>
    </w:p>
    <w:p>
      <w:pPr>
        <w:ind w:left="0"/>
      </w:pPr>
      <w:r>
        <w:t>2. **Schema Markup**</w:t>
      </w:r>
    </w:p>
    <w:p>
      <w:pPr>
        <w:ind w:left="0"/>
      </w:pPr>
      <w:r>
        <w:t>• FAQ schema</w:t>
      </w:r>
    </w:p>
    <w:p>
      <w:pPr>
        <w:ind w:left="0"/>
      </w:pPr>
      <w:r>
        <w:t>• How-to schema</w:t>
      </w:r>
    </w:p>
    <w:p>
      <w:pPr>
        <w:ind w:left="0"/>
      </w:pPr>
      <w:r>
        <w:t>• Product schema</w:t>
      </w:r>
    </w:p>
    <w:p>
      <w:pPr>
        <w:ind w:left="0"/>
      </w:pPr>
      <w:r>
        <w:t>• Local business schema</w:t>
      </w:r>
    </w:p>
    <w:p>
      <w:pPr>
        <w:ind w:left="0"/>
      </w:pPr>
      <w:r>
        <w:t>3. **Contenido de Calidad**</w:t>
      </w:r>
    </w:p>
    <w:p>
      <w:pPr>
        <w:ind w:left="0"/>
      </w:pPr>
      <w:r>
        <w:t>• Información actualizada</w:t>
      </w:r>
    </w:p>
    <w:p>
      <w:pPr>
        <w:ind w:left="0"/>
      </w:pPr>
      <w:r>
        <w:t>• Fuentes autoritativas</w:t>
      </w:r>
    </w:p>
    <w:p>
      <w:pPr>
        <w:ind w:left="0"/>
      </w:pPr>
      <w:r>
        <w:t>• Contenido único</w:t>
      </w:r>
    </w:p>
    <w:p>
      <w:pPr>
        <w:ind w:left="0"/>
      </w:pPr>
      <w:r>
        <w:t>• Valor real</w:t>
      </w:r>
    </w:p>
    <w:p>
      <w:pPr/>
      <w:r>
        <w:t>---</w:t>
      </w:r>
    </w:p>
    <w:p>
      <w:pPr>
        <w:pStyle w:val="Heading1"/>
      </w:pPr>
      <w:r>
        <w:t>📱 **OPTIMIZACIÓN PARA DISPOSITIVOS INTELIGENTES**</w:t>
      </w:r>
    </w:p>
    <w:p>
      <w:pPr>
        <w:pStyle w:val="Heading2"/>
      </w:pPr>
      <w:r>
        <w:t>**Asistentes de Voz y SEO**</w:t>
      </w:r>
    </w:p>
    <w:p>
      <w:pPr>
        <w:pStyle w:val="Heading3"/>
      </w:pPr>
      <w:r>
        <w:t>**Optimización para Google Assistant**</w:t>
      </w:r>
    </w:p>
    <w:p>
      <w:pPr>
        <w:ind w:left="0"/>
      </w:pPr>
      <w:r>
        <w:t>1. **Actions on Google**</w:t>
      </w:r>
    </w:p>
    <w:p>
      <w:pPr>
        <w:ind w:left="0"/>
      </w:pPr>
      <w:r>
        <w:t>• Conversaciones naturales</w:t>
      </w:r>
    </w:p>
    <w:p>
      <w:pPr>
        <w:ind w:left="0"/>
      </w:pPr>
      <w:r>
        <w:t>• Intenciones claras</w:t>
      </w:r>
    </w:p>
    <w:p>
      <w:pPr>
        <w:ind w:left="0"/>
      </w:pPr>
      <w:r>
        <w:t>• Respuestas útiles</w:t>
      </w:r>
    </w:p>
    <w:p>
      <w:pPr>
        <w:ind w:left="0"/>
      </w:pPr>
      <w:r>
        <w:t>• Integración con servicios</w:t>
      </w:r>
    </w:p>
    <w:p>
      <w:pPr>
        <w:ind w:left="0"/>
      </w:pPr>
      <w:r>
        <w:t>2. **Google My Business**</w:t>
      </w:r>
    </w:p>
    <w:p>
      <w:pPr>
        <w:ind w:left="0"/>
      </w:pPr>
      <w:r>
        <w:t>• Información completa</w:t>
      </w:r>
    </w:p>
    <w:p>
      <w:pPr>
        <w:ind w:left="0"/>
      </w:pPr>
      <w:r>
        <w:t>• Horarios actualizados</w:t>
      </w:r>
    </w:p>
    <w:p>
      <w:pPr>
        <w:ind w:left="0"/>
      </w:pPr>
      <w:r>
        <w:t>• Reseñas gestionadas</w:t>
      </w:r>
    </w:p>
    <w:p>
      <w:pPr>
        <w:ind w:left="0"/>
      </w:pPr>
      <w:r>
        <w:t>• Preguntas frecuentes</w:t>
      </w:r>
    </w:p>
    <w:p>
      <w:pPr>
        <w:ind w:left="0"/>
      </w:pPr>
      <w:r>
        <w:t>3. **Contenido Conversacional**</w:t>
      </w:r>
    </w:p>
    <w:p>
      <w:pPr>
        <w:ind w:left="0"/>
      </w:pPr>
      <w:r>
        <w:t>• Preguntas frecuentes</w:t>
      </w:r>
    </w:p>
    <w:p>
      <w:pPr>
        <w:ind w:left="0"/>
      </w:pPr>
      <w:r>
        <w:t>• Respuestas directas</w:t>
      </w:r>
    </w:p>
    <w:p>
      <w:pPr>
        <w:ind w:left="0"/>
      </w:pPr>
      <w:r>
        <w:t>• Información local</w:t>
      </w:r>
    </w:p>
    <w:p>
      <w:pPr>
        <w:ind w:left="0"/>
      </w:pPr>
      <w:r>
        <w:t>• Servicios disponibles</w:t>
      </w:r>
    </w:p>
    <w:p>
      <w:pPr>
        <w:pStyle w:val="Heading3"/>
      </w:pPr>
      <w:r>
        <w:t>**Optimización para Alexa**</w:t>
      </w:r>
    </w:p>
    <w:p>
      <w:pPr>
        <w:ind w:left="0"/>
      </w:pPr>
      <w:r>
        <w:t>1. **Alexa Skills**</w:t>
      </w:r>
    </w:p>
    <w:p>
      <w:pPr>
        <w:ind w:left="0"/>
      </w:pPr>
      <w:r>
        <w:t>• Funcionalidades útiles</w:t>
      </w:r>
    </w:p>
    <w:p>
      <w:pPr>
        <w:ind w:left="0"/>
      </w:pPr>
      <w:r>
        <w:t>• Comandos naturales</w:t>
      </w:r>
    </w:p>
    <w:p>
      <w:pPr>
        <w:ind w:left="0"/>
      </w:pPr>
      <w:r>
        <w:t>• Información relevante</w:t>
      </w:r>
    </w:p>
    <w:p>
      <w:pPr>
        <w:ind w:left="0"/>
      </w:pPr>
      <w:r>
        <w:t>• Experiencia fluida</w:t>
      </w:r>
    </w:p>
    <w:p>
      <w:pPr>
        <w:ind w:left="0"/>
      </w:pPr>
      <w:r>
        <w:t>2. **Contenido Adaptado**</w:t>
      </w:r>
    </w:p>
    <w:p>
      <w:pPr>
        <w:ind w:left="0"/>
      </w:pPr>
      <w:r>
        <w:t>• Respuestas breves</w:t>
      </w:r>
    </w:p>
    <w:p>
      <w:pPr>
        <w:ind w:left="0"/>
      </w:pPr>
      <w:r>
        <w:t>• Información esencial</w:t>
      </w:r>
    </w:p>
    <w:p>
      <w:pPr>
        <w:ind w:left="0"/>
      </w:pPr>
      <w:r>
        <w:t>• Comandos claros</w:t>
      </w:r>
    </w:p>
    <w:p>
      <w:pPr>
        <w:ind w:left="0"/>
      </w:pPr>
      <w:r>
        <w:t>• Acciones específicas</w:t>
      </w:r>
    </w:p>
    <w:p>
      <w:pPr>
        <w:pStyle w:val="Heading2"/>
      </w:pPr>
      <w:r>
        <w:t>**Dispositivos IoT y Búsquedas**</w:t>
      </w:r>
    </w:p>
    <w:p>
      <w:pPr>
        <w:pStyle w:val="Heading3"/>
      </w:pPr>
      <w:r>
        <w:t>**Smart Speakers**</w:t>
      </w:r>
    </w:p>
    <w:p>
      <w:pPr>
        <w:ind w:left="0"/>
      </w:pPr>
      <w:r>
        <w:t>1. **Búsquedas por Comando**</w:t>
      </w:r>
    </w:p>
    <w:p>
      <w:pPr>
        <w:ind w:left="0"/>
      </w:pPr>
      <w:r>
        <w:t>• "Alexa, [comando]"</w:t>
      </w:r>
    </w:p>
    <w:p>
      <w:pPr>
        <w:ind w:left="0"/>
      </w:pPr>
      <w:r>
        <w:t>• "Hey Google, [pregunta]"</w:t>
      </w:r>
    </w:p>
    <w:p>
      <w:pPr>
        <w:ind w:left="0"/>
      </w:pPr>
      <w:r>
        <w:t>• "Siri, [consulta]"</w:t>
      </w:r>
    </w:p>
    <w:p>
      <w:pPr>
        <w:ind w:left="0"/>
      </w:pPr>
      <w:r>
        <w:t>• "Cortana, [solicitud]"</w:t>
      </w:r>
    </w:p>
    <w:p>
      <w:pPr>
        <w:ind w:left="0"/>
      </w:pPr>
      <w:r>
        <w:t>2. **Contenido Optimizado**</w:t>
      </w:r>
    </w:p>
    <w:p>
      <w:pPr>
        <w:ind w:left="0"/>
      </w:pPr>
      <w:r>
        <w:t>• Respuestas de audio</w:t>
      </w:r>
    </w:p>
    <w:p>
      <w:pPr>
        <w:ind w:left="0"/>
      </w:pPr>
      <w:r>
        <w:t>• Información concisa</w:t>
      </w:r>
    </w:p>
    <w:p>
      <w:pPr>
        <w:ind w:left="0"/>
      </w:pPr>
      <w:r>
        <w:t>• Comandos claros</w:t>
      </w:r>
    </w:p>
    <w:p>
      <w:pPr>
        <w:ind w:left="0"/>
      </w:pPr>
      <w:r>
        <w:t>• Acciones útiles</w:t>
      </w:r>
    </w:p>
    <w:p>
      <w:pPr>
        <w:pStyle w:val="Heading3"/>
      </w:pPr>
      <w:r>
        <w:t>**Smart Displays**</w:t>
      </w:r>
    </w:p>
    <w:p>
      <w:pPr>
        <w:ind w:left="0"/>
      </w:pPr>
      <w:r>
        <w:t>1. **Contenido Visual**</w:t>
      </w:r>
    </w:p>
    <w:p>
      <w:pPr>
        <w:ind w:left="0"/>
      </w:pPr>
      <w:r>
        <w:t>• Imágenes optimizadas</w:t>
      </w:r>
    </w:p>
    <w:p>
      <w:pPr>
        <w:ind w:left="0"/>
      </w:pPr>
      <w:r>
        <w:t>• Videos cortos</w:t>
      </w:r>
    </w:p>
    <w:p>
      <w:pPr>
        <w:ind w:left="0"/>
      </w:pPr>
      <w:r>
        <w:t>• Infografías claras</w:t>
      </w:r>
    </w:p>
    <w:p>
      <w:pPr>
        <w:ind w:left="0"/>
      </w:pPr>
      <w:r>
        <w:t>• Texto legible</w:t>
      </w:r>
    </w:p>
    <w:p>
      <w:pPr>
        <w:ind w:left="0"/>
      </w:pPr>
      <w:r>
        <w:t>2. **Interacción Táctil**</w:t>
      </w:r>
    </w:p>
    <w:p>
      <w:pPr>
        <w:ind w:left="0"/>
      </w:pPr>
      <w:r>
        <w:t>• Botones claros</w:t>
      </w:r>
    </w:p>
    <w:p>
      <w:pPr>
        <w:ind w:left="0"/>
      </w:pPr>
      <w:r>
        <w:t>• Navegación intuitiva</w:t>
      </w:r>
    </w:p>
    <w:p>
      <w:pPr>
        <w:ind w:left="0"/>
      </w:pPr>
      <w:r>
        <w:t>• Información accesible</w:t>
      </w:r>
    </w:p>
    <w:p>
      <w:pPr>
        <w:ind w:left="0"/>
      </w:pPr>
      <w:r>
        <w:t>• Acciones obvias</w:t>
      </w:r>
    </w:p>
    <w:p>
      <w:pPr/>
      <w:r>
        <w:t>---</w:t>
      </w:r>
    </w:p>
    <w:p>
      <w:pPr>
        <w:pStyle w:val="Heading1"/>
      </w:pPr>
      <w:r>
        <w:t>🎭 **TONOS Y ESTILOS DE COMUNICACIÓN**</w:t>
      </w:r>
    </w:p>
    <w:p>
      <w:pPr>
        <w:pStyle w:val="Heading2"/>
      </w:pPr>
      <w:r>
        <w:t>**Tonos por Audiencia**</w:t>
      </w:r>
    </w:p>
    <w:p>
      <w:pPr>
        <w:pStyle w:val="Heading3"/>
      </w:pPr>
      <w:r>
        <w:t>**Tono Profesional y Corporativo**</w:t>
      </w:r>
    </w:p>
    <w:p>
      <w:pPr>
        <w:ind w:left="0"/>
      </w:pPr>
      <w:r>
        <w:t>1. **Características**</w:t>
      </w:r>
    </w:p>
    <w:p>
      <w:pPr>
        <w:ind w:left="0"/>
      </w:pPr>
      <w:r>
        <w:t>• Lenguaje formal y técnico</w:t>
      </w:r>
    </w:p>
    <w:p>
      <w:pPr>
        <w:ind w:left="0"/>
      </w:pPr>
      <w:r>
        <w:t>• Estructura clara y organizada</w:t>
      </w:r>
    </w:p>
    <w:p>
      <w:pPr>
        <w:ind w:left="0"/>
      </w:pPr>
      <w:r>
        <w:t>• Datos y estadísticas precisas</w:t>
      </w:r>
    </w:p>
    <w:p>
      <w:pPr>
        <w:ind w:left="0"/>
      </w:pPr>
      <w:r>
        <w:t>• Terminología especializada</w:t>
      </w:r>
    </w:p>
    <w:p>
      <w:pPr>
        <w:ind w:left="0"/>
      </w:pPr>
      <w:r>
        <w:t>2. **Keywords Profesionales**</w:t>
      </w:r>
    </w:p>
    <w:p>
      <w:pPr>
        <w:ind w:left="0"/>
      </w:pPr>
      <w:r>
        <w:t>• "análisis detallado"</w:t>
      </w:r>
    </w:p>
    <w:p>
      <w:pPr>
        <w:ind w:left="0"/>
      </w:pPr>
      <w:r>
        <w:t>• "metodología comprobada"</w:t>
      </w:r>
    </w:p>
    <w:p>
      <w:pPr>
        <w:ind w:left="0"/>
      </w:pPr>
      <w:r>
        <w:t>• "resultados cuantificables"</w:t>
      </w:r>
    </w:p>
    <w:p>
      <w:pPr>
        <w:ind w:left="0"/>
      </w:pPr>
      <w:r>
        <w:t>• "mejores prácticas"</w:t>
      </w:r>
    </w:p>
    <w:p>
      <w:pPr>
        <w:ind w:left="0"/>
      </w:pPr>
      <w:r>
        <w:t>• "benchmarking"</w:t>
      </w:r>
    </w:p>
    <w:p>
      <w:pPr>
        <w:ind w:left="0"/>
      </w:pPr>
      <w:r>
        <w:t>3. **Aplicaciones**</w:t>
      </w:r>
    </w:p>
    <w:p>
      <w:pPr>
        <w:ind w:left="0"/>
      </w:pPr>
      <w:r>
        <w:t>• B2B marketing</w:t>
      </w:r>
    </w:p>
    <w:p>
      <w:pPr>
        <w:ind w:left="0"/>
      </w:pPr>
      <w:r>
        <w:t>• Consultoría empresarial</w:t>
      </w:r>
    </w:p>
    <w:p>
      <w:pPr>
        <w:ind w:left="0"/>
      </w:pPr>
      <w:r>
        <w:t>• Informes técnicos</w:t>
      </w:r>
    </w:p>
    <w:p>
      <w:pPr>
        <w:ind w:left="0"/>
      </w:pPr>
      <w:r>
        <w:t>• Presentaciones ejecutivas</w:t>
      </w:r>
    </w:p>
    <w:p>
      <w:pPr>
        <w:pStyle w:val="Heading3"/>
      </w:pPr>
      <w:r>
        <w:t>**Tono Conversacional y Amigable**</w:t>
      </w:r>
    </w:p>
    <w:p>
      <w:pPr>
        <w:ind w:left="0"/>
      </w:pPr>
      <w:r>
        <w:t>1. **Características**</w:t>
      </w:r>
    </w:p>
    <w:p>
      <w:pPr>
        <w:ind w:left="0"/>
      </w:pPr>
      <w:r>
        <w:t>• Lenguaje coloquial y cercano</w:t>
      </w:r>
    </w:p>
    <w:p>
      <w:pPr>
        <w:ind w:left="0"/>
      </w:pPr>
      <w:r>
        <w:t>• Preguntas directas al lector</w:t>
      </w:r>
    </w:p>
    <w:p>
      <w:pPr>
        <w:ind w:left="0"/>
      </w:pPr>
      <w:r>
        <w:t>• Ejemplos de la vida real</w:t>
      </w:r>
    </w:p>
    <w:p>
      <w:pPr>
        <w:ind w:left="0"/>
      </w:pPr>
      <w:r>
        <w:t>• Humor sutil y apropiado</w:t>
      </w:r>
    </w:p>
    <w:p>
      <w:pPr>
        <w:ind w:left="0"/>
      </w:pPr>
      <w:r>
        <w:t>2. **Keywords Conversacionales**</w:t>
      </w:r>
    </w:p>
    <w:p>
      <w:pPr>
        <w:ind w:left="0"/>
      </w:pPr>
      <w:r>
        <w:t>• "¿sabías que...?"</w:t>
      </w:r>
    </w:p>
    <w:p>
      <w:pPr>
        <w:ind w:left="0"/>
      </w:pPr>
      <w:r>
        <w:t>• "te explico cómo"</w:t>
      </w:r>
    </w:p>
    <w:p>
      <w:pPr>
        <w:ind w:left="0"/>
      </w:pPr>
      <w:r>
        <w:t>• "imagínate esto"</w:t>
      </w:r>
    </w:p>
    <w:p>
      <w:pPr>
        <w:ind w:left="0"/>
      </w:pPr>
      <w:r>
        <w:t>• "aquí está el truco"</w:t>
      </w:r>
    </w:p>
    <w:p>
      <w:pPr>
        <w:ind w:left="0"/>
      </w:pPr>
      <w:r>
        <w:t>• "lo que realmente importa"</w:t>
      </w:r>
    </w:p>
    <w:p>
      <w:pPr>
        <w:ind w:left="0"/>
      </w:pPr>
      <w:r>
        <w:t>3. **Aplicaciones**</w:t>
      </w:r>
    </w:p>
    <w:p>
      <w:pPr>
        <w:ind w:left="0"/>
      </w:pPr>
      <w:r>
        <w:t>• Blogs personales</w:t>
      </w:r>
    </w:p>
    <w:p>
      <w:pPr>
        <w:ind w:left="0"/>
      </w:pPr>
      <w:r>
        <w:t>• Redes sociales</w:t>
      </w:r>
    </w:p>
    <w:p>
      <w:pPr>
        <w:ind w:left="0"/>
      </w:pPr>
      <w:r>
        <w:t>• Tutoriales informales</w:t>
      </w:r>
    </w:p>
    <w:p>
      <w:pPr>
        <w:ind w:left="0"/>
      </w:pPr>
      <w:r>
        <w:t>• Contenido educativo</w:t>
      </w:r>
    </w:p>
    <w:p>
      <w:pPr>
        <w:pStyle w:val="Heading3"/>
      </w:pPr>
      <w:r>
        <w:t>**Tono Urgente y Persuasivo**</w:t>
      </w:r>
    </w:p>
    <w:p>
      <w:pPr>
        <w:ind w:left="0"/>
      </w:pPr>
      <w:r>
        <w:t>1. **Características**</w:t>
      </w:r>
    </w:p>
    <w:p>
      <w:pPr>
        <w:ind w:left="0"/>
      </w:pPr>
      <w:r>
        <w:t>• Lenguaje de acción</w:t>
      </w:r>
    </w:p>
    <w:p>
      <w:pPr>
        <w:ind w:left="0"/>
      </w:pPr>
      <w:r>
        <w:t>• Palabras de urgencia</w:t>
      </w:r>
    </w:p>
    <w:p>
      <w:pPr>
        <w:ind w:left="0"/>
      </w:pPr>
      <w:r>
        <w:t>• Beneficios claros</w:t>
      </w:r>
    </w:p>
    <w:p>
      <w:pPr>
        <w:ind w:left="0"/>
      </w:pPr>
      <w:r>
        <w:t>• Call-to-action fuerte</w:t>
      </w:r>
    </w:p>
    <w:p>
      <w:pPr>
        <w:ind w:left="0"/>
      </w:pPr>
      <w:r>
        <w:t>2. **Keywords Urgentes**</w:t>
      </w:r>
    </w:p>
    <w:p>
      <w:pPr>
        <w:ind w:left="0"/>
      </w:pPr>
      <w:r>
        <w:t>• "ahora mismo"</w:t>
      </w:r>
    </w:p>
    <w:p>
      <w:pPr>
        <w:ind w:left="0"/>
      </w:pPr>
      <w:r>
        <w:t>• "no esperes más"</w:t>
      </w:r>
    </w:p>
    <w:p>
      <w:pPr>
        <w:ind w:left="0"/>
      </w:pPr>
      <w:r>
        <w:t>• "última oportunidad"</w:t>
      </w:r>
    </w:p>
    <w:p>
      <w:pPr>
        <w:ind w:left="0"/>
      </w:pPr>
      <w:r>
        <w:t>• "cambia tu vida"</w:t>
      </w:r>
    </w:p>
    <w:p>
      <w:pPr>
        <w:ind w:left="0"/>
      </w:pPr>
      <w:r>
        <w:t>• "resultados garantizados"</w:t>
      </w:r>
    </w:p>
    <w:p>
      <w:pPr>
        <w:ind w:left="0"/>
      </w:pPr>
      <w:r>
        <w:t>3. **Aplicaciones**</w:t>
      </w:r>
    </w:p>
    <w:p>
      <w:pPr>
        <w:ind w:left="0"/>
      </w:pPr>
      <w:r>
        <w:t>• Landing pages</w:t>
      </w:r>
    </w:p>
    <w:p>
      <w:pPr>
        <w:ind w:left="0"/>
      </w:pPr>
      <w:r>
        <w:t>• Campañas de ventas</w:t>
      </w:r>
    </w:p>
    <w:p>
      <w:pPr>
        <w:ind w:left="0"/>
      </w:pPr>
      <w:r>
        <w:t>• Ofertas limitadas</w:t>
      </w:r>
    </w:p>
    <w:p>
      <w:pPr>
        <w:ind w:left="0"/>
      </w:pPr>
      <w:r>
        <w:t>• Contenido promocional</w:t>
      </w:r>
    </w:p>
    <w:p>
      <w:pPr>
        <w:pStyle w:val="Heading3"/>
      </w:pPr>
      <w:r>
        <w:t>**Tono Educativo y Didáctico**</w:t>
      </w:r>
    </w:p>
    <w:p>
      <w:pPr>
        <w:ind w:left="0"/>
      </w:pPr>
      <w:r>
        <w:t>1. **Características**</w:t>
      </w:r>
    </w:p>
    <w:p>
      <w:pPr>
        <w:ind w:left="0"/>
      </w:pPr>
      <w:r>
        <w:t>• Explicaciones paso a paso</w:t>
      </w:r>
    </w:p>
    <w:p>
      <w:pPr>
        <w:ind w:left="0"/>
      </w:pPr>
      <w:r>
        <w:t>• Ejemplos prácticos</w:t>
      </w:r>
    </w:p>
    <w:p>
      <w:pPr>
        <w:ind w:left="0"/>
      </w:pPr>
      <w:r>
        <w:t>• Glosario de términos</w:t>
      </w:r>
    </w:p>
    <w:p>
      <w:pPr>
        <w:ind w:left="0"/>
      </w:pPr>
      <w:r>
        <w:t>• Recursos adicionales</w:t>
      </w:r>
    </w:p>
    <w:p>
      <w:pPr>
        <w:ind w:left="0"/>
      </w:pPr>
      <w:r>
        <w:t>2. **Keywords Educativos**</w:t>
      </w:r>
    </w:p>
    <w:p>
      <w:pPr>
        <w:ind w:left="0"/>
      </w:pPr>
      <w:r>
        <w:t>• "aprende paso a paso"</w:t>
      </w:r>
    </w:p>
    <w:p>
      <w:pPr>
        <w:ind w:left="0"/>
      </w:pPr>
      <w:r>
        <w:t>• "guía completa"</w:t>
      </w:r>
    </w:p>
    <w:p>
      <w:pPr>
        <w:ind w:left="0"/>
      </w:pPr>
      <w:r>
        <w:t>• "tutorial detallado"</w:t>
      </w:r>
    </w:p>
    <w:p>
      <w:pPr>
        <w:ind w:left="0"/>
      </w:pPr>
      <w:r>
        <w:t>• "conceptos clave"</w:t>
      </w:r>
    </w:p>
    <w:p>
      <w:pPr>
        <w:ind w:left="0"/>
      </w:pPr>
      <w:r>
        <w:t>• "ejercicios prácticos"</w:t>
      </w:r>
    </w:p>
    <w:p>
      <w:pPr>
        <w:ind w:left="0"/>
      </w:pPr>
      <w:r>
        <w:t>3. **Aplicaciones**</w:t>
      </w:r>
    </w:p>
    <w:p>
      <w:pPr>
        <w:ind w:left="0"/>
      </w:pPr>
      <w:r>
        <w:t>• Cursos online</w:t>
      </w:r>
    </w:p>
    <w:p>
      <w:pPr>
        <w:ind w:left="0"/>
      </w:pPr>
      <w:r>
        <w:t>• Manuales técnicos</w:t>
      </w:r>
    </w:p>
    <w:p>
      <w:pPr>
        <w:ind w:left="0"/>
      </w:pPr>
      <w:r>
        <w:t>• Contenido educativo</w:t>
      </w:r>
    </w:p>
    <w:p>
      <w:pPr>
        <w:ind w:left="0"/>
      </w:pPr>
      <w:r>
        <w:t>• Recursos de aprendizaje</w:t>
      </w:r>
    </w:p>
    <w:p>
      <w:pPr>
        <w:pStyle w:val="Heading2"/>
      </w:pPr>
      <w:r>
        <w:t>**Estilos de Escritura por Industria**</w:t>
      </w:r>
    </w:p>
    <w:p>
      <w:pPr>
        <w:pStyle w:val="Heading3"/>
      </w:pPr>
      <w:r>
        <w:t>**Tecnología y Software**</w:t>
      </w:r>
    </w:p>
    <w:p>
      <w:pPr>
        <w:ind w:left="0"/>
      </w:pPr>
      <w:r>
        <w:t>1. **Tono Técnico**</w:t>
      </w:r>
    </w:p>
    <w:p>
      <w:pPr>
        <w:ind w:left="0"/>
      </w:pPr>
      <w:r>
        <w:t>• Terminología específica</w:t>
      </w:r>
    </w:p>
    <w:p>
      <w:pPr>
        <w:ind w:left="0"/>
      </w:pPr>
      <w:r>
        <w:t>• Código y ejemplos</w:t>
      </w:r>
    </w:p>
    <w:p>
      <w:pPr>
        <w:ind w:left="0"/>
      </w:pPr>
      <w:r>
        <w:t>• Arquitectura y procesos</w:t>
      </w:r>
    </w:p>
    <w:p>
      <w:pPr>
        <w:ind w:left="0"/>
      </w:pPr>
      <w:r>
        <w:t>• Métricas de rendimiento</w:t>
      </w:r>
    </w:p>
    <w:p>
      <w:pPr>
        <w:ind w:left="0"/>
      </w:pPr>
      <w:r>
        <w:t>2. **Keywords Técnicos**</w:t>
      </w:r>
    </w:p>
    <w:p>
      <w:pPr>
        <w:ind w:left="0"/>
      </w:pPr>
      <w:r>
        <w:t>• "API integration"</w:t>
      </w:r>
    </w:p>
    <w:p>
      <w:pPr>
        <w:ind w:left="0"/>
      </w:pPr>
      <w:r>
        <w:t>• "scalability"</w:t>
      </w:r>
    </w:p>
    <w:p>
      <w:pPr>
        <w:ind w:left="0"/>
      </w:pPr>
      <w:r>
        <w:t>• "performance optimization"</w:t>
      </w:r>
    </w:p>
    <w:p>
      <w:pPr>
        <w:ind w:left="0"/>
      </w:pPr>
      <w:r>
        <w:t>• "best practices"</w:t>
      </w:r>
    </w:p>
    <w:p>
      <w:pPr>
        <w:ind w:left="0"/>
      </w:pPr>
      <w:r>
        <w:t>• "framework"</w:t>
      </w:r>
    </w:p>
    <w:p>
      <w:pPr>
        <w:pStyle w:val="Heading3"/>
      </w:pPr>
      <w:r>
        <w:t>**Salud y Bienestar**</w:t>
      </w:r>
    </w:p>
    <w:p>
      <w:pPr>
        <w:ind w:left="0"/>
      </w:pPr>
      <w:r>
        <w:t>1. **Tono Empático**</w:t>
      </w:r>
    </w:p>
    <w:p>
      <w:pPr>
        <w:ind w:left="0"/>
      </w:pPr>
      <w:r>
        <w:t>• Lenguaje comprensivo</w:t>
      </w:r>
    </w:p>
    <w:p>
      <w:pPr>
        <w:ind w:left="0"/>
      </w:pPr>
      <w:r>
        <w:t>• Enfoque en el bienestar</w:t>
      </w:r>
    </w:p>
    <w:p>
      <w:pPr>
        <w:ind w:left="0"/>
      </w:pPr>
      <w:r>
        <w:t>• Testimonios personales</w:t>
      </w:r>
    </w:p>
    <w:p>
      <w:pPr>
        <w:ind w:left="0"/>
      </w:pPr>
      <w:r>
        <w:t>• Consejos prácticos</w:t>
      </w:r>
    </w:p>
    <w:p>
      <w:pPr>
        <w:ind w:left="0"/>
      </w:pPr>
      <w:r>
        <w:t>2. **Keywords de Salud**</w:t>
      </w:r>
    </w:p>
    <w:p>
      <w:pPr>
        <w:ind w:left="0"/>
      </w:pPr>
      <w:r>
        <w:t>• "bienestar integral"</w:t>
      </w:r>
    </w:p>
    <w:p>
      <w:pPr>
        <w:ind w:left="0"/>
      </w:pPr>
      <w:r>
        <w:t>• "cuidado personal"</w:t>
      </w:r>
    </w:p>
    <w:p>
      <w:pPr>
        <w:ind w:left="0"/>
      </w:pPr>
      <w:r>
        <w:t>• "estilo de vida saludable"</w:t>
      </w:r>
    </w:p>
    <w:p>
      <w:pPr>
        <w:ind w:left="0"/>
      </w:pPr>
      <w:r>
        <w:t>• "transformación personal"</w:t>
      </w:r>
    </w:p>
    <w:p>
      <w:pPr>
        <w:ind w:left="0"/>
      </w:pPr>
      <w:r>
        <w:t>• "equilibrio"</w:t>
      </w:r>
    </w:p>
    <w:p>
      <w:pPr>
        <w:pStyle w:val="Heading3"/>
      </w:pPr>
      <w:r>
        <w:t>**Finanzas y Negocios**</w:t>
      </w:r>
    </w:p>
    <w:p>
      <w:pPr>
        <w:ind w:left="0"/>
      </w:pPr>
      <w:r>
        <w:t>1. **Tono Confiable**</w:t>
      </w:r>
    </w:p>
    <w:p>
      <w:pPr>
        <w:ind w:left="0"/>
      </w:pPr>
      <w:r>
        <w:t>• Datos precisos</w:t>
      </w:r>
    </w:p>
    <w:p>
      <w:pPr>
        <w:ind w:left="0"/>
      </w:pPr>
      <w:r>
        <w:t>• Análisis objetivo</w:t>
      </w:r>
    </w:p>
    <w:p>
      <w:pPr>
        <w:ind w:left="0"/>
      </w:pPr>
      <w:r>
        <w:t>• Riesgos y oportunidades</w:t>
      </w:r>
    </w:p>
    <w:p>
      <w:pPr>
        <w:ind w:left="0"/>
      </w:pPr>
      <w:r>
        <w:t>• Estrategias probadas</w:t>
      </w:r>
    </w:p>
    <w:p>
      <w:pPr>
        <w:ind w:left="0"/>
      </w:pPr>
      <w:r>
        <w:t>2. **Keywords Financieros**</w:t>
      </w:r>
    </w:p>
    <w:p>
      <w:pPr>
        <w:ind w:left="0"/>
      </w:pPr>
      <w:r>
        <w:t>• "inversión inteligente"</w:t>
      </w:r>
    </w:p>
    <w:p>
      <w:pPr>
        <w:ind w:left="0"/>
      </w:pPr>
      <w:r>
        <w:t>• "gestión financiera"</w:t>
      </w:r>
    </w:p>
    <w:p>
      <w:pPr>
        <w:ind w:left="0"/>
      </w:pPr>
      <w:r>
        <w:t>• "crecimiento sostenible"</w:t>
      </w:r>
    </w:p>
    <w:p>
      <w:pPr>
        <w:ind w:left="0"/>
      </w:pPr>
      <w:r>
        <w:t>• "ROI optimizado"</w:t>
      </w:r>
    </w:p>
    <w:p>
      <w:pPr>
        <w:ind w:left="0"/>
      </w:pPr>
      <w:r>
        <w:t>• "estrategia empresarial"</w:t>
      </w:r>
    </w:p>
    <w:p>
      <w:pPr>
        <w:pStyle w:val="Heading2"/>
      </w:pPr>
      <w:r>
        <w:t>**Variaciones de Contenido por Tono**</w:t>
      </w:r>
    </w:p>
    <w:p>
      <w:pPr>
        <w:pStyle w:val="Heading3"/>
      </w:pPr>
      <w:r>
        <w:t>**Contenido Inspiracional**</w:t>
      </w:r>
    </w:p>
    <w:p>
      <w:pPr>
        <w:ind w:left="0"/>
      </w:pPr>
      <w:r>
        <w:t>1. **Elementos Clave**</w:t>
      </w:r>
    </w:p>
    <w:p>
      <w:pPr>
        <w:ind w:left="0"/>
      </w:pPr>
      <w:r>
        <w:t>• Historias de éxito</w:t>
      </w:r>
    </w:p>
    <w:p>
      <w:pPr>
        <w:ind w:left="0"/>
      </w:pPr>
      <w:r>
        <w:t>• Frases motivacionales</w:t>
      </w:r>
    </w:p>
    <w:p>
      <w:pPr>
        <w:ind w:left="0"/>
      </w:pPr>
      <w:r>
        <w:t>• Testimonios impactantes</w:t>
      </w:r>
    </w:p>
    <w:p>
      <w:pPr>
        <w:ind w:left="0"/>
      </w:pPr>
      <w:r>
        <w:t>• Metas y objetivos</w:t>
      </w:r>
    </w:p>
    <w:p>
      <w:pPr>
        <w:ind w:left="0"/>
      </w:pPr>
      <w:r>
        <w:t>2. **Keywords Inspiracionales**</w:t>
      </w:r>
    </w:p>
    <w:p>
      <w:pPr>
        <w:ind w:left="0"/>
      </w:pPr>
      <w:r>
        <w:t>• "supera tus límites"</w:t>
      </w:r>
    </w:p>
    <w:p>
      <w:pPr>
        <w:ind w:left="0"/>
      </w:pPr>
      <w:r>
        <w:t>• "logra tus sueños"</w:t>
      </w:r>
    </w:p>
    <w:p>
      <w:pPr>
        <w:ind w:left="0"/>
      </w:pPr>
      <w:r>
        <w:t>• "transforma tu vida"</w:t>
      </w:r>
    </w:p>
    <w:p>
      <w:pPr>
        <w:ind w:left="0"/>
      </w:pPr>
      <w:r>
        <w:t>• "éxito garantizado"</w:t>
      </w:r>
    </w:p>
    <w:p>
      <w:pPr>
        <w:ind w:left="0"/>
      </w:pPr>
      <w:r>
        <w:t>• "inspiración diaria"</w:t>
      </w:r>
    </w:p>
    <w:p>
      <w:pPr>
        <w:pStyle w:val="Heading3"/>
      </w:pPr>
      <w:r>
        <w:t>**Contenido Analítico**</w:t>
      </w:r>
    </w:p>
    <w:p>
      <w:pPr>
        <w:ind w:left="0"/>
      </w:pPr>
      <w:r>
        <w:t>1. **Elementos Clave**</w:t>
      </w:r>
    </w:p>
    <w:p>
      <w:pPr>
        <w:ind w:left="0"/>
      </w:pPr>
      <w:r>
        <w:t>• Datos y estadísticas</w:t>
      </w:r>
    </w:p>
    <w:p>
      <w:pPr>
        <w:ind w:left="0"/>
      </w:pPr>
      <w:r>
        <w:t>• Gráficos y visualizaciones</w:t>
      </w:r>
    </w:p>
    <w:p>
      <w:pPr>
        <w:ind w:left="0"/>
      </w:pPr>
      <w:r>
        <w:t>• Comparaciones objetivas</w:t>
      </w:r>
    </w:p>
    <w:p>
      <w:pPr>
        <w:ind w:left="0"/>
      </w:pPr>
      <w:r>
        <w:t>• Conclusiones basadas en evidencia</w:t>
      </w:r>
    </w:p>
    <w:p>
      <w:pPr>
        <w:ind w:left="0"/>
      </w:pPr>
      <w:r>
        <w:t>2. **Keywords Analíticos**</w:t>
      </w:r>
    </w:p>
    <w:p>
      <w:pPr>
        <w:ind w:left="0"/>
      </w:pPr>
      <w:r>
        <w:t>• "análisis profundo"</w:t>
      </w:r>
    </w:p>
    <w:p>
      <w:pPr>
        <w:ind w:left="0"/>
      </w:pPr>
      <w:r>
        <w:t>• "datos reveladores"</w:t>
      </w:r>
    </w:p>
    <w:p>
      <w:pPr>
        <w:ind w:left="0"/>
      </w:pPr>
      <w:r>
        <w:t>• "tendencias del mercado"</w:t>
      </w:r>
    </w:p>
    <w:p>
      <w:pPr>
        <w:ind w:left="0"/>
      </w:pPr>
      <w:r>
        <w:t>• "estadísticas clave"</w:t>
      </w:r>
    </w:p>
    <w:p>
      <w:pPr>
        <w:ind w:left="0"/>
      </w:pPr>
      <w:r>
        <w:t>• "insights importantes"</w:t>
      </w:r>
    </w:p>
    <w:p>
      <w:pPr>
        <w:pStyle w:val="Heading3"/>
      </w:pPr>
      <w:r>
        <w:t>**Contenido Práctico**</w:t>
      </w:r>
    </w:p>
    <w:p>
      <w:pPr>
        <w:ind w:left="0"/>
      </w:pPr>
      <w:r>
        <w:t>1. **Elementos Clave**</w:t>
      </w:r>
    </w:p>
    <w:p>
      <w:pPr>
        <w:ind w:left="0"/>
      </w:pPr>
      <w:r>
        <w:t>• Instrucciones claras</w:t>
      </w:r>
    </w:p>
    <w:p>
      <w:pPr>
        <w:ind w:left="0"/>
      </w:pPr>
      <w:r>
        <w:t>• Herramientas y recursos</w:t>
      </w:r>
    </w:p>
    <w:p>
      <w:pPr>
        <w:ind w:left="0"/>
      </w:pPr>
      <w:r>
        <w:t>• Ejemplos reales</w:t>
      </w:r>
    </w:p>
    <w:p>
      <w:pPr>
        <w:ind w:left="0"/>
      </w:pPr>
      <w:r>
        <w:t>• Soluciones inmediatas</w:t>
      </w:r>
    </w:p>
    <w:p>
      <w:pPr>
        <w:ind w:left="0"/>
      </w:pPr>
      <w:r>
        <w:t>2. **Keywords Prácticos**</w:t>
      </w:r>
    </w:p>
    <w:p>
      <w:pPr>
        <w:ind w:left="0"/>
      </w:pPr>
      <w:r>
        <w:t>• "cómo hacer"</w:t>
      </w:r>
    </w:p>
    <w:p>
      <w:pPr>
        <w:ind w:left="0"/>
      </w:pPr>
      <w:r>
        <w:t>• "guía paso a paso"</w:t>
      </w:r>
    </w:p>
    <w:p>
      <w:pPr>
        <w:ind w:left="0"/>
      </w:pPr>
      <w:r>
        <w:t>• "herramientas esenciales"</w:t>
      </w:r>
    </w:p>
    <w:p>
      <w:pPr>
        <w:ind w:left="0"/>
      </w:pPr>
      <w:r>
        <w:t>• "solución práctica"</w:t>
      </w:r>
    </w:p>
    <w:p>
      <w:pPr>
        <w:ind w:left="0"/>
      </w:pPr>
      <w:r>
        <w:t>• "implementación inmediata"</w:t>
      </w:r>
    </w:p>
    <w:p>
      <w:pPr/>
      <w:r>
        <w:t>---</w:t>
      </w:r>
    </w:p>
    <w:p>
      <w:pPr>
        <w:pStyle w:val="Heading1"/>
      </w:pPr>
      <w:r>
        <w:t>🎨 **VARIACIONES DE CONTENIDO MULTIMEDIA**</w:t>
      </w:r>
    </w:p>
    <w:p>
      <w:pPr>
        <w:pStyle w:val="Heading2"/>
      </w:pPr>
      <w:r>
        <w:t>**Contenido Visual por Tono**</w:t>
      </w:r>
    </w:p>
    <w:p>
      <w:pPr>
        <w:pStyle w:val="Heading3"/>
      </w:pPr>
      <w:r>
        <w:t>**Infografías Profesionales**</w:t>
      </w:r>
    </w:p>
    <w:p>
      <w:pPr>
        <w:ind w:left="0"/>
      </w:pPr>
      <w:r>
        <w:t>1. **Diseño Corporativo**</w:t>
      </w:r>
    </w:p>
    <w:p>
      <w:pPr>
        <w:ind w:left="0"/>
      </w:pPr>
      <w:r>
        <w:t>• Colores neutros y profesionales</w:t>
      </w:r>
    </w:p>
    <w:p>
      <w:pPr>
        <w:ind w:left="0"/>
      </w:pPr>
      <w:r>
        <w:t>• Tipografía clara y legible</w:t>
      </w:r>
    </w:p>
    <w:p>
      <w:pPr>
        <w:ind w:left="0"/>
      </w:pPr>
      <w:r>
        <w:t>• Iconos minimalistas</w:t>
      </w:r>
    </w:p>
    <w:p>
      <w:pPr>
        <w:ind w:left="0"/>
      </w:pPr>
      <w:r>
        <w:t>• Datos estructurados</w:t>
      </w:r>
    </w:p>
    <w:p>
      <w:pPr>
        <w:ind w:left="0"/>
      </w:pPr>
      <w:r>
        <w:t>2. **Aplicaciones**</w:t>
      </w:r>
    </w:p>
    <w:p>
      <w:pPr>
        <w:ind w:left="0"/>
      </w:pPr>
      <w:r>
        <w:t>• Presentaciones ejecutivas</w:t>
      </w:r>
    </w:p>
    <w:p>
      <w:pPr>
        <w:ind w:left="0"/>
      </w:pPr>
      <w:r>
        <w:t>• Informes corporativos</w:t>
      </w:r>
    </w:p>
    <w:p>
      <w:pPr>
        <w:ind w:left="0"/>
      </w:pPr>
      <w:r>
        <w:t>• Contenido B2B</w:t>
      </w:r>
    </w:p>
    <w:p>
      <w:pPr>
        <w:ind w:left="0"/>
      </w:pPr>
      <w:r>
        <w:t>• Análisis de mercado</w:t>
      </w:r>
    </w:p>
    <w:p>
      <w:pPr>
        <w:pStyle w:val="Heading3"/>
      </w:pPr>
      <w:r>
        <w:t>**Infografías Creativas**</w:t>
      </w:r>
    </w:p>
    <w:p>
      <w:pPr>
        <w:ind w:left="0"/>
      </w:pPr>
      <w:r>
        <w:t>1. **Diseño Dinámico**</w:t>
      </w:r>
    </w:p>
    <w:p>
      <w:pPr>
        <w:ind w:left="0"/>
      </w:pPr>
      <w:r>
        <w:t>• Colores vibrantes</w:t>
      </w:r>
    </w:p>
    <w:p>
      <w:pPr>
        <w:ind w:left="0"/>
      </w:pPr>
      <w:r>
        <w:t>• Elementos gráficos llamativos</w:t>
      </w:r>
    </w:p>
    <w:p>
      <w:pPr>
        <w:ind w:left="0"/>
      </w:pPr>
      <w:r>
        <w:t>• Ilustraciones personalizadas</w:t>
      </w:r>
    </w:p>
    <w:p>
      <w:pPr>
        <w:ind w:left="0"/>
      </w:pPr>
      <w:r>
        <w:t>• Composición asimétrica</w:t>
      </w:r>
    </w:p>
    <w:p>
      <w:pPr>
        <w:ind w:left="0"/>
      </w:pPr>
      <w:r>
        <w:t>2. **Aplicaciones**</w:t>
      </w:r>
    </w:p>
    <w:p>
      <w:pPr>
        <w:ind w:left="0"/>
      </w:pPr>
      <w:r>
        <w:t>• Redes sociales</w:t>
      </w:r>
    </w:p>
    <w:p>
      <w:pPr>
        <w:ind w:left="0"/>
      </w:pPr>
      <w:r>
        <w:t>• Marketing creativo</w:t>
      </w:r>
    </w:p>
    <w:p>
      <w:pPr>
        <w:ind w:left="0"/>
      </w:pPr>
      <w:r>
        <w:t>• Contenido viral</w:t>
      </w:r>
    </w:p>
    <w:p>
      <w:pPr>
        <w:ind w:left="0"/>
      </w:pPr>
      <w:r>
        <w:t>• Branding personal</w:t>
      </w:r>
    </w:p>
    <w:p>
      <w:pPr>
        <w:pStyle w:val="Heading2"/>
      </w:pPr>
      <w:r>
        <w:t>**Contenido de Video por Tono**</w:t>
      </w:r>
    </w:p>
    <w:p>
      <w:pPr>
        <w:pStyle w:val="Heading3"/>
      </w:pPr>
      <w:r>
        <w:t>**Videos Educativos**</w:t>
      </w:r>
    </w:p>
    <w:p>
      <w:pPr>
        <w:ind w:left="0"/>
      </w:pPr>
      <w:r>
        <w:t>1. **Estructura Didáctica**</w:t>
      </w:r>
    </w:p>
    <w:p>
      <w:pPr>
        <w:ind w:left="0"/>
      </w:pPr>
      <w:r>
        <w:t>• Introducción clara</w:t>
      </w:r>
    </w:p>
    <w:p>
      <w:pPr>
        <w:ind w:left="0"/>
      </w:pPr>
      <w:r>
        <w:t>• Desarrollo paso a paso</w:t>
      </w:r>
    </w:p>
    <w:p>
      <w:pPr>
        <w:ind w:left="0"/>
      </w:pPr>
      <w:r>
        <w:t>• Ejemplos prácticos</w:t>
      </w:r>
    </w:p>
    <w:p>
      <w:pPr>
        <w:ind w:left="0"/>
      </w:pPr>
      <w:r>
        <w:t>• Resumen y conclusiones</w:t>
      </w:r>
    </w:p>
    <w:p>
      <w:pPr>
        <w:ind w:left="0"/>
      </w:pPr>
      <w:r>
        <w:t>2. **Elementos Técnicos**</w:t>
      </w:r>
    </w:p>
    <w:p>
      <w:pPr>
        <w:ind w:left="0"/>
      </w:pPr>
      <w:r>
        <w:t>• Duración: 5-15 minutos</w:t>
      </w:r>
    </w:p>
    <w:p>
      <w:pPr>
        <w:ind w:left="0"/>
      </w:pPr>
      <w:r>
        <w:t>• Calidad HD</w:t>
      </w:r>
    </w:p>
    <w:p>
      <w:pPr>
        <w:ind w:left="0"/>
      </w:pPr>
      <w:r>
        <w:t>• Subtítulos incluidos</w:t>
      </w:r>
    </w:p>
    <w:p>
      <w:pPr>
        <w:ind w:left="0"/>
      </w:pPr>
      <w:r>
        <w:t>• Enlaces en descripción</w:t>
      </w:r>
    </w:p>
    <w:p>
      <w:pPr>
        <w:pStyle w:val="Heading3"/>
      </w:pPr>
      <w:r>
        <w:t>**Videos Promocionales**</w:t>
      </w:r>
    </w:p>
    <w:p>
      <w:pPr>
        <w:ind w:left="0"/>
      </w:pPr>
      <w:r>
        <w:t>1. **Estructura Persuasiva**</w:t>
      </w:r>
    </w:p>
    <w:p>
      <w:pPr>
        <w:ind w:left="0"/>
      </w:pPr>
      <w:r>
        <w:t>• Hook inicial impactante</w:t>
      </w:r>
    </w:p>
    <w:p>
      <w:pPr>
        <w:ind w:left="0"/>
      </w:pPr>
      <w:r>
        <w:t>• Problema y solución</w:t>
      </w:r>
    </w:p>
    <w:p>
      <w:pPr>
        <w:ind w:left="0"/>
      </w:pPr>
      <w:r>
        <w:t>• Beneficios claros</w:t>
      </w:r>
    </w:p>
    <w:p>
      <w:pPr>
        <w:ind w:left="0"/>
      </w:pPr>
      <w:r>
        <w:t>• Call-to-action fuerte</w:t>
      </w:r>
    </w:p>
    <w:p>
      <w:pPr>
        <w:ind w:left="0"/>
      </w:pPr>
      <w:r>
        <w:t>2. **Elementos Técnicos**</w:t>
      </w:r>
    </w:p>
    <w:p>
      <w:pPr>
        <w:ind w:left="0"/>
      </w:pPr>
      <w:r>
        <w:t>• Duración: 30-60 segundos</w:t>
      </w:r>
    </w:p>
    <w:p>
      <w:pPr>
        <w:ind w:left="0"/>
      </w:pPr>
      <w:r>
        <w:t>• Música de fondo</w:t>
      </w:r>
    </w:p>
    <w:p>
      <w:pPr>
        <w:ind w:left="0"/>
      </w:pPr>
      <w:r>
        <w:t>• Efectos visuales</w:t>
      </w:r>
    </w:p>
    <w:p>
      <w:pPr>
        <w:ind w:left="0"/>
      </w:pPr>
      <w:r>
        <w:t>• Branding consistente</w:t>
      </w:r>
    </w:p>
    <w:p>
      <w:pPr>
        <w:pStyle w:val="Heading2"/>
      </w:pPr>
      <w:r>
        <w:t>**Contenido de Audio por Tono**</w:t>
      </w:r>
    </w:p>
    <w:p>
      <w:pPr>
        <w:pStyle w:val="Heading3"/>
      </w:pPr>
      <w:r>
        <w:t>**Podcasts Informativos**</w:t>
      </w:r>
    </w:p>
    <w:p>
      <w:pPr>
        <w:ind w:left="0"/>
      </w:pPr>
      <w:r>
        <w:t>1. **Estructura Conversacional**</w:t>
      </w:r>
    </w:p>
    <w:p>
      <w:pPr>
        <w:ind w:left="0"/>
      </w:pPr>
      <w:r>
        <w:t>• Introducción personal</w:t>
      </w:r>
    </w:p>
    <w:p>
      <w:pPr>
        <w:ind w:left="0"/>
      </w:pPr>
      <w:r>
        <w:t>• Desarrollo del tema</w:t>
      </w:r>
    </w:p>
    <w:p>
      <w:pPr>
        <w:ind w:left="0"/>
      </w:pPr>
      <w:r>
        <w:t>• Preguntas y respuestas</w:t>
      </w:r>
    </w:p>
    <w:p>
      <w:pPr>
        <w:ind w:left="0"/>
      </w:pPr>
      <w:r>
        <w:t>• Cierre con próximos pasos</w:t>
      </w:r>
    </w:p>
    <w:p>
      <w:pPr>
        <w:ind w:left="0"/>
      </w:pPr>
      <w:r>
        <w:t>2. **Elementos Técnicos**</w:t>
      </w:r>
    </w:p>
    <w:p>
      <w:pPr>
        <w:ind w:left="0"/>
      </w:pPr>
      <w:r>
        <w:t>• Duración: 20-45 minutos</w:t>
      </w:r>
    </w:p>
    <w:p>
      <w:pPr>
        <w:ind w:left="0"/>
      </w:pPr>
      <w:r>
        <w:t>• Calidad de audio profesional</w:t>
      </w:r>
    </w:p>
    <w:p>
      <w:pPr>
        <w:ind w:left="0"/>
      </w:pPr>
      <w:r>
        <w:t>• Transcripción disponible</w:t>
      </w:r>
    </w:p>
    <w:p>
      <w:pPr>
        <w:ind w:left="0"/>
      </w:pPr>
      <w:r>
        <w:t>• Enlaces en show notes</w:t>
      </w:r>
    </w:p>
    <w:p>
      <w:pPr>
        <w:pStyle w:val="Heading3"/>
      </w:pPr>
      <w:r>
        <w:t>**Audios Motivacionales**</w:t>
      </w:r>
    </w:p>
    <w:p>
      <w:pPr>
        <w:ind w:left="0"/>
      </w:pPr>
      <w:r>
        <w:t>1. **Estructura Inspiracional**</w:t>
      </w:r>
    </w:p>
    <w:p>
      <w:pPr>
        <w:ind w:left="0"/>
      </w:pPr>
      <w:r>
        <w:t>• Historia personal</w:t>
      </w:r>
    </w:p>
    <w:p>
      <w:pPr>
        <w:ind w:left="0"/>
      </w:pPr>
      <w:r>
        <w:t>• Lecciones aprendidas</w:t>
      </w:r>
    </w:p>
    <w:p>
      <w:pPr>
        <w:ind w:left="0"/>
      </w:pPr>
      <w:r>
        <w:t>• Mensaje motivacional</w:t>
      </w:r>
    </w:p>
    <w:p>
      <w:pPr>
        <w:ind w:left="0"/>
      </w:pPr>
      <w:r>
        <w:t>• Llamada a la acción</w:t>
      </w:r>
    </w:p>
    <w:p>
      <w:pPr>
        <w:ind w:left="0"/>
      </w:pPr>
      <w:r>
        <w:t>2. **Elementos Técnicos**</w:t>
      </w:r>
    </w:p>
    <w:p>
      <w:pPr>
        <w:ind w:left="0"/>
      </w:pPr>
      <w:r>
        <w:t>• Duración: 3-10 minutos</w:t>
      </w:r>
    </w:p>
    <w:p>
      <w:pPr>
        <w:ind w:left="0"/>
      </w:pPr>
      <w:r>
        <w:t>• Música de fondo suave</w:t>
      </w:r>
    </w:p>
    <w:p>
      <w:pPr>
        <w:ind w:left="0"/>
      </w:pPr>
      <w:r>
        <w:t>• Voz clara y expresiva</w:t>
      </w:r>
    </w:p>
    <w:p>
      <w:pPr>
        <w:ind w:left="0"/>
      </w:pPr>
      <w:r>
        <w:t>• Pausas estratégicas</w:t>
      </w:r>
    </w:p>
    <w:p>
      <w:pPr/>
      <w:r>
        <w:t>---</w:t>
      </w:r>
    </w:p>
    <w:p>
      <w:pPr>
        <w:pStyle w:val="Heading1"/>
      </w:pPr>
      <w:r>
        <w:t>🌍 **VARIACIONES CULTURALES Y REGIONALES**</w:t>
      </w:r>
    </w:p>
    <w:p>
      <w:pPr>
        <w:pStyle w:val="Heading2"/>
      </w:pPr>
      <w:r>
        <w:t>**Adaptación por Región**</w:t>
      </w:r>
    </w:p>
    <w:p>
      <w:pPr>
        <w:pStyle w:val="Heading3"/>
      </w:pPr>
      <w:r>
        <w:t>**España**</w:t>
      </w:r>
    </w:p>
    <w:p>
      <w:pPr>
        <w:ind w:left="0"/>
      </w:pPr>
      <w:r>
        <w:t>1. **Características Culturales**</w:t>
      </w:r>
    </w:p>
    <w:p>
      <w:pPr>
        <w:ind w:left="0"/>
      </w:pPr>
      <w:r>
        <w:t>• Lenguaje formal y educado</w:t>
      </w:r>
    </w:p>
    <w:p>
      <w:pPr>
        <w:ind w:left="0"/>
      </w:pPr>
      <w:r>
        <w:t>• Referencias culturales locales</w:t>
      </w:r>
    </w:p>
    <w:p>
      <w:pPr>
        <w:ind w:left="0"/>
      </w:pPr>
      <w:r>
        <w:t>• Horarios y costumbres</w:t>
      </w:r>
    </w:p>
    <w:p>
      <w:pPr>
        <w:ind w:left="0"/>
      </w:pPr>
      <w:r>
        <w:t>• Terminología específica</w:t>
      </w:r>
    </w:p>
    <w:p>
      <w:pPr>
        <w:ind w:left="0"/>
      </w:pPr>
      <w:r>
        <w:t>2. **Keywords Regionales**</w:t>
      </w:r>
    </w:p>
    <w:p>
      <w:pPr>
        <w:ind w:left="0"/>
      </w:pPr>
      <w:r>
        <w:t>• "en nuestro país"</w:t>
      </w:r>
    </w:p>
    <w:p>
      <w:pPr>
        <w:ind w:left="0"/>
      </w:pPr>
      <w:r>
        <w:t>• "según datos oficiales"</w:t>
      </w:r>
    </w:p>
    <w:p>
      <w:pPr>
        <w:ind w:left="0"/>
      </w:pPr>
      <w:r>
        <w:t>• "tradición española"</w:t>
      </w:r>
    </w:p>
    <w:p>
      <w:pPr>
        <w:ind w:left="0"/>
      </w:pPr>
      <w:r>
        <w:t>• "mercado nacional"</w:t>
      </w:r>
    </w:p>
    <w:p>
      <w:pPr>
        <w:pStyle w:val="Heading3"/>
      </w:pPr>
      <w:r>
        <w:t>**México**</w:t>
      </w:r>
    </w:p>
    <w:p>
      <w:pPr>
        <w:ind w:left="0"/>
      </w:pPr>
      <w:r>
        <w:t>1. **Características Culturales**</w:t>
      </w:r>
    </w:p>
    <w:p>
      <w:pPr>
        <w:ind w:left="0"/>
      </w:pPr>
      <w:r>
        <w:t>• Lenguaje cercano y familiar</w:t>
      </w:r>
    </w:p>
    <w:p>
      <w:pPr>
        <w:ind w:left="0"/>
      </w:pPr>
      <w:r>
        <w:t>• Referencias culturales mexicanas</w:t>
      </w:r>
    </w:p>
    <w:p>
      <w:pPr>
        <w:ind w:left="0"/>
      </w:pPr>
      <w:r>
        <w:t>• Tono más informal</w:t>
      </w:r>
    </w:p>
    <w:p>
      <w:pPr>
        <w:ind w:left="0"/>
      </w:pPr>
      <w:r>
        <w:t>• Expresiones locales</w:t>
      </w:r>
    </w:p>
    <w:p>
      <w:pPr>
        <w:ind w:left="0"/>
      </w:pPr>
      <w:r>
        <w:t>2. **Keywords Regionales**</w:t>
      </w:r>
    </w:p>
    <w:p>
      <w:pPr>
        <w:ind w:left="0"/>
      </w:pPr>
      <w:r>
        <w:t>• "aquí en México"</w:t>
      </w:r>
    </w:p>
    <w:p>
      <w:pPr>
        <w:ind w:left="0"/>
      </w:pPr>
      <w:r>
        <w:t>• "nuestra cultura"</w:t>
      </w:r>
    </w:p>
    <w:p>
      <w:pPr>
        <w:ind w:left="0"/>
      </w:pPr>
      <w:r>
        <w:t>• "tradición mexicana"</w:t>
      </w:r>
    </w:p>
    <w:p>
      <w:pPr>
        <w:ind w:left="0"/>
      </w:pPr>
      <w:r>
        <w:t>• "mercado local"</w:t>
      </w:r>
    </w:p>
    <w:p>
      <w:pPr>
        <w:pStyle w:val="Heading3"/>
      </w:pPr>
      <w:r>
        <w:t>**Argentina**</w:t>
      </w:r>
    </w:p>
    <w:p>
      <w:pPr>
        <w:ind w:left="0"/>
      </w:pPr>
      <w:r>
        <w:t>1. **Características Culturales**</w:t>
      </w:r>
    </w:p>
    <w:p>
      <w:pPr>
        <w:ind w:left="0"/>
      </w:pPr>
      <w:r>
        <w:t>• Lenguaje directo y expresivo</w:t>
      </w:r>
    </w:p>
    <w:p>
      <w:pPr>
        <w:ind w:left="0"/>
      </w:pPr>
      <w:r>
        <w:t>• Referencias culturales argentinas</w:t>
      </w:r>
    </w:p>
    <w:p>
      <w:pPr>
        <w:ind w:left="0"/>
      </w:pPr>
      <w:r>
        <w:t>• Tono conversacional</w:t>
      </w:r>
    </w:p>
    <w:p>
      <w:pPr>
        <w:ind w:left="0"/>
      </w:pPr>
      <w:r>
        <w:t>• Expresiones características</w:t>
      </w:r>
    </w:p>
    <w:p>
      <w:pPr>
        <w:ind w:left="0"/>
      </w:pPr>
      <w:r>
        <w:t>2. **Keywords Regionales**</w:t>
      </w:r>
    </w:p>
    <w:p>
      <w:pPr>
        <w:ind w:left="0"/>
      </w:pPr>
      <w:r>
        <w:t>• "acá en Argentina"</w:t>
      </w:r>
    </w:p>
    <w:p>
      <w:pPr>
        <w:ind w:left="0"/>
      </w:pPr>
      <w:r>
        <w:t>• "nuestra idiosincrasia"</w:t>
      </w:r>
    </w:p>
    <w:p>
      <w:pPr>
        <w:ind w:left="0"/>
      </w:pPr>
      <w:r>
        <w:t>• "tradición argentina"</w:t>
      </w:r>
    </w:p>
    <w:p>
      <w:pPr>
        <w:ind w:left="0"/>
      </w:pPr>
      <w:r>
        <w:t>• "mercado interno"</w:t>
      </w:r>
    </w:p>
    <w:p>
      <w:pPr>
        <w:pStyle w:val="Heading2"/>
      </w:pPr>
      <w:r>
        <w:t>**Adaptación por Generación**</w:t>
      </w:r>
    </w:p>
    <w:p>
      <w:pPr>
        <w:pStyle w:val="Heading3"/>
      </w:pPr>
      <w:r>
        <w:t>**Generación Z (1997-2012)**</w:t>
      </w:r>
    </w:p>
    <w:p>
      <w:pPr>
        <w:ind w:left="0"/>
      </w:pPr>
      <w:r>
        <w:t>1. **Características**</w:t>
      </w:r>
    </w:p>
    <w:p>
      <w:pPr>
        <w:ind w:left="0"/>
      </w:pPr>
      <w:r>
        <w:t>• Lenguaje digital nativo</w:t>
      </w:r>
    </w:p>
    <w:p>
      <w:pPr>
        <w:ind w:left="0"/>
      </w:pPr>
      <w:r>
        <w:t>• Referencias a redes sociales</w:t>
      </w:r>
    </w:p>
    <w:p>
      <w:pPr>
        <w:ind w:left="0"/>
      </w:pPr>
      <w:r>
        <w:t>• Tono casual y auténtico</w:t>
      </w:r>
    </w:p>
    <w:p>
      <w:pPr>
        <w:ind w:left="0"/>
      </w:pPr>
      <w:r>
        <w:t>• Valores de sostenibilidad</w:t>
      </w:r>
    </w:p>
    <w:p>
      <w:pPr>
        <w:ind w:left="0"/>
      </w:pPr>
      <w:r>
        <w:t>2. **Keywords Generacionales**</w:t>
      </w:r>
    </w:p>
    <w:p>
      <w:pPr>
        <w:ind w:left="0"/>
      </w:pPr>
      <w:r>
        <w:t>• "viral en TikTok"</w:t>
      </w:r>
    </w:p>
    <w:p>
      <w:pPr>
        <w:ind w:left="0"/>
      </w:pPr>
      <w:r>
        <w:t>• "sostenible y ético"</w:t>
      </w:r>
    </w:p>
    <w:p>
      <w:pPr>
        <w:ind w:left="0"/>
      </w:pPr>
      <w:r>
        <w:t>• "auténtico y real"</w:t>
      </w:r>
    </w:p>
    <w:p>
      <w:pPr>
        <w:ind w:left="0"/>
      </w:pPr>
      <w:r>
        <w:t>• "cambio social"</w:t>
      </w:r>
    </w:p>
    <w:p>
      <w:pPr>
        <w:pStyle w:val="Heading3"/>
      </w:pPr>
      <w:r>
        <w:t>**Millennials (1981-1996)**</w:t>
      </w:r>
    </w:p>
    <w:p>
      <w:pPr>
        <w:ind w:left="0"/>
      </w:pPr>
      <w:r>
        <w:t>1. **Características**</w:t>
      </w:r>
    </w:p>
    <w:p>
      <w:pPr>
        <w:ind w:left="0"/>
      </w:pPr>
      <w:r>
        <w:t>• Lenguaje equilibrado</w:t>
      </w:r>
    </w:p>
    <w:p>
      <w:pPr>
        <w:ind w:left="0"/>
      </w:pPr>
      <w:r>
        <w:t>• Referencias a tecnología</w:t>
      </w:r>
    </w:p>
    <w:p>
      <w:pPr>
        <w:ind w:left="0"/>
      </w:pPr>
      <w:r>
        <w:t>• Tono profesional pero cercano</w:t>
      </w:r>
    </w:p>
    <w:p>
      <w:pPr>
        <w:ind w:left="0"/>
      </w:pPr>
      <w:r>
        <w:t>• Valores de experiencia</w:t>
      </w:r>
    </w:p>
    <w:p>
      <w:pPr>
        <w:ind w:left="0"/>
      </w:pPr>
      <w:r>
        <w:t>2. **Keywords Generacionales**</w:t>
      </w:r>
    </w:p>
    <w:p>
      <w:pPr>
        <w:ind w:left="0"/>
      </w:pPr>
      <w:r>
        <w:t>• "experiencia única"</w:t>
      </w:r>
    </w:p>
    <w:p>
      <w:pPr>
        <w:ind w:left="0"/>
      </w:pPr>
      <w:r>
        <w:t>• "tecnología avanzada"</w:t>
      </w:r>
    </w:p>
    <w:p>
      <w:pPr>
        <w:ind w:left="0"/>
      </w:pPr>
      <w:r>
        <w:t>• "equilibrio trabajo-vida"</w:t>
      </w:r>
    </w:p>
    <w:p>
      <w:pPr>
        <w:ind w:left="0"/>
      </w:pPr>
      <w:r>
        <w:t>• "crecimiento personal"</w:t>
      </w:r>
    </w:p>
    <w:p>
      <w:pPr>
        <w:pStyle w:val="Heading3"/>
      </w:pPr>
      <w:r>
        <w:t>**Generación X (1965-1980)**</w:t>
      </w:r>
    </w:p>
    <w:p>
      <w:pPr>
        <w:ind w:left="0"/>
      </w:pPr>
      <w:r>
        <w:t>1. **Características**</w:t>
      </w:r>
    </w:p>
    <w:p>
      <w:pPr>
        <w:ind w:left="0"/>
      </w:pPr>
      <w:r>
        <w:t>• Lenguaje más formal</w:t>
      </w:r>
    </w:p>
    <w:p>
      <w:pPr>
        <w:ind w:left="0"/>
      </w:pPr>
      <w:r>
        <w:t>• Referencias a estabilidad</w:t>
      </w:r>
    </w:p>
    <w:p>
      <w:pPr>
        <w:ind w:left="0"/>
      </w:pPr>
      <w:r>
        <w:t>• Tono profesional</w:t>
      </w:r>
    </w:p>
    <w:p>
      <w:pPr>
        <w:ind w:left="0"/>
      </w:pPr>
      <w:r>
        <w:t>• Valores de seguridad</w:t>
      </w:r>
    </w:p>
    <w:p>
      <w:pPr>
        <w:ind w:left="0"/>
      </w:pPr>
      <w:r>
        <w:t>2. **Keywords Generacionales**</w:t>
      </w:r>
    </w:p>
    <w:p>
      <w:pPr>
        <w:ind w:left="0"/>
      </w:pPr>
      <w:r>
        <w:t>• "estabilidad financiera"</w:t>
      </w:r>
    </w:p>
    <w:p>
      <w:pPr>
        <w:ind w:left="0"/>
      </w:pPr>
      <w:r>
        <w:t>• "seguridad laboral"</w:t>
      </w:r>
    </w:p>
    <w:p>
      <w:pPr>
        <w:ind w:left="0"/>
      </w:pPr>
      <w:r>
        <w:t>• "experiencia comprobada"</w:t>
      </w:r>
    </w:p>
    <w:p>
      <w:pPr>
        <w:ind w:left="0"/>
      </w:pPr>
      <w:r>
        <w:t>• "crecimiento sostenible"</w:t>
      </w:r>
    </w:p>
    <w:p>
      <w:pPr/>
      <w:r>
        <w:t>---</w:t>
      </w:r>
    </w:p>
    <w:p>
      <w:pPr>
        <w:pStyle w:val="Heading1"/>
      </w:pPr>
      <w:r>
        <w:t>🎮 **CONTENIDO INTERACTIVO AVANZADO**</w:t>
      </w:r>
    </w:p>
    <w:p>
      <w:pPr>
        <w:pStyle w:val="Heading2"/>
      </w:pPr>
      <w:r>
        <w:t>**Gamificación Avanzada en Marketing**</w:t>
      </w:r>
    </w:p>
    <w:p>
      <w:pPr>
        <w:pStyle w:val="Heading3"/>
      </w:pPr>
      <w:r>
        <w:t>**Elementos de Gamificación por Industria**</w:t>
      </w:r>
    </w:p>
    <w:p>
      <w:pPr>
        <w:ind w:left="0"/>
      </w:pPr>
      <w:r>
        <w:t>1. **E-commerce y Retail**</w:t>
      </w:r>
    </w:p>
    <w:p>
      <w:pPr>
        <w:ind w:left="0"/>
      </w:pPr>
      <w:r>
        <w:t>• Programas de fidelización con puntos</w:t>
      </w:r>
    </w:p>
    <w:p>
      <w:pPr>
        <w:ind w:left="0"/>
      </w:pPr>
      <w:r>
        <w:t>• Desafíos de compra</w:t>
      </w:r>
    </w:p>
    <w:p>
      <w:pPr>
        <w:ind w:left="0"/>
      </w:pPr>
      <w:r>
        <w:t>• Niveles de cliente VIP</w:t>
      </w:r>
    </w:p>
    <w:p>
      <w:pPr>
        <w:ind w:left="0"/>
      </w:pPr>
      <w:r>
        <w:t>• Recompensas por referidos</w:t>
      </w:r>
    </w:p>
    <w:p>
      <w:pPr>
        <w:ind w:left="0"/>
      </w:pPr>
      <w:r>
        <w:t>• Badges de logros</w:t>
      </w:r>
    </w:p>
    <w:p>
      <w:pPr>
        <w:ind w:left="0"/>
      </w:pPr>
      <w:r>
        <w:t>2. **Educación y E-learning**</w:t>
      </w:r>
    </w:p>
    <w:p>
      <w:pPr>
        <w:ind w:left="0"/>
      </w:pPr>
      <w:r>
        <w:t>• Sistema de progreso visual</w:t>
      </w:r>
    </w:p>
    <w:p>
      <w:pPr>
        <w:ind w:left="0"/>
      </w:pPr>
      <w:r>
        <w:t>• Quizzes interactivos</w:t>
      </w:r>
    </w:p>
    <w:p>
      <w:pPr>
        <w:ind w:left="0"/>
      </w:pPr>
      <w:r>
        <w:t>• Certificaciones por niveles</w:t>
      </w:r>
    </w:p>
    <w:p>
      <w:pPr>
        <w:ind w:left="0"/>
      </w:pPr>
      <w:r>
        <w:t>• Competencias entre usuarios</w:t>
      </w:r>
    </w:p>
    <w:p>
      <w:pPr>
        <w:ind w:left="0"/>
      </w:pPr>
      <w:r>
        <w:t>• Leaderboards dinámicos</w:t>
      </w:r>
    </w:p>
    <w:p>
      <w:pPr>
        <w:ind w:left="0"/>
      </w:pPr>
      <w:r>
        <w:t>3. **Fitness y Salud**</w:t>
      </w:r>
    </w:p>
    <w:p>
      <w:pPr>
        <w:ind w:left="0"/>
      </w:pPr>
      <w:r>
        <w:t>• Desafíos de ejercicio</w:t>
      </w:r>
    </w:p>
    <w:p>
      <w:pPr>
        <w:ind w:left="0"/>
      </w:pPr>
      <w:r>
        <w:t>• Tracking de objetivos</w:t>
      </w:r>
    </w:p>
    <w:p>
      <w:pPr>
        <w:ind w:left="0"/>
      </w:pPr>
      <w:r>
        <w:t>• Competencias grupales</w:t>
      </w:r>
    </w:p>
    <w:p>
      <w:pPr>
        <w:ind w:left="0"/>
      </w:pPr>
      <w:r>
        <w:t>• Recompensas por logros</w:t>
      </w:r>
    </w:p>
    <w:p>
      <w:pPr>
        <w:ind w:left="0"/>
      </w:pPr>
      <w:r>
        <w:t>• Social sharing de progreso</w:t>
      </w:r>
    </w:p>
    <w:p>
      <w:pPr>
        <w:pStyle w:val="Heading3"/>
      </w:pPr>
      <w:r>
        <w:t>**Mecánicas de Engagement**</w:t>
      </w:r>
    </w:p>
    <w:p>
      <w:pPr>
        <w:ind w:left="0"/>
      </w:pPr>
      <w:r>
        <w:t>1. **Progresión y Niveles**</w:t>
      </w:r>
    </w:p>
    <w:p>
      <w:pPr>
        <w:ind w:left="0"/>
      </w:pPr>
      <w:r>
        <w:t>• Barras de progreso visuales</w:t>
      </w:r>
    </w:p>
    <w:p>
      <w:pPr>
        <w:ind w:left="0"/>
      </w:pPr>
      <w:r>
        <w:t>• Sistema de XP (experiencia)</w:t>
      </w:r>
    </w:p>
    <w:p>
      <w:pPr>
        <w:ind w:left="0"/>
      </w:pPr>
      <w:r>
        <w:t>• Desbloqueo de contenido</w:t>
      </w:r>
    </w:p>
    <w:p>
      <w:pPr>
        <w:ind w:left="0"/>
      </w:pPr>
      <w:r>
        <w:t>• Niveles de dificultad</w:t>
      </w:r>
    </w:p>
    <w:p>
      <w:pPr>
        <w:ind w:left="0"/>
      </w:pPr>
      <w:r>
        <w:t>• Recompensas por nivel</w:t>
      </w:r>
    </w:p>
    <w:p>
      <w:pPr>
        <w:ind w:left="0"/>
      </w:pPr>
      <w:r>
        <w:t>2. **Competencia y Social**</w:t>
      </w:r>
    </w:p>
    <w:p>
      <w:pPr>
        <w:ind w:left="0"/>
      </w:pPr>
      <w:r>
        <w:t>• Rankings en tiempo real</w:t>
      </w:r>
    </w:p>
    <w:p>
      <w:pPr>
        <w:ind w:left="0"/>
      </w:pPr>
      <w:r>
        <w:t>• Desafíos entre usuarios</w:t>
      </w:r>
    </w:p>
    <w:p>
      <w:pPr>
        <w:ind w:left="0"/>
      </w:pPr>
      <w:r>
        <w:t>• Equipos y clanes</w:t>
      </w:r>
    </w:p>
    <w:p>
      <w:pPr>
        <w:ind w:left="0"/>
      </w:pPr>
      <w:r>
        <w:t>• Torneos y eventos</w:t>
      </w:r>
    </w:p>
    <w:p>
      <w:pPr>
        <w:ind w:left="0"/>
      </w:pPr>
      <w:r>
        <w:t>• Social proof y reconocimiento</w:t>
      </w:r>
    </w:p>
    <w:p>
      <w:pPr>
        <w:ind w:left="0"/>
      </w:pPr>
      <w:r>
        <w:t>3. **Colección y Logros**</w:t>
      </w:r>
    </w:p>
    <w:p>
      <w:pPr>
        <w:ind w:left="0"/>
      </w:pPr>
      <w:r>
        <w:t>• Badges y medallas</w:t>
      </w:r>
    </w:p>
    <w:p>
      <w:pPr>
        <w:ind w:left="0"/>
      </w:pPr>
      <w:r>
        <w:t>• Colecciones de items</w:t>
      </w:r>
    </w:p>
    <w:p>
      <w:pPr>
        <w:ind w:left="0"/>
      </w:pPr>
      <w:r>
        <w:t>• Logros ocultos</w:t>
      </w:r>
    </w:p>
    <w:p>
      <w:pPr>
        <w:ind w:left="0"/>
      </w:pPr>
      <w:r>
        <w:t>• Rareza y exclusividad</w:t>
      </w:r>
    </w:p>
    <w:p>
      <w:pPr>
        <w:ind w:left="0"/>
      </w:pPr>
      <w:r>
        <w:t>• Sistema de intercambio</w:t>
      </w:r>
    </w:p>
    <w:p>
      <w:pPr>
        <w:pStyle w:val="Heading2"/>
      </w:pPr>
      <w:r>
        <w:t>**Realidad Virtual y Contenido Inmersivo**</w:t>
      </w:r>
    </w:p>
    <w:p>
      <w:pPr>
        <w:pStyle w:val="Heading3"/>
      </w:pPr>
      <w:r>
        <w:t>**Aplicaciones de VR en Marketing**</w:t>
      </w:r>
    </w:p>
    <w:p>
      <w:pPr>
        <w:ind w:left="0"/>
      </w:pPr>
      <w:r>
        <w:t>1. **Experiencias de Marca**</w:t>
      </w:r>
    </w:p>
    <w:p>
      <w:pPr>
        <w:ind w:left="0"/>
      </w:pPr>
      <w:r>
        <w:t>• Tours virtuales de productos</w:t>
      </w:r>
    </w:p>
    <w:p>
      <w:pPr>
        <w:ind w:left="0"/>
      </w:pPr>
      <w:r>
        <w:t>• Demostraciones inmersivas</w:t>
      </w:r>
    </w:p>
    <w:p>
      <w:pPr>
        <w:ind w:left="0"/>
      </w:pPr>
      <w:r>
        <w:t>• Eventos virtuales</w:t>
      </w:r>
    </w:p>
    <w:p>
      <w:pPr>
        <w:ind w:left="0"/>
      </w:pPr>
      <w:r>
        <w:t>• Showrooms 360°</w:t>
      </w:r>
    </w:p>
    <w:p>
      <w:pPr>
        <w:ind w:left="0"/>
      </w:pPr>
      <w:r>
        <w:t>• Experiencias narrativas</w:t>
      </w:r>
    </w:p>
    <w:p>
      <w:pPr>
        <w:ind w:left="0"/>
      </w:pPr>
      <w:r>
        <w:t>2. **E-commerce Inmersivo**</w:t>
      </w:r>
    </w:p>
    <w:p>
      <w:pPr>
        <w:ind w:left="0"/>
      </w:pPr>
      <w:r>
        <w:t>• Prueba virtual de productos</w:t>
      </w:r>
    </w:p>
    <w:p>
      <w:pPr>
        <w:ind w:left="0"/>
      </w:pPr>
      <w:r>
        <w:t>• Visualización 3D</w:t>
      </w:r>
    </w:p>
    <w:p>
      <w:pPr>
        <w:ind w:left="0"/>
      </w:pPr>
      <w:r>
        <w:t>• Personalización virtual</w:t>
      </w:r>
    </w:p>
    <w:p>
      <w:pPr>
        <w:ind w:left="0"/>
      </w:pPr>
      <w:r>
        <w:t>• Configuradores inmersivos</w:t>
      </w:r>
    </w:p>
    <w:p>
      <w:pPr>
        <w:ind w:left="0"/>
      </w:pPr>
      <w:r>
        <w:t>• Compras en realidad virtual</w:t>
      </w:r>
    </w:p>
    <w:p>
      <w:pPr>
        <w:ind w:left="0"/>
      </w:pPr>
      <w:r>
        <w:t>3. **Educación y Entrenamiento**</w:t>
      </w:r>
    </w:p>
    <w:p>
      <w:pPr>
        <w:ind w:left="0"/>
      </w:pPr>
      <w:r>
        <w:t>• Simulaciones de trabajo</w:t>
      </w:r>
    </w:p>
    <w:p>
      <w:pPr>
        <w:ind w:left="0"/>
      </w:pPr>
      <w:r>
        <w:t>• Entrenamiento de habilidades</w:t>
      </w:r>
    </w:p>
    <w:p>
      <w:pPr>
        <w:ind w:left="0"/>
      </w:pPr>
      <w:r>
        <w:t>• Aprendizaje experiencial</w:t>
      </w:r>
    </w:p>
    <w:p>
      <w:pPr>
        <w:ind w:left="0"/>
      </w:pPr>
      <w:r>
        <w:t>• Certificaciones virtuales</w:t>
      </w:r>
    </w:p>
    <w:p>
      <w:pPr>
        <w:ind w:left="0"/>
      </w:pPr>
      <w:r>
        <w:t>• Colaboración remota</w:t>
      </w:r>
    </w:p>
    <w:p>
      <w:pPr>
        <w:pStyle w:val="Heading3"/>
      </w:pPr>
      <w:r>
        <w:t>**Optimización SEO para VR**</w:t>
      </w:r>
    </w:p>
    <w:p>
      <w:pPr>
        <w:ind w:left="0"/>
      </w:pPr>
      <w:r>
        <w:t>1. **Keywords de Realidad Virtual**</w:t>
      </w:r>
    </w:p>
    <w:p>
      <w:pPr>
        <w:ind w:left="0"/>
      </w:pPr>
      <w:r>
        <w:t>• "experiencia VR [producto]"</w:t>
      </w:r>
    </w:p>
    <w:p>
      <w:pPr>
        <w:ind w:left="0"/>
      </w:pPr>
      <w:r>
        <w:t>• "tour virtual [lugar]"</w:t>
      </w:r>
    </w:p>
    <w:p>
      <w:pPr>
        <w:ind w:left="0"/>
      </w:pPr>
      <w:r>
        <w:t>• "demostración inmersiva"</w:t>
      </w:r>
    </w:p>
    <w:p>
      <w:pPr>
        <w:ind w:left="0"/>
      </w:pPr>
      <w:r>
        <w:t>• "realidad virtual [industria]"</w:t>
      </w:r>
    </w:p>
    <w:p>
      <w:pPr>
        <w:ind w:left="0"/>
      </w:pPr>
      <w:r>
        <w:t>• "experiencia 360°"</w:t>
      </w:r>
    </w:p>
    <w:p>
      <w:pPr>
        <w:ind w:left="0"/>
      </w:pPr>
      <w:r>
        <w:t>2. **Contenido Optimizado**</w:t>
      </w:r>
    </w:p>
    <w:p>
      <w:pPr>
        <w:ind w:left="0"/>
      </w:pPr>
      <w:r>
        <w:t>• Descripciones detalladas de experiencias</w:t>
      </w:r>
    </w:p>
    <w:p>
      <w:pPr>
        <w:ind w:left="0"/>
      </w:pPr>
      <w:r>
        <w:t>• Instrucciones de uso</w:t>
      </w:r>
    </w:p>
    <w:p>
      <w:pPr>
        <w:ind w:left="0"/>
      </w:pPr>
      <w:r>
        <w:t>• Requisitos técnicos</w:t>
      </w:r>
    </w:p>
    <w:p>
      <w:pPr>
        <w:ind w:left="0"/>
      </w:pPr>
      <w:r>
        <w:t>• Compatibilidad de dispositivos</w:t>
      </w:r>
    </w:p>
    <w:p>
      <w:pPr>
        <w:ind w:left="0"/>
      </w:pPr>
      <w:r>
        <w:t>• Testimonios de usuarios</w:t>
      </w:r>
    </w:p>
    <w:p>
      <w:pPr/>
      <w:r>
        <w:t>---</w:t>
      </w:r>
    </w:p>
    <w:p>
      <w:pPr>
        <w:pStyle w:val="Heading1"/>
      </w:pPr>
      <w:r>
        <w:t>🎪 **MARKETING DE EVENTOS Y EXPERIENCIAS**</w:t>
      </w:r>
    </w:p>
    <w:p>
      <w:pPr>
        <w:pStyle w:val="Heading2"/>
      </w:pPr>
      <w:r>
        <w:t>**Estrategias de SEO para Eventos**</w:t>
      </w:r>
    </w:p>
    <w:p>
      <w:pPr>
        <w:pStyle w:val="Heading3"/>
      </w:pPr>
      <w:r>
        <w:t>**Keywords de Eventos**</w:t>
      </w:r>
    </w:p>
    <w:p>
      <w:pPr>
        <w:ind w:left="0"/>
      </w:pPr>
      <w:r>
        <w:t>1. **Eventos Presenciales**</w:t>
      </w:r>
    </w:p>
    <w:p>
      <w:pPr>
        <w:ind w:left="0"/>
      </w:pPr>
      <w:r>
        <w:t>• "[evento] [fecha] [ubicación]"</w:t>
      </w:r>
    </w:p>
    <w:p>
      <w:pPr>
        <w:ind w:left="0"/>
      </w:pPr>
      <w:r>
        <w:t>• "conferencia [tema] [año]"</w:t>
      </w:r>
    </w:p>
    <w:p>
      <w:pPr>
        <w:ind w:left="0"/>
      </w:pPr>
      <w:r>
        <w:t>• "workshop [habilidad] [ciudad]"</w:t>
      </w:r>
    </w:p>
    <w:p>
      <w:pPr>
        <w:ind w:left="0"/>
      </w:pPr>
      <w:r>
        <w:t>• "networking [industria] [fecha]"</w:t>
      </w:r>
    </w:p>
    <w:p>
      <w:pPr>
        <w:ind w:left="0"/>
      </w:pPr>
      <w:r>
        <w:t>• "expo [sector] [ubicación]"</w:t>
      </w:r>
    </w:p>
    <w:p>
      <w:pPr>
        <w:ind w:left="0"/>
      </w:pPr>
      <w:r>
        <w:t>2. **Eventos Virtuales**</w:t>
      </w:r>
    </w:p>
    <w:p>
      <w:pPr>
        <w:ind w:left="0"/>
      </w:pPr>
      <w:r>
        <w:t>• "webinar [tema] [fecha]"</w:t>
      </w:r>
    </w:p>
    <w:p>
      <w:pPr>
        <w:ind w:left="0"/>
      </w:pPr>
      <w:r>
        <w:t>• "evento online [industria]"</w:t>
      </w:r>
    </w:p>
    <w:p>
      <w:pPr>
        <w:ind w:left="0"/>
      </w:pPr>
      <w:r>
        <w:t>• "conferencia virtual [año]"</w:t>
      </w:r>
    </w:p>
    <w:p>
      <w:pPr>
        <w:ind w:left="0"/>
      </w:pPr>
      <w:r>
        <w:t>• "streaming [evento] [fecha]"</w:t>
      </w:r>
    </w:p>
    <w:p>
      <w:pPr>
        <w:ind w:left="0"/>
      </w:pPr>
      <w:r>
        <w:t>• "evento digital [tema]"</w:t>
      </w:r>
    </w:p>
    <w:p>
      <w:pPr>
        <w:ind w:left="0"/>
      </w:pPr>
      <w:r>
        <w:t>3. **Eventos Híbridos**</w:t>
      </w:r>
    </w:p>
    <w:p>
      <w:pPr>
        <w:ind w:left="0"/>
      </w:pPr>
      <w:r>
        <w:t>• "evento híbrido [tema]"</w:t>
      </w:r>
    </w:p>
    <w:p>
      <w:pPr>
        <w:ind w:left="0"/>
      </w:pPr>
      <w:r>
        <w:t>• "presencial y virtual [evento]"</w:t>
      </w:r>
    </w:p>
    <w:p>
      <w:pPr>
        <w:ind w:left="0"/>
      </w:pPr>
      <w:r>
        <w:t>• "evento mixto [industria]"</w:t>
      </w:r>
    </w:p>
    <w:p>
      <w:pPr>
        <w:ind w:left="0"/>
      </w:pPr>
      <w:r>
        <w:t>• "online y offline [conferencia]"</w:t>
      </w:r>
    </w:p>
    <w:p>
      <w:pPr>
        <w:ind w:left="0"/>
      </w:pPr>
      <w:r>
        <w:t>• "evento dual [tema]"</w:t>
      </w:r>
    </w:p>
    <w:p>
      <w:pPr>
        <w:pStyle w:val="Heading3"/>
      </w:pPr>
      <w:r>
        <w:t>**Contenido Pre-Evento**</w:t>
      </w:r>
    </w:p>
    <w:p>
      <w:pPr>
        <w:ind w:left="0"/>
      </w:pPr>
      <w:r>
        <w:t>1. **Landing Pages de Eventos**</w:t>
      </w:r>
    </w:p>
    <w:p>
      <w:pPr>
        <w:ind w:left="0"/>
      </w:pPr>
      <w:r>
        <w:t>• Información detallada del evento</w:t>
      </w:r>
    </w:p>
    <w:p>
      <w:pPr>
        <w:ind w:left="0"/>
      </w:pPr>
      <w:r>
        <w:t>• Agenda y speakers</w:t>
      </w:r>
    </w:p>
    <w:p>
      <w:pPr>
        <w:ind w:left="0"/>
      </w:pPr>
      <w:r>
        <w:t>• Registro y tickets</w:t>
      </w:r>
    </w:p>
    <w:p>
      <w:pPr>
        <w:ind w:left="0"/>
      </w:pPr>
      <w:r>
        <w:t>• Ubicación y logística</w:t>
      </w:r>
    </w:p>
    <w:p>
      <w:pPr>
        <w:ind w:left="0"/>
      </w:pPr>
      <w:r>
        <w:t>• Patrocinadores y partners</w:t>
      </w:r>
    </w:p>
    <w:p>
      <w:pPr>
        <w:ind w:left="0"/>
      </w:pPr>
      <w:r>
        <w:t>2. **Contenido de Promoción**</w:t>
      </w:r>
    </w:p>
    <w:p>
      <w:pPr>
        <w:ind w:left="0"/>
      </w:pPr>
      <w:r>
        <w:t>• Artículos de preview</w:t>
      </w:r>
    </w:p>
    <w:p>
      <w:pPr>
        <w:ind w:left="0"/>
      </w:pPr>
      <w:r>
        <w:t>• Entrevistas con speakers</w:t>
      </w:r>
    </w:p>
    <w:p>
      <w:pPr>
        <w:ind w:left="0"/>
      </w:pPr>
      <w:r>
        <w:t>• Contenido de expectativas</w:t>
      </w:r>
    </w:p>
    <w:p>
      <w:pPr>
        <w:ind w:left="0"/>
      </w:pPr>
      <w:r>
        <w:t>• Guías de preparación</w:t>
      </w:r>
    </w:p>
    <w:p>
      <w:pPr>
        <w:ind w:left="0"/>
      </w:pPr>
      <w:r>
        <w:t>• Contenido de networking</w:t>
      </w:r>
    </w:p>
    <w:p>
      <w:pPr>
        <w:pStyle w:val="Heading3"/>
      </w:pPr>
      <w:r>
        <w:t>**Contenido Durante el Evento**</w:t>
      </w:r>
    </w:p>
    <w:p>
      <w:pPr>
        <w:ind w:left="0"/>
      </w:pPr>
      <w:r>
        <w:t>1. **Live Blogging y Coverage**</w:t>
      </w:r>
    </w:p>
    <w:p>
      <w:pPr>
        <w:ind w:left="0"/>
      </w:pPr>
      <w:r>
        <w:t>• Actualizaciones en tiempo real</w:t>
      </w:r>
    </w:p>
    <w:p>
      <w:pPr>
        <w:ind w:left="0"/>
      </w:pPr>
      <w:r>
        <w:t>• Resúmenes de sesiones</w:t>
      </w:r>
    </w:p>
    <w:p>
      <w:pPr>
        <w:ind w:left="0"/>
      </w:pPr>
      <w:r>
        <w:t>• Quotes destacados</w:t>
      </w:r>
    </w:p>
    <w:p>
      <w:pPr>
        <w:ind w:left="0"/>
      </w:pPr>
      <w:r>
        <w:t>• Fotos y videos</w:t>
      </w:r>
    </w:p>
    <w:p>
      <w:pPr>
        <w:ind w:left="0"/>
      </w:pPr>
      <w:r>
        <w:t>• Interacciones en redes sociales</w:t>
      </w:r>
    </w:p>
    <w:p>
      <w:pPr>
        <w:ind w:left="0"/>
      </w:pPr>
      <w:r>
        <w:t>2. **Contenido Interactivo**</w:t>
      </w:r>
    </w:p>
    <w:p>
      <w:pPr>
        <w:ind w:left="0"/>
      </w:pPr>
      <w:r>
        <w:t>• Polls y encuestas</w:t>
      </w:r>
    </w:p>
    <w:p>
      <w:pPr>
        <w:ind w:left="0"/>
      </w:pPr>
      <w:r>
        <w:t>• Q&amp;A en vivo</w:t>
      </w:r>
    </w:p>
    <w:p>
      <w:pPr>
        <w:ind w:left="0"/>
      </w:pPr>
      <w:r>
        <w:t>• Networking digital</w:t>
      </w:r>
    </w:p>
    <w:p>
      <w:pPr>
        <w:ind w:left="0"/>
      </w:pPr>
      <w:r>
        <w:t>• Contenido generado por usuarios</w:t>
      </w:r>
    </w:p>
    <w:p>
      <w:pPr>
        <w:ind w:left="0"/>
      </w:pPr>
      <w:r>
        <w:t>• Gamificación del evento</w:t>
      </w:r>
    </w:p>
    <w:p>
      <w:pPr>
        <w:pStyle w:val="Heading3"/>
      </w:pPr>
      <w:r>
        <w:t>**Contenido Post-Evento**</w:t>
      </w:r>
    </w:p>
    <w:p>
      <w:pPr>
        <w:ind w:left="0"/>
      </w:pPr>
      <w:r>
        <w:t>1. **Recaps y Resúmenes**</w:t>
      </w:r>
    </w:p>
    <w:p>
      <w:pPr>
        <w:ind w:left="0"/>
      </w:pPr>
      <w:r>
        <w:t>• Resúmenes de sesiones</w:t>
      </w:r>
    </w:p>
    <w:p>
      <w:pPr>
        <w:ind w:left="0"/>
      </w:pPr>
      <w:r>
        <w:t>• Key takeaways</w:t>
      </w:r>
    </w:p>
    <w:p>
      <w:pPr>
        <w:ind w:left="0"/>
      </w:pPr>
      <w:r>
        <w:t>• Presentaciones compartidas</w:t>
      </w:r>
    </w:p>
    <w:p>
      <w:pPr>
        <w:ind w:left="0"/>
      </w:pPr>
      <w:r>
        <w:t>• Videos destacados</w:t>
      </w:r>
    </w:p>
    <w:p>
      <w:pPr>
        <w:ind w:left="0"/>
      </w:pPr>
      <w:r>
        <w:t>• Estadísticas del evento</w:t>
      </w:r>
    </w:p>
    <w:p>
      <w:pPr>
        <w:ind w:left="0"/>
      </w:pPr>
      <w:r>
        <w:t>2. **Contenido de Seguimiento**</w:t>
      </w:r>
    </w:p>
    <w:p>
      <w:pPr>
        <w:ind w:left="0"/>
      </w:pPr>
      <w:r>
        <w:t>• Artículos de profundización</w:t>
      </w:r>
    </w:p>
    <w:p>
      <w:pPr>
        <w:ind w:left="0"/>
      </w:pPr>
      <w:r>
        <w:t>• Entrevistas post-event</w:t>
      </w:r>
    </w:p>
    <w:p>
      <w:pPr>
        <w:ind w:left="0"/>
      </w:pPr>
      <w:r>
        <w:t>• Casos de estudio</w:t>
      </w:r>
    </w:p>
    <w:p>
      <w:pPr>
        <w:ind w:left="0"/>
      </w:pPr>
      <w:r>
        <w:t>• Próximos eventos</w:t>
      </w:r>
    </w:p>
    <w:p>
      <w:pPr>
        <w:ind w:left="0"/>
      </w:pPr>
      <w:r>
        <w:t>• Comunidad de participantes</w:t>
      </w:r>
    </w:p>
    <w:p>
      <w:pPr>
        <w:pStyle w:val="Heading2"/>
      </w:pPr>
      <w:r>
        <w:t>**Optimización para Eventos Recurrentes**</w:t>
      </w:r>
    </w:p>
    <w:p>
      <w:pPr>
        <w:pStyle w:val="Heading3"/>
      </w:pPr>
      <w:r>
        <w:t>**Estrategias de Contenido Evergreen**</w:t>
      </w:r>
    </w:p>
    <w:p>
      <w:pPr>
        <w:ind w:left="0"/>
      </w:pPr>
      <w:r>
        <w:t>1. **Contenido Base**</w:t>
      </w:r>
    </w:p>
    <w:p>
      <w:pPr>
        <w:ind w:left="0"/>
      </w:pPr>
      <w:r>
        <w:t>• Información general del evento</w:t>
      </w:r>
    </w:p>
    <w:p>
      <w:pPr>
        <w:ind w:left="0"/>
      </w:pPr>
      <w:r>
        <w:t>• Historia y evolución</w:t>
      </w:r>
    </w:p>
    <w:p>
      <w:pPr>
        <w:ind w:left="0"/>
      </w:pPr>
      <w:r>
        <w:t>• Estadísticas y métricas</w:t>
      </w:r>
    </w:p>
    <w:p>
      <w:pPr>
        <w:ind w:left="0"/>
      </w:pPr>
      <w:r>
        <w:t>• Testimonios de participantes</w:t>
      </w:r>
    </w:p>
    <w:p>
      <w:pPr>
        <w:ind w:left="0"/>
      </w:pPr>
      <w:r>
        <w:t>• Galería de fotos históricas</w:t>
      </w:r>
    </w:p>
    <w:p>
      <w:pPr>
        <w:ind w:left="0"/>
      </w:pPr>
      <w:r>
        <w:t>2. **Contenido Estacional**</w:t>
      </w:r>
    </w:p>
    <w:p>
      <w:pPr>
        <w:ind w:left="0"/>
      </w:pPr>
      <w:r>
        <w:t>• Preparación para cada edición</w:t>
      </w:r>
    </w:p>
    <w:p>
      <w:pPr>
        <w:ind w:left="0"/>
      </w:pPr>
      <w:r>
        <w:t>• Tendencias del año</w:t>
      </w:r>
    </w:p>
    <w:p>
      <w:pPr>
        <w:ind w:left="0"/>
      </w:pPr>
      <w:r>
        <w:t>• Speakers confirmados</w:t>
      </w:r>
    </w:p>
    <w:p>
      <w:pPr>
        <w:ind w:left="0"/>
      </w:pPr>
      <w:r>
        <w:t>• Novedades y cambios</w:t>
      </w:r>
    </w:p>
    <w:p>
      <w:pPr>
        <w:ind w:left="0"/>
      </w:pPr>
      <w:r>
        <w:t>• Expectativas y predicciones</w:t>
      </w:r>
    </w:p>
    <w:p>
      <w:pPr/>
      <w:r>
        <w:t>---</w:t>
      </w:r>
    </w:p>
    <w:p>
      <w:pPr>
        <w:pStyle w:val="Heading1"/>
      </w:pPr>
      <w:r>
        <w:t>📸 **OPTIMIZACIÓN PARA BÚSQUEDAS DE IMAGEN**</w:t>
      </w:r>
    </w:p>
    <w:p>
      <w:pPr>
        <w:pStyle w:val="Heading2"/>
      </w:pPr>
      <w:r>
        <w:t>**SEO de Imágenes Avanzado**</w:t>
      </w:r>
    </w:p>
    <w:p>
      <w:pPr>
        <w:pStyle w:val="Heading3"/>
      </w:pPr>
      <w:r>
        <w:t>**Optimización Técnica de Imágenes**</w:t>
      </w:r>
    </w:p>
    <w:p>
      <w:pPr>
        <w:ind w:left="0"/>
      </w:pPr>
      <w:r>
        <w:t>1. **Elementos Técnicos**</w:t>
      </w:r>
    </w:p>
    <w:p>
      <w:pPr>
        <w:ind w:left="0"/>
      </w:pPr>
      <w:r>
        <w:t>• Nombres de archivo descriptivos</w:t>
      </w:r>
    </w:p>
    <w:p>
      <w:pPr>
        <w:ind w:left="0"/>
      </w:pPr>
      <w:r>
        <w:t>• Alt text optimizado</w:t>
      </w:r>
    </w:p>
    <w:p>
      <w:pPr>
        <w:ind w:left="0"/>
      </w:pPr>
      <w:r>
        <w:t>• Títulos de imagen</w:t>
      </w:r>
    </w:p>
    <w:p>
      <w:pPr>
        <w:ind w:left="0"/>
      </w:pPr>
      <w:r>
        <w:t>• Captions informativos</w:t>
      </w:r>
    </w:p>
    <w:p>
      <w:pPr>
        <w:ind w:left="0"/>
      </w:pPr>
      <w:r>
        <w:t>• Metadatos EXIF</w:t>
      </w:r>
    </w:p>
    <w:p>
      <w:pPr>
        <w:ind w:left="0"/>
      </w:pPr>
      <w:r>
        <w:t>2. **Formatos y Calidad**</w:t>
      </w:r>
    </w:p>
    <w:p>
      <w:pPr>
        <w:ind w:left="0"/>
      </w:pPr>
      <w:r>
        <w:t>• WebP para mejor rendimiento</w:t>
      </w:r>
    </w:p>
    <w:p>
      <w:pPr>
        <w:ind w:left="0"/>
      </w:pPr>
      <w:r>
        <w:t>• Compresión sin pérdida de calidad</w:t>
      </w:r>
    </w:p>
    <w:p>
      <w:pPr>
        <w:ind w:left="0"/>
      </w:pPr>
      <w:r>
        <w:t>• Responsive images</w:t>
      </w:r>
    </w:p>
    <w:p>
      <w:pPr>
        <w:ind w:left="0"/>
      </w:pPr>
      <w:r>
        <w:t>• Lazy loading</w:t>
      </w:r>
    </w:p>
    <w:p>
      <w:pPr>
        <w:ind w:left="0"/>
      </w:pPr>
      <w:r>
        <w:t>• CDN para imágenes</w:t>
      </w:r>
    </w:p>
    <w:p>
      <w:pPr>
        <w:pStyle w:val="Heading3"/>
      </w:pPr>
      <w:r>
        <w:t>**Keywords para Imágenes**</w:t>
      </w:r>
    </w:p>
    <w:p>
      <w:pPr>
        <w:ind w:left="0"/>
      </w:pPr>
      <w:r>
        <w:t>1. **Keywords Descriptivos**</w:t>
      </w:r>
    </w:p>
    <w:p>
      <w:pPr>
        <w:ind w:left="0"/>
      </w:pPr>
      <w:r>
        <w:t>• "[objeto] [color] [estilo]"</w:t>
      </w:r>
    </w:p>
    <w:p>
      <w:pPr>
        <w:ind w:left="0"/>
      </w:pPr>
      <w:r>
        <w:t>• "[acción] [persona] [contexto]"</w:t>
      </w:r>
    </w:p>
    <w:p>
      <w:pPr>
        <w:ind w:left="0"/>
      </w:pPr>
      <w:r>
        <w:t>• "[lugar] [tema] [estilo]"</w:t>
      </w:r>
    </w:p>
    <w:p>
      <w:pPr>
        <w:ind w:left="0"/>
      </w:pPr>
      <w:r>
        <w:t>• "[producto] [uso] [beneficio]"</w:t>
      </w:r>
    </w:p>
    <w:p>
      <w:pPr>
        <w:ind w:left="0"/>
      </w:pPr>
      <w:r>
        <w:t>• "[concepto] [aplicación] [resultado]"</w:t>
      </w:r>
    </w:p>
    <w:p>
      <w:pPr>
        <w:ind w:left="0"/>
      </w:pPr>
      <w:r>
        <w:t>2. **Keywords de Contexto**</w:t>
      </w:r>
    </w:p>
    <w:p>
      <w:pPr>
        <w:ind w:left="0"/>
      </w:pPr>
      <w:r>
        <w:t>• "imagen de [tema]"</w:t>
      </w:r>
    </w:p>
    <w:p>
      <w:pPr>
        <w:ind w:left="0"/>
      </w:pPr>
      <w:r>
        <w:t>• "foto de [objeto]"</w:t>
      </w:r>
    </w:p>
    <w:p>
      <w:pPr>
        <w:ind w:left="0"/>
      </w:pPr>
      <w:r>
        <w:t>• "ilustración de [concepto]"</w:t>
      </w:r>
    </w:p>
    <w:p>
      <w:pPr>
        <w:ind w:left="0"/>
      </w:pPr>
      <w:r>
        <w:t>• "dibujo de [tema]"</w:t>
      </w:r>
    </w:p>
    <w:p>
      <w:pPr>
        <w:ind w:left="0"/>
      </w:pPr>
      <w:r>
        <w:t>• "gráfico de [datos]"</w:t>
      </w:r>
    </w:p>
    <w:p>
      <w:pPr>
        <w:pStyle w:val="Heading3"/>
      </w:pPr>
      <w:r>
        <w:t>**Estrategias de Contenido Visual**</w:t>
      </w:r>
    </w:p>
    <w:p>
      <w:pPr>
        <w:ind w:left="0"/>
      </w:pPr>
      <w:r>
        <w:t>1. **Infografías SEO**</w:t>
      </w:r>
    </w:p>
    <w:p>
      <w:pPr>
        <w:ind w:left="0"/>
      </w:pPr>
      <w:r>
        <w:t>• Títulos optimizados</w:t>
      </w:r>
    </w:p>
    <w:p>
      <w:pPr>
        <w:ind w:left="0"/>
      </w:pPr>
      <w:r>
        <w:t>• Descripciones detalladas</w:t>
      </w:r>
    </w:p>
    <w:p>
      <w:pPr>
        <w:ind w:left="0"/>
      </w:pPr>
      <w:r>
        <w:t>• Texto legible en la imagen</w:t>
      </w:r>
    </w:p>
    <w:p>
      <w:pPr>
        <w:ind w:left="0"/>
      </w:pPr>
      <w:r>
        <w:t>• Enlaces en la descripción</w:t>
      </w:r>
    </w:p>
    <w:p>
      <w:pPr>
        <w:ind w:left="0"/>
      </w:pPr>
      <w:r>
        <w:t>• Compartir en redes sociales</w:t>
      </w:r>
    </w:p>
    <w:p>
      <w:pPr>
        <w:ind w:left="0"/>
      </w:pPr>
      <w:r>
        <w:t>2. **Galerías de Imágenes**</w:t>
      </w:r>
    </w:p>
    <w:p>
      <w:pPr>
        <w:ind w:left="0"/>
      </w:pPr>
      <w:r>
        <w:t>• Organización temática</w:t>
      </w:r>
    </w:p>
    <w:p>
      <w:pPr>
        <w:ind w:left="0"/>
      </w:pPr>
      <w:r>
        <w:t>• Navegación intuitiva</w:t>
      </w:r>
    </w:p>
    <w:p>
      <w:pPr>
        <w:ind w:left="0"/>
      </w:pPr>
      <w:r>
        <w:t>• Filtros por categoría</w:t>
      </w:r>
    </w:p>
    <w:p>
      <w:pPr>
        <w:ind w:left="0"/>
      </w:pPr>
      <w:r>
        <w:t>• Búsqueda interna</w:t>
      </w:r>
    </w:p>
    <w:p>
      <w:pPr>
        <w:ind w:left="0"/>
      </w:pPr>
      <w:r>
        <w:t>• Descargas de alta calidad</w:t>
      </w:r>
    </w:p>
    <w:p>
      <w:pPr>
        <w:pStyle w:val="Heading2"/>
      </w:pPr>
      <w:r>
        <w:t>**Búsquedas de Imagen por Industria**</w:t>
      </w:r>
    </w:p>
    <w:p>
      <w:pPr>
        <w:pStyle w:val="Heading3"/>
      </w:pPr>
      <w:r>
        <w:t>**E-commerce y Retail**</w:t>
      </w:r>
    </w:p>
    <w:p>
      <w:pPr>
        <w:ind w:left="0"/>
      </w:pPr>
      <w:r>
        <w:t>1. **Productos y Servicios**</w:t>
      </w:r>
    </w:p>
    <w:p>
      <w:pPr>
        <w:ind w:left="0"/>
      </w:pPr>
      <w:r>
        <w:t>• Fotos de productos desde múltiples ángulos</w:t>
      </w:r>
    </w:p>
    <w:p>
      <w:pPr>
        <w:ind w:left="0"/>
      </w:pPr>
      <w:r>
        <w:t>• Imágenes de uso y contexto</w:t>
      </w:r>
    </w:p>
    <w:p>
      <w:pPr>
        <w:ind w:left="0"/>
      </w:pPr>
      <w:r>
        <w:t>• Comparaciones visuales</w:t>
      </w:r>
    </w:p>
    <w:p>
      <w:pPr>
        <w:ind w:left="0"/>
      </w:pPr>
      <w:r>
        <w:t>• Antes y después</w:t>
      </w:r>
    </w:p>
    <w:p>
      <w:pPr>
        <w:ind w:left="0"/>
      </w:pPr>
      <w:r>
        <w:t>• Detalles y texturas</w:t>
      </w:r>
    </w:p>
    <w:p>
      <w:pPr>
        <w:ind w:left="0"/>
      </w:pPr>
      <w:r>
        <w:t>2. **Lifestyle y Uso**</w:t>
      </w:r>
    </w:p>
    <w:p>
      <w:pPr>
        <w:ind w:left="0"/>
      </w:pPr>
      <w:r>
        <w:t>• Personas usando productos</w:t>
      </w:r>
    </w:p>
    <w:p>
      <w:pPr>
        <w:ind w:left="0"/>
      </w:pPr>
      <w:r>
        <w:t>• Escenarios de uso</w:t>
      </w:r>
    </w:p>
    <w:p>
      <w:pPr>
        <w:ind w:left="0"/>
      </w:pPr>
      <w:r>
        <w:t>• Estilos de vida</w:t>
      </w:r>
    </w:p>
    <w:p>
      <w:pPr>
        <w:ind w:left="0"/>
      </w:pPr>
      <w:r>
        <w:t>• Ambientes y decoración</w:t>
      </w:r>
    </w:p>
    <w:p>
      <w:pPr>
        <w:ind w:left="0"/>
      </w:pPr>
      <w:r>
        <w:t>• Momentos y experiencias</w:t>
      </w:r>
    </w:p>
    <w:p>
      <w:pPr>
        <w:pStyle w:val="Heading3"/>
      </w:pPr>
      <w:r>
        <w:t>**Salud y Bienestar**</w:t>
      </w:r>
    </w:p>
    <w:p>
      <w:pPr>
        <w:ind w:left="0"/>
      </w:pPr>
      <w:r>
        <w:t>1. **Transformaciones**</w:t>
      </w:r>
    </w:p>
    <w:p>
      <w:pPr>
        <w:ind w:left="0"/>
      </w:pPr>
      <w:r>
        <w:t>• Antes y después</w:t>
      </w:r>
    </w:p>
    <w:p>
      <w:pPr>
        <w:ind w:left="0"/>
      </w:pPr>
      <w:r>
        <w:t>• Progreso visual</w:t>
      </w:r>
    </w:p>
    <w:p>
      <w:pPr>
        <w:ind w:left="0"/>
      </w:pPr>
      <w:r>
        <w:t>• Resultados reales</w:t>
      </w:r>
    </w:p>
    <w:p>
      <w:pPr>
        <w:ind w:left="0"/>
      </w:pPr>
      <w:r>
        <w:t>• Testimonios visuales</w:t>
      </w:r>
    </w:p>
    <w:p>
      <w:pPr>
        <w:ind w:left="0"/>
      </w:pPr>
      <w:r>
        <w:t>• Métricas y gráficos</w:t>
      </w:r>
    </w:p>
    <w:p>
      <w:pPr>
        <w:ind w:left="0"/>
      </w:pPr>
      <w:r>
        <w:t>2. **Educación Visual**</w:t>
      </w:r>
    </w:p>
    <w:p>
      <w:pPr>
        <w:ind w:left="0"/>
      </w:pPr>
      <w:r>
        <w:t>• Diagramas anatómicos</w:t>
      </w:r>
    </w:p>
    <w:p>
      <w:pPr>
        <w:ind w:left="0"/>
      </w:pPr>
      <w:r>
        <w:t>• Ejercicios paso a paso</w:t>
      </w:r>
    </w:p>
    <w:p>
      <w:pPr>
        <w:ind w:left="0"/>
      </w:pPr>
      <w:r>
        <w:t>• Alimentos y nutrición</w:t>
      </w:r>
    </w:p>
    <w:p>
      <w:pPr>
        <w:ind w:left="0"/>
      </w:pPr>
      <w:r>
        <w:t>• Equipos y herramientas</w:t>
      </w:r>
    </w:p>
    <w:p>
      <w:pPr>
        <w:ind w:left="0"/>
      </w:pPr>
      <w:r>
        <w:t>• Técnicas y posiciones</w:t>
      </w:r>
    </w:p>
    <w:p>
      <w:pPr>
        <w:pStyle w:val="Heading3"/>
      </w:pPr>
      <w:r>
        <w:t>**Tecnología y Software**</w:t>
      </w:r>
    </w:p>
    <w:p>
      <w:pPr>
        <w:ind w:left="0"/>
      </w:pPr>
      <w:r>
        <w:t>1. **Interfaces y UX**</w:t>
      </w:r>
    </w:p>
    <w:p>
      <w:pPr>
        <w:ind w:left="0"/>
      </w:pPr>
      <w:r>
        <w:t>• Screenshots de aplicaciones</w:t>
      </w:r>
    </w:p>
    <w:p>
      <w:pPr>
        <w:ind w:left="0"/>
      </w:pPr>
      <w:r>
        <w:t>• Mockups de productos</w:t>
      </w:r>
    </w:p>
    <w:p>
      <w:pPr>
        <w:ind w:left="0"/>
      </w:pPr>
      <w:r>
        <w:t>• Flujos de usuario</w:t>
      </w:r>
    </w:p>
    <w:p>
      <w:pPr>
        <w:ind w:left="0"/>
      </w:pPr>
      <w:r>
        <w:t>• Comparaciones de interfaces</w:t>
      </w:r>
    </w:p>
    <w:p>
      <w:pPr>
        <w:ind w:left="0"/>
      </w:pPr>
      <w:r>
        <w:t>• Prototipos y wireframes</w:t>
      </w:r>
    </w:p>
    <w:p>
      <w:pPr>
        <w:ind w:left="0"/>
      </w:pPr>
      <w:r>
        <w:t>2. **Conceptos y Arquitectura**</w:t>
      </w:r>
    </w:p>
    <w:p>
      <w:pPr>
        <w:ind w:left="0"/>
      </w:pPr>
      <w:r>
        <w:t>• Diagramas de flujo</w:t>
      </w:r>
    </w:p>
    <w:p>
      <w:pPr>
        <w:ind w:left="0"/>
      </w:pPr>
      <w:r>
        <w:t>• Arquitecturas de sistema</w:t>
      </w:r>
    </w:p>
    <w:p>
      <w:pPr>
        <w:ind w:left="0"/>
      </w:pPr>
      <w:r>
        <w:t>• Procesos y metodologías</w:t>
      </w:r>
    </w:p>
    <w:p>
      <w:pPr>
        <w:ind w:left="0"/>
      </w:pPr>
      <w:r>
        <w:t>• Conceptos visuales</w:t>
      </w:r>
    </w:p>
    <w:p>
      <w:pPr>
        <w:ind w:left="0"/>
      </w:pPr>
      <w:r>
        <w:t>• Infografías técnicas</w:t>
      </w:r>
    </w:p>
    <w:p>
      <w:pPr/>
      <w:r>
        <w:t>---</w:t>
      </w:r>
    </w:p>
    <w:p>
      <w:pPr>
        <w:pStyle w:val="Heading1"/>
      </w:pPr>
      <w:r>
        <w:t>🎯 **ESTRATEGIAS DE CONVERSIÓN AVANZADAS**</w:t>
      </w:r>
    </w:p>
    <w:p>
      <w:pPr>
        <w:pStyle w:val="Heading2"/>
      </w:pPr>
      <w:r>
        <w:t>**Optimización de Landing Pages**</w:t>
      </w:r>
    </w:p>
    <w:p>
      <w:pPr>
        <w:pStyle w:val="Heading3"/>
      </w:pPr>
      <w:r>
        <w:t>**Elementos de Conversión por Industria**</w:t>
      </w:r>
    </w:p>
    <w:p>
      <w:pPr>
        <w:ind w:left="0"/>
      </w:pPr>
      <w:r>
        <w:t>1. **SaaS y Software**</w:t>
      </w:r>
    </w:p>
    <w:p>
      <w:pPr>
        <w:ind w:left="0"/>
      </w:pPr>
      <w:r>
        <w:t>• Demos interactivos</w:t>
      </w:r>
    </w:p>
    <w:p>
      <w:pPr>
        <w:ind w:left="0"/>
      </w:pPr>
      <w:r>
        <w:t>• Trials gratuitos</w:t>
      </w:r>
    </w:p>
    <w:p>
      <w:pPr>
        <w:ind w:left="0"/>
      </w:pPr>
      <w:r>
        <w:t>• Casos de estudio</w:t>
      </w:r>
    </w:p>
    <w:p>
      <w:pPr>
        <w:ind w:left="0"/>
      </w:pPr>
      <w:r>
        <w:t>• Testimonios de clientes</w:t>
      </w:r>
    </w:p>
    <w:p>
      <w:pPr>
        <w:ind w:left="0"/>
      </w:pPr>
      <w:r>
        <w:t>• Comparaciones de planes</w:t>
      </w:r>
    </w:p>
    <w:p>
      <w:pPr>
        <w:ind w:left="0"/>
      </w:pPr>
      <w:r>
        <w:t>2. **E-commerce**</w:t>
      </w:r>
    </w:p>
    <w:p>
      <w:pPr>
        <w:ind w:left="0"/>
      </w:pPr>
      <w:r>
        <w:t>• Productos destacados</w:t>
      </w:r>
    </w:p>
    <w:p>
      <w:pPr>
        <w:ind w:left="0"/>
      </w:pPr>
      <w:r>
        <w:t>• Ofertas limitadas</w:t>
      </w:r>
    </w:p>
    <w:p>
      <w:pPr>
        <w:ind w:left="0"/>
      </w:pPr>
      <w:r>
        <w:t>• Reviews y ratings</w:t>
      </w:r>
    </w:p>
    <w:p>
      <w:pPr>
        <w:ind w:left="0"/>
      </w:pPr>
      <w:r>
        <w:t>• Garantías y devoluciones</w:t>
      </w:r>
    </w:p>
    <w:p>
      <w:pPr>
        <w:ind w:left="0"/>
      </w:pPr>
      <w:r>
        <w:t>• Envío gratuito</w:t>
      </w:r>
    </w:p>
    <w:p>
      <w:pPr>
        <w:ind w:left="0"/>
      </w:pPr>
      <w:r>
        <w:t>3. **Servicios Profesionales**</w:t>
      </w:r>
    </w:p>
    <w:p>
      <w:pPr>
        <w:ind w:left="0"/>
      </w:pPr>
      <w:r>
        <w:t>• Portafolio de trabajos</w:t>
      </w:r>
    </w:p>
    <w:p>
      <w:pPr>
        <w:ind w:left="0"/>
      </w:pPr>
      <w:r>
        <w:t>• Certificaciones</w:t>
      </w:r>
    </w:p>
    <w:p>
      <w:pPr>
        <w:ind w:left="0"/>
      </w:pPr>
      <w:r>
        <w:t>• Proceso de trabajo</w:t>
      </w:r>
    </w:p>
    <w:p>
      <w:pPr>
        <w:ind w:left="0"/>
      </w:pPr>
      <w:r>
        <w:t>• Testimonios de clientes</w:t>
      </w:r>
    </w:p>
    <w:p>
      <w:pPr>
        <w:ind w:left="0"/>
      </w:pPr>
      <w:r>
        <w:t>• Consultas gratuitas</w:t>
      </w:r>
    </w:p>
    <w:p>
      <w:pPr>
        <w:pStyle w:val="Heading3"/>
      </w:pPr>
      <w:r>
        <w:t>**Técnicas de Persuasión**</w:t>
      </w:r>
    </w:p>
    <w:p>
      <w:pPr>
        <w:ind w:left="0"/>
      </w:pPr>
      <w:r>
        <w:t>1. **Prueba Social**</w:t>
      </w:r>
    </w:p>
    <w:p>
      <w:pPr>
        <w:ind w:left="0"/>
      </w:pPr>
      <w:r>
        <w:t>• Número de usuarios/clientes</w:t>
      </w:r>
    </w:p>
    <w:p>
      <w:pPr>
        <w:ind w:left="0"/>
      </w:pPr>
      <w:r>
        <w:t>• Testimonios con fotos</w:t>
      </w:r>
    </w:p>
    <w:p>
      <w:pPr>
        <w:ind w:left="0"/>
      </w:pPr>
      <w:r>
        <w:t>• Logos de empresas</w:t>
      </w:r>
    </w:p>
    <w:p>
      <w:pPr>
        <w:ind w:left="0"/>
      </w:pPr>
      <w:r>
        <w:t>• Reviews y ratings</w:t>
      </w:r>
    </w:p>
    <w:p>
      <w:pPr>
        <w:ind w:left="0"/>
      </w:pPr>
      <w:r>
        <w:t>• Casos de éxito</w:t>
      </w:r>
    </w:p>
    <w:p>
      <w:pPr>
        <w:ind w:left="0"/>
      </w:pPr>
      <w:r>
        <w:t>2. **Escasez y Urgencia**</w:t>
      </w:r>
    </w:p>
    <w:p>
      <w:pPr>
        <w:ind w:left="0"/>
      </w:pPr>
      <w:r>
        <w:t>• Ofertas limitadas en tiempo</w:t>
      </w:r>
    </w:p>
    <w:p>
      <w:pPr>
        <w:ind w:left="0"/>
      </w:pPr>
      <w:r>
        <w:t>• Stock limitado</w:t>
      </w:r>
    </w:p>
    <w:p>
      <w:pPr>
        <w:ind w:left="0"/>
      </w:pPr>
      <w:r>
        <w:t>• Cupos limitados</w:t>
      </w:r>
    </w:p>
    <w:p>
      <w:pPr>
        <w:ind w:left="0"/>
      </w:pPr>
      <w:r>
        <w:t>• Precios especiales</w:t>
      </w:r>
    </w:p>
    <w:p>
      <w:pPr>
        <w:ind w:left="0"/>
      </w:pPr>
      <w:r>
        <w:t>• Bonificaciones exclusivas</w:t>
      </w:r>
    </w:p>
    <w:p>
      <w:pPr>
        <w:ind w:left="0"/>
      </w:pPr>
      <w:r>
        <w:t>3. **Autoridad y Credibilidad**</w:t>
      </w:r>
    </w:p>
    <w:p>
      <w:pPr>
        <w:ind w:left="0"/>
      </w:pPr>
      <w:r>
        <w:t>• Certificaciones</w:t>
      </w:r>
    </w:p>
    <w:p>
      <w:pPr>
        <w:ind w:left="0"/>
      </w:pPr>
      <w:r>
        <w:t>• Premios y reconocimientos</w:t>
      </w:r>
    </w:p>
    <w:p>
      <w:pPr>
        <w:ind w:left="0"/>
      </w:pPr>
      <w:r>
        <w:t>• Años de experiencia</w:t>
      </w:r>
    </w:p>
    <w:p>
      <w:pPr>
        <w:ind w:left="0"/>
      </w:pPr>
      <w:r>
        <w:t>• Expertos en el equipo</w:t>
      </w:r>
    </w:p>
    <w:p>
      <w:pPr>
        <w:ind w:left="0"/>
      </w:pPr>
      <w:r>
        <w:t>• Medios de comunicación</w:t>
      </w:r>
    </w:p>
    <w:p>
      <w:pPr>
        <w:pStyle w:val="Heading2"/>
      </w:pPr>
      <w:r>
        <w:t>**Estrategias de Retargeting Avanzado**</w:t>
      </w:r>
    </w:p>
    <w:p>
      <w:pPr>
        <w:pStyle w:val="Heading3"/>
      </w:pPr>
      <w:r>
        <w:t>**Segmentación por Comportamiento**</w:t>
      </w:r>
    </w:p>
    <w:p>
      <w:pPr>
        <w:ind w:left="0"/>
      </w:pPr>
      <w:r>
        <w:t>1. **Visitantes de Página Específica**</w:t>
      </w:r>
    </w:p>
    <w:p>
      <w:pPr>
        <w:ind w:left="0"/>
      </w:pPr>
      <w:r>
        <w:t>• Páginas de producto</w:t>
      </w:r>
    </w:p>
    <w:p>
      <w:pPr>
        <w:ind w:left="0"/>
      </w:pPr>
      <w:r>
        <w:t>• Páginas de precios</w:t>
      </w:r>
    </w:p>
    <w:p>
      <w:pPr>
        <w:ind w:left="0"/>
      </w:pPr>
      <w:r>
        <w:t>• Páginas de contacto</w:t>
      </w:r>
    </w:p>
    <w:p>
      <w:pPr>
        <w:ind w:left="0"/>
      </w:pPr>
      <w:r>
        <w:t>• Páginas de blog</w:t>
      </w:r>
    </w:p>
    <w:p>
      <w:pPr>
        <w:ind w:left="0"/>
      </w:pPr>
      <w:r>
        <w:t>• Páginas de checkout</w:t>
      </w:r>
    </w:p>
    <w:p>
      <w:pPr>
        <w:ind w:left="0"/>
      </w:pPr>
      <w:r>
        <w:t>2. **Comportamiento de Navegación**</w:t>
      </w:r>
    </w:p>
    <w:p>
      <w:pPr>
        <w:ind w:left="0"/>
      </w:pPr>
      <w:r>
        <w:t>• Tiempo en sitio</w:t>
      </w:r>
    </w:p>
    <w:p>
      <w:pPr>
        <w:ind w:left="0"/>
      </w:pPr>
      <w:r>
        <w:t>• Páginas visitadas</w:t>
      </w:r>
    </w:p>
    <w:p>
      <w:pPr>
        <w:ind w:left="0"/>
      </w:pPr>
      <w:r>
        <w:t>• Acciones realizadas</w:t>
      </w:r>
    </w:p>
    <w:p>
      <w:pPr>
        <w:ind w:left="0"/>
      </w:pPr>
      <w:r>
        <w:t>• Dispositivo utilizado</w:t>
      </w:r>
    </w:p>
    <w:p>
      <w:pPr>
        <w:ind w:left="0"/>
      </w:pPr>
      <w:r>
        <w:t>• Fuente de tráfico</w:t>
      </w:r>
    </w:p>
    <w:p>
      <w:pPr>
        <w:ind w:left="0"/>
      </w:pPr>
      <w:r>
        <w:t>3. **Intención de Compra**</w:t>
      </w:r>
    </w:p>
    <w:p>
      <w:pPr>
        <w:ind w:left="0"/>
      </w:pPr>
      <w:r>
        <w:t>• Productos vistos</w:t>
      </w:r>
    </w:p>
    <w:p>
      <w:pPr>
        <w:ind w:left="0"/>
      </w:pPr>
      <w:r>
        <w:t>• Carrito abandonado</w:t>
      </w:r>
    </w:p>
    <w:p>
      <w:pPr>
        <w:ind w:left="0"/>
      </w:pPr>
      <w:r>
        <w:t>• Formularios iniciados</w:t>
      </w:r>
    </w:p>
    <w:p>
      <w:pPr>
        <w:ind w:left="0"/>
      </w:pPr>
      <w:r>
        <w:t>• Descargas realizadas</w:t>
      </w:r>
    </w:p>
    <w:p>
      <w:pPr>
        <w:ind w:left="0"/>
      </w:pPr>
      <w:r>
        <w:t>• Videos vistos</w:t>
      </w:r>
    </w:p>
    <w:p>
      <w:pPr>
        <w:pStyle w:val="Heading3"/>
      </w:pPr>
      <w:r>
        <w:t>**Contenido de Retargeting**</w:t>
      </w:r>
    </w:p>
    <w:p>
      <w:pPr>
        <w:ind w:left="0"/>
      </w:pPr>
      <w:r>
        <w:t>1. **Email Marketing**</w:t>
      </w:r>
    </w:p>
    <w:p>
      <w:pPr>
        <w:ind w:left="0"/>
      </w:pPr>
      <w:r>
        <w:t>• Secuencias de nurturing</w:t>
      </w:r>
    </w:p>
    <w:p>
      <w:pPr>
        <w:ind w:left="0"/>
      </w:pPr>
      <w:r>
        <w:t>• Ofertas personalizadas</w:t>
      </w:r>
    </w:p>
    <w:p>
      <w:pPr>
        <w:ind w:left="0"/>
      </w:pPr>
      <w:r>
        <w:t>• Contenido educativo</w:t>
      </w:r>
    </w:p>
    <w:p>
      <w:pPr>
        <w:ind w:left="0"/>
      </w:pPr>
      <w:r>
        <w:t>• Recordatorios de carrito</w:t>
      </w:r>
    </w:p>
    <w:p>
      <w:pPr>
        <w:ind w:left="0"/>
      </w:pPr>
      <w:r>
        <w:t>• Follow-up post-compra</w:t>
      </w:r>
    </w:p>
    <w:p>
      <w:pPr>
        <w:ind w:left="0"/>
      </w:pPr>
      <w:r>
        <w:t>2. **Display Advertising**</w:t>
      </w:r>
    </w:p>
    <w:p>
      <w:pPr>
        <w:ind w:left="0"/>
      </w:pPr>
      <w:r>
        <w:t>• Banners personalizados</w:t>
      </w:r>
    </w:p>
    <w:p>
      <w:pPr>
        <w:ind w:left="0"/>
      </w:pPr>
      <w:r>
        <w:t>• Ofertas dinámicas</w:t>
      </w:r>
    </w:p>
    <w:p>
      <w:pPr>
        <w:ind w:left="0"/>
      </w:pPr>
      <w:r>
        <w:t>• Productos vistos</w:t>
      </w:r>
    </w:p>
    <w:p>
      <w:pPr>
        <w:ind w:left="0"/>
      </w:pPr>
      <w:r>
        <w:t>• Cross-selling</w:t>
      </w:r>
    </w:p>
    <w:p>
      <w:pPr>
        <w:ind w:left="0"/>
      </w:pPr>
      <w:r>
        <w:t>• Upselling</w:t>
      </w:r>
    </w:p>
    <w:p>
      <w:pPr>
        <w:ind w:left="0"/>
      </w:pPr>
      <w:r>
        <w:t>3. **Social Media**</w:t>
      </w:r>
    </w:p>
    <w:p>
      <w:pPr>
        <w:ind w:left="0"/>
      </w:pPr>
      <w:r>
        <w:t>• Posts promocionados</w:t>
      </w:r>
    </w:p>
    <w:p>
      <w:pPr>
        <w:ind w:left="0"/>
      </w:pPr>
      <w:r>
        <w:t>• Stories personalizadas</w:t>
      </w:r>
    </w:p>
    <w:p>
      <w:pPr>
        <w:ind w:left="0"/>
      </w:pPr>
      <w:r>
        <w:t>• Contenido educativo</w:t>
      </w:r>
    </w:p>
    <w:p>
      <w:pPr>
        <w:ind w:left="0"/>
      </w:pPr>
      <w:r>
        <w:t>• Testimonios</w:t>
      </w:r>
    </w:p>
    <w:p>
      <w:pPr>
        <w:ind w:left="0"/>
      </w:pPr>
      <w:r>
        <w:t>• Casos de éxito</w:t>
      </w:r>
    </w:p>
    <w:p>
      <w:pPr/>
      <w:r>
        <w:t>---</w:t>
      </w:r>
    </w:p>
    <w:p>
      <w:pPr>
        <w:pStyle w:val="Heading1"/>
      </w:pPr>
      <w:r>
        <w:t>📰 **MARKETING DE CONTENIDOS AVANZADO**</w:t>
      </w:r>
    </w:p>
    <w:p>
      <w:pPr>
        <w:pStyle w:val="Heading2"/>
      </w:pPr>
      <w:r>
        <w:t>**Estrategias de Contenido por Funnel**</w:t>
      </w:r>
    </w:p>
    <w:p>
      <w:pPr>
        <w:pStyle w:val="Heading3"/>
      </w:pPr>
      <w:r>
        <w:t>**Contenido de Top of Funnel (TOFU)**</w:t>
      </w:r>
    </w:p>
    <w:p>
      <w:pPr>
        <w:ind w:left="0"/>
      </w:pPr>
      <w:r>
        <w:t>1. **Contenido Educativo**</w:t>
      </w:r>
    </w:p>
    <w:p>
      <w:pPr>
        <w:ind w:left="0"/>
      </w:pPr>
      <w:r>
        <w:t>• Guías completas y tutoriales</w:t>
      </w:r>
    </w:p>
    <w:p>
      <w:pPr>
        <w:ind w:left="0"/>
      </w:pPr>
      <w:r>
        <w:t>• Artículos de blog informativos</w:t>
      </w:r>
    </w:p>
    <w:p>
      <w:pPr>
        <w:ind w:left="0"/>
      </w:pPr>
      <w:r>
        <w:t>• Videos educativos</w:t>
      </w:r>
    </w:p>
    <w:p>
      <w:pPr>
        <w:ind w:left="0"/>
      </w:pPr>
      <w:r>
        <w:t>• Podcasts informativos</w:t>
      </w:r>
    </w:p>
    <w:p>
      <w:pPr>
        <w:ind w:left="0"/>
      </w:pPr>
      <w:r>
        <w:t>• Webinars gratuitos</w:t>
      </w:r>
    </w:p>
    <w:p>
      <w:pPr>
        <w:ind w:left="0"/>
      </w:pPr>
      <w:r>
        <w:t>2. **Keywords de Awareness**</w:t>
      </w:r>
    </w:p>
    <w:p>
      <w:pPr>
        <w:ind w:left="0"/>
      </w:pPr>
      <w:r>
        <w:t>• "qué es [tema]"</w:t>
      </w:r>
    </w:p>
    <w:p>
      <w:pPr>
        <w:ind w:left="0"/>
      </w:pPr>
      <w:r>
        <w:t>• "cómo funciona [concepto]"</w:t>
      </w:r>
    </w:p>
    <w:p>
      <w:pPr>
        <w:ind w:left="0"/>
      </w:pPr>
      <w:r>
        <w:t>• "guía completa [tema]"</w:t>
      </w:r>
    </w:p>
    <w:p>
      <w:pPr>
        <w:ind w:left="0"/>
      </w:pPr>
      <w:r>
        <w:t>• "tutorial [habilidad]"</w:t>
      </w:r>
    </w:p>
    <w:p>
      <w:pPr>
        <w:ind w:left="0"/>
      </w:pPr>
      <w:r>
        <w:t>• "aprende [tema]"</w:t>
      </w:r>
    </w:p>
    <w:p>
      <w:pPr>
        <w:ind w:left="0"/>
      </w:pPr>
      <w:r>
        <w:t>3. **Formatos de Contenido**</w:t>
      </w:r>
    </w:p>
    <w:p>
      <w:pPr>
        <w:ind w:left="0"/>
      </w:pPr>
      <w:r>
        <w:t>• Artículos de blog (2000+ palabras)</w:t>
      </w:r>
    </w:p>
    <w:p>
      <w:pPr>
        <w:ind w:left="0"/>
      </w:pPr>
      <w:r>
        <w:t>• Videos explicativos (5-15 minutos)</w:t>
      </w:r>
    </w:p>
    <w:p>
      <w:pPr>
        <w:ind w:left="0"/>
      </w:pPr>
      <w:r>
        <w:t>• Infografías educativas</w:t>
      </w:r>
    </w:p>
    <w:p>
      <w:pPr>
        <w:ind w:left="0"/>
      </w:pPr>
      <w:r>
        <w:t>• Ebooks y guías descargables</w:t>
      </w:r>
    </w:p>
    <w:p>
      <w:pPr>
        <w:ind w:left="0"/>
      </w:pPr>
      <w:r>
        <w:t>• Checklists y plantillas</w:t>
      </w:r>
    </w:p>
    <w:p>
      <w:pPr>
        <w:pStyle w:val="Heading3"/>
      </w:pPr>
      <w:r>
        <w:t>**Contenido de Middle of Funnel (MOFU)**</w:t>
      </w:r>
    </w:p>
    <w:p>
      <w:pPr>
        <w:ind w:left="0"/>
      </w:pPr>
      <w:r>
        <w:t>1. **Contenido de Consideración**</w:t>
      </w:r>
    </w:p>
    <w:p>
      <w:pPr>
        <w:ind w:left="0"/>
      </w:pPr>
      <w:r>
        <w:t>• Comparaciones de productos/servicios</w:t>
      </w:r>
    </w:p>
    <w:p>
      <w:pPr>
        <w:ind w:left="0"/>
      </w:pPr>
      <w:r>
        <w:t>• Casos de estudio detallados</w:t>
      </w:r>
    </w:p>
    <w:p>
      <w:pPr>
        <w:ind w:left="0"/>
      </w:pPr>
      <w:r>
        <w:t>• Reviews y análisis</w:t>
      </w:r>
    </w:p>
    <w:p>
      <w:pPr>
        <w:ind w:left="0"/>
      </w:pPr>
      <w:r>
        <w:t>• Demos y pruebas gratuitas</w:t>
      </w:r>
    </w:p>
    <w:p>
      <w:pPr>
        <w:ind w:left="0"/>
      </w:pPr>
      <w:r>
        <w:t>• Consultas y evaluaciones</w:t>
      </w:r>
    </w:p>
    <w:p>
      <w:pPr>
        <w:ind w:left="0"/>
      </w:pPr>
      <w:r>
        <w:t>2. **Keywords de Consideración**</w:t>
      </w:r>
    </w:p>
    <w:p>
      <w:pPr>
        <w:ind w:left="0"/>
      </w:pPr>
      <w:r>
        <w:t>• "[producto] vs [competidor]"</w:t>
      </w:r>
    </w:p>
    <w:p>
      <w:pPr>
        <w:ind w:left="0"/>
      </w:pPr>
      <w:r>
        <w:t>• "mejor [categoría] [año]"</w:t>
      </w:r>
    </w:p>
    <w:p>
      <w:pPr>
        <w:ind w:left="0"/>
      </w:pPr>
      <w:r>
        <w:t>• "comparación [tema]"</w:t>
      </w:r>
    </w:p>
    <w:p>
      <w:pPr>
        <w:ind w:left="0"/>
      </w:pPr>
      <w:r>
        <w:t>• "pros y contras [producto]"</w:t>
      </w:r>
    </w:p>
    <w:p>
      <w:pPr>
        <w:ind w:left="0"/>
      </w:pPr>
      <w:r>
        <w:t>• "guía de compra [categoría]"</w:t>
      </w:r>
    </w:p>
    <w:p>
      <w:pPr>
        <w:ind w:left="0"/>
      </w:pPr>
      <w:r>
        <w:t>3. **Formatos de Contenido**</w:t>
      </w:r>
    </w:p>
    <w:p>
      <w:pPr>
        <w:ind w:left="0"/>
      </w:pPr>
      <w:r>
        <w:t>• Comparativas detalladas</w:t>
      </w:r>
    </w:p>
    <w:p>
      <w:pPr>
        <w:ind w:left="0"/>
      </w:pPr>
      <w:r>
        <w:t>• Casos de estudio</w:t>
      </w:r>
    </w:p>
    <w:p>
      <w:pPr>
        <w:ind w:left="0"/>
      </w:pPr>
      <w:r>
        <w:t>• Reviews en video</w:t>
      </w:r>
    </w:p>
    <w:p>
      <w:pPr>
        <w:ind w:left="0"/>
      </w:pPr>
      <w:r>
        <w:t>• Demos interactivos</w:t>
      </w:r>
    </w:p>
    <w:p>
      <w:pPr>
        <w:ind w:left="0"/>
      </w:pPr>
      <w:r>
        <w:t>• Calculadoras y herramientas</w:t>
      </w:r>
    </w:p>
    <w:p>
      <w:pPr>
        <w:pStyle w:val="Heading3"/>
      </w:pPr>
      <w:r>
        <w:t>**Contenido de Bottom of Funnel (BOFU)**</w:t>
      </w:r>
    </w:p>
    <w:p>
      <w:pPr>
        <w:ind w:left="0"/>
      </w:pPr>
      <w:r>
        <w:t>1. **Contenido de Conversión**</w:t>
      </w:r>
    </w:p>
    <w:p>
      <w:pPr>
        <w:ind w:left="0"/>
      </w:pPr>
      <w:r>
        <w:t>• Ofertas especiales</w:t>
      </w:r>
    </w:p>
    <w:p>
      <w:pPr>
        <w:ind w:left="0"/>
      </w:pPr>
      <w:r>
        <w:t>• Testimonios de clientes</w:t>
      </w:r>
    </w:p>
    <w:p>
      <w:pPr>
        <w:ind w:left="0"/>
      </w:pPr>
      <w:r>
        <w:t>• Garantías y promesas</w:t>
      </w:r>
    </w:p>
    <w:p>
      <w:pPr>
        <w:ind w:left="0"/>
      </w:pPr>
      <w:r>
        <w:t>• Procesos de compra</w:t>
      </w:r>
    </w:p>
    <w:p>
      <w:pPr>
        <w:ind w:left="0"/>
      </w:pPr>
      <w:r>
        <w:t>• Soporte post-venta</w:t>
      </w:r>
    </w:p>
    <w:p>
      <w:pPr>
        <w:ind w:left="0"/>
      </w:pPr>
      <w:r>
        <w:t>2. **Keywords de Conversión**</w:t>
      </w:r>
    </w:p>
    <w:p>
      <w:pPr>
        <w:ind w:left="0"/>
      </w:pPr>
      <w:r>
        <w:t>• "comprar [producto]"</w:t>
      </w:r>
    </w:p>
    <w:p>
      <w:pPr>
        <w:ind w:left="0"/>
      </w:pPr>
      <w:r>
        <w:t>• "precio [servicio]"</w:t>
      </w:r>
    </w:p>
    <w:p>
      <w:pPr>
        <w:ind w:left="0"/>
      </w:pPr>
      <w:r>
        <w:t>• "contratar [profesional]"</w:t>
      </w:r>
    </w:p>
    <w:p>
      <w:pPr>
        <w:ind w:left="0"/>
      </w:pPr>
      <w:r>
        <w:t>• "solicitar [servicio]"</w:t>
      </w:r>
    </w:p>
    <w:p>
      <w:pPr>
        <w:ind w:left="0"/>
      </w:pPr>
      <w:r>
        <w:t>• "reservar [cita]"</w:t>
      </w:r>
    </w:p>
    <w:p>
      <w:pPr>
        <w:ind w:left="0"/>
      </w:pPr>
      <w:r>
        <w:t>3. **Formatos de Contenido**</w:t>
      </w:r>
    </w:p>
    <w:p>
      <w:pPr>
        <w:ind w:left="0"/>
      </w:pPr>
      <w:r>
        <w:t>• Landing pages optimizadas</w:t>
      </w:r>
    </w:p>
    <w:p>
      <w:pPr>
        <w:ind w:left="0"/>
      </w:pPr>
      <w:r>
        <w:t>• Formularios de contacto</w:t>
      </w:r>
    </w:p>
    <w:p>
      <w:pPr>
        <w:ind w:left="0"/>
      </w:pPr>
      <w:r>
        <w:t>• Páginas de precios</w:t>
      </w:r>
    </w:p>
    <w:p>
      <w:pPr>
        <w:ind w:left="0"/>
      </w:pPr>
      <w:r>
        <w:t>• Testimonios en video</w:t>
      </w:r>
    </w:p>
    <w:p>
      <w:pPr>
        <w:ind w:left="0"/>
      </w:pPr>
      <w:r>
        <w:t>• Chatbots de soporte</w:t>
      </w:r>
    </w:p>
    <w:p>
      <w:pPr>
        <w:pStyle w:val="Heading2"/>
      </w:pPr>
      <w:r>
        <w:t>**Estrategias de Distribución de Contenido**</w:t>
      </w:r>
    </w:p>
    <w:p>
      <w:pPr>
        <w:pStyle w:val="Heading3"/>
      </w:pPr>
      <w:r>
        <w:t>**Distribución Orgánica**</w:t>
      </w:r>
    </w:p>
    <w:p>
      <w:pPr>
        <w:ind w:left="0"/>
      </w:pPr>
      <w:r>
        <w:t>1. **SEO y Contenido**</w:t>
      </w:r>
    </w:p>
    <w:p>
      <w:pPr>
        <w:ind w:left="0"/>
      </w:pPr>
      <w:r>
        <w:t>• Optimización para keywords</w:t>
      </w:r>
    </w:p>
    <w:p>
      <w:pPr>
        <w:ind w:left="0"/>
      </w:pPr>
      <w:r>
        <w:t>• Estructura de contenido</w:t>
      </w:r>
    </w:p>
    <w:p>
      <w:pPr>
        <w:ind w:left="0"/>
      </w:pPr>
      <w:r>
        <w:t>• Enlaces internos</w:t>
      </w:r>
    </w:p>
    <w:p>
      <w:pPr>
        <w:ind w:left="0"/>
      </w:pPr>
      <w:r>
        <w:t>• Meta descriptions</w:t>
      </w:r>
    </w:p>
    <w:p>
      <w:pPr>
        <w:ind w:left="0"/>
      </w:pPr>
      <w:r>
        <w:t>• Schema markup</w:t>
      </w:r>
    </w:p>
    <w:p>
      <w:pPr>
        <w:ind w:left="0"/>
      </w:pPr>
      <w:r>
        <w:t>2. **Redes Sociales**</w:t>
      </w:r>
    </w:p>
    <w:p>
      <w:pPr>
        <w:ind w:left="0"/>
      </w:pPr>
      <w:r>
        <w:t>• Contenido adaptado por plataforma</w:t>
      </w:r>
    </w:p>
    <w:p>
      <w:pPr>
        <w:ind w:left="0"/>
      </w:pPr>
      <w:r>
        <w:t>• Hashtags relevantes</w:t>
      </w:r>
    </w:p>
    <w:p>
      <w:pPr>
        <w:ind w:left="0"/>
      </w:pPr>
      <w:r>
        <w:t>• Timing optimizado</w:t>
      </w:r>
    </w:p>
    <w:p>
      <w:pPr>
        <w:ind w:left="0"/>
      </w:pPr>
      <w:r>
        <w:t>• Engagement strategies</w:t>
      </w:r>
    </w:p>
    <w:p>
      <w:pPr>
        <w:ind w:left="0"/>
      </w:pPr>
      <w:r>
        <w:t>• Community building</w:t>
      </w:r>
    </w:p>
    <w:p>
      <w:pPr>
        <w:pStyle w:val="Heading3"/>
      </w:pPr>
      <w:r>
        <w:t>**Distribución Pagada**</w:t>
      </w:r>
    </w:p>
    <w:p>
      <w:pPr>
        <w:ind w:left="0"/>
      </w:pPr>
      <w:r>
        <w:t>1. **Content Promotion**</w:t>
      </w:r>
    </w:p>
    <w:p>
      <w:pPr>
        <w:ind w:left="0"/>
      </w:pPr>
      <w:r>
        <w:t>• Native advertising</w:t>
      </w:r>
    </w:p>
    <w:p>
      <w:pPr>
        <w:ind w:left="0"/>
      </w:pPr>
      <w:r>
        <w:t>• Sponsored content</w:t>
      </w:r>
    </w:p>
    <w:p>
      <w:pPr>
        <w:ind w:left="0"/>
      </w:pPr>
      <w:r>
        <w:t>• Influencer partnerships</w:t>
      </w:r>
    </w:p>
    <w:p>
      <w:pPr>
        <w:ind w:left="0"/>
      </w:pPr>
      <w:r>
        <w:t>• Paid social media</w:t>
      </w:r>
    </w:p>
    <w:p>
      <w:pPr>
        <w:ind w:left="0"/>
      </w:pPr>
      <w:r>
        <w:t>• Content syndication</w:t>
      </w:r>
    </w:p>
    <w:p>
      <w:pPr>
        <w:ind w:left="0"/>
      </w:pPr>
      <w:r>
        <w:t>2. **Retargeting de Contenido**</w:t>
      </w:r>
    </w:p>
    <w:p>
      <w:pPr>
        <w:ind w:left="0"/>
      </w:pPr>
      <w:r>
        <w:t>• Remarketing de visitantes</w:t>
      </w:r>
    </w:p>
    <w:p>
      <w:pPr>
        <w:ind w:left="0"/>
      </w:pPr>
      <w:r>
        <w:t>• Lookalike audiences</w:t>
      </w:r>
    </w:p>
    <w:p>
      <w:pPr>
        <w:ind w:left="0"/>
      </w:pPr>
      <w:r>
        <w:t>• Cross-platform retargeting</w:t>
      </w:r>
    </w:p>
    <w:p>
      <w:pPr>
        <w:ind w:left="0"/>
      </w:pPr>
      <w:r>
        <w:t>• Dynamic content</w:t>
      </w:r>
    </w:p>
    <w:p>
      <w:pPr>
        <w:ind w:left="0"/>
      </w:pPr>
      <w:r>
        <w:t>• Personalización avanzada</w:t>
      </w:r>
    </w:p>
    <w:p>
      <w:pPr/>
      <w:r>
        <w:t>---</w:t>
      </w:r>
    </w:p>
    <w:p>
      <w:pPr>
        <w:pStyle w:val="Heading1"/>
      </w:pPr>
      <w:r>
        <w:t>📱 **SEO PARA APLICACIONES MÓVILES**</w:t>
      </w:r>
    </w:p>
    <w:p>
      <w:pPr>
        <w:pStyle w:val="Heading2"/>
      </w:pPr>
      <w:r>
        <w:t>**App Store Optimization (ASO)**</w:t>
      </w:r>
    </w:p>
    <w:p>
      <w:pPr>
        <w:pStyle w:val="Heading3"/>
      </w:pPr>
      <w:r>
        <w:t>**Optimización de Títulos**</w:t>
      </w:r>
    </w:p>
    <w:p>
      <w:pPr>
        <w:ind w:left="0"/>
      </w:pPr>
      <w:r>
        <w:t>1. **Estrategias de Títulos**</w:t>
      </w:r>
    </w:p>
    <w:p>
      <w:pPr>
        <w:ind w:left="0"/>
      </w:pPr>
      <w:r>
        <w:t>• Keywords principales al inicio</w:t>
      </w:r>
    </w:p>
    <w:p>
      <w:pPr>
        <w:ind w:left="0"/>
      </w:pPr>
      <w:r>
        <w:t>• Máximo 30 caracteres</w:t>
      </w:r>
    </w:p>
    <w:p>
      <w:pPr>
        <w:ind w:left="0"/>
      </w:pPr>
      <w:r>
        <w:t>• Diferenciación de competidores</w:t>
      </w:r>
    </w:p>
    <w:p>
      <w:pPr>
        <w:ind w:left="0"/>
      </w:pPr>
      <w:r>
        <w:t>• Beneficios claros</w:t>
      </w:r>
    </w:p>
    <w:p>
      <w:pPr>
        <w:ind w:left="0"/>
      </w:pPr>
      <w:r>
        <w:t>• Llamadas a la acción</w:t>
      </w:r>
    </w:p>
    <w:p>
      <w:pPr>
        <w:ind w:left="0"/>
      </w:pPr>
      <w:r>
        <w:t>2. **Keywords para Títulos**</w:t>
      </w:r>
    </w:p>
    <w:p>
      <w:pPr>
        <w:ind w:left="0"/>
      </w:pPr>
      <w:r>
        <w:t>• "[funcionalidad] [beneficio]"</w:t>
      </w:r>
    </w:p>
    <w:p>
      <w:pPr>
        <w:ind w:left="0"/>
      </w:pPr>
      <w:r>
        <w:t>• "[categoría] [característica]"</w:t>
      </w:r>
    </w:p>
    <w:p>
      <w:pPr>
        <w:ind w:left="0"/>
      </w:pPr>
      <w:r>
        <w:t>• "[problema] [solución]"</w:t>
      </w:r>
    </w:p>
    <w:p>
      <w:pPr>
        <w:ind w:left="0"/>
      </w:pPr>
      <w:r>
        <w:t>• "[audiencia] [herramienta]"</w:t>
      </w:r>
    </w:p>
    <w:p>
      <w:pPr>
        <w:ind w:left="0"/>
      </w:pPr>
      <w:r>
        <w:t>• "[resultado] [método]"</w:t>
      </w:r>
    </w:p>
    <w:p>
      <w:pPr>
        <w:pStyle w:val="Heading3"/>
      </w:pPr>
      <w:r>
        <w:t>**Optimización de Descripciones**</w:t>
      </w:r>
    </w:p>
    <w:p>
      <w:pPr>
        <w:ind w:left="0"/>
      </w:pPr>
      <w:r>
        <w:t>1. **Estructura de Descripción**</w:t>
      </w:r>
    </w:p>
    <w:p>
      <w:pPr>
        <w:ind w:left="0"/>
      </w:pPr>
      <w:r>
        <w:t>• Hook inicial impactante</w:t>
      </w:r>
    </w:p>
    <w:p>
      <w:pPr>
        <w:ind w:left="0"/>
      </w:pPr>
      <w:r>
        <w:t>• Beneficios principales</w:t>
      </w:r>
    </w:p>
    <w:p>
      <w:pPr>
        <w:ind w:left="0"/>
      </w:pPr>
      <w:r>
        <w:t>• Características clave</w:t>
      </w:r>
    </w:p>
    <w:p>
      <w:pPr>
        <w:ind w:left="0"/>
      </w:pPr>
      <w:r>
        <w:t>• Testimonios y reviews</w:t>
      </w:r>
    </w:p>
    <w:p>
      <w:pPr>
        <w:ind w:left="0"/>
      </w:pPr>
      <w:r>
        <w:t>• Call-to-action final</w:t>
      </w:r>
    </w:p>
    <w:p>
      <w:pPr>
        <w:ind w:left="0"/>
      </w:pPr>
      <w:r>
        <w:t>2. **Keywords para Descripciones**</w:t>
      </w:r>
    </w:p>
    <w:p>
      <w:pPr>
        <w:ind w:left="0"/>
      </w:pPr>
      <w:r>
        <w:t>• "descarga gratuita"</w:t>
      </w:r>
    </w:p>
    <w:p>
      <w:pPr>
        <w:ind w:left="0"/>
      </w:pPr>
      <w:r>
        <w:t>• "fácil de usar"</w:t>
      </w:r>
    </w:p>
    <w:p>
      <w:pPr>
        <w:ind w:left="0"/>
      </w:pPr>
      <w:r>
        <w:t>• "mejor [categoría]"</w:t>
      </w:r>
    </w:p>
    <w:p>
      <w:pPr>
        <w:ind w:left="0"/>
      </w:pPr>
      <w:r>
        <w:t>• "recomendado por [autoridad]"</w:t>
      </w:r>
    </w:p>
    <w:p>
      <w:pPr>
        <w:ind w:left="0"/>
      </w:pPr>
      <w:r>
        <w:t>• "actualizado [fecha]"</w:t>
      </w:r>
    </w:p>
    <w:p>
      <w:pPr>
        <w:pStyle w:val="Heading3"/>
      </w:pPr>
      <w:r>
        <w:t>**Optimización de Screenshots**</w:t>
      </w:r>
    </w:p>
    <w:p>
      <w:pPr>
        <w:ind w:left="0"/>
      </w:pPr>
      <w:r>
        <w:t>1. **Estrategias Visuales**</w:t>
      </w:r>
    </w:p>
    <w:p>
      <w:pPr>
        <w:ind w:left="0"/>
      </w:pPr>
      <w:r>
        <w:t>• Mostrar funcionalidades clave</w:t>
      </w:r>
    </w:p>
    <w:p>
      <w:pPr>
        <w:ind w:left="0"/>
      </w:pPr>
      <w:r>
        <w:t>• Incluir texto descriptivo</w:t>
      </w:r>
    </w:p>
    <w:p>
      <w:pPr>
        <w:ind w:left="0"/>
      </w:pPr>
      <w:r>
        <w:t>• Usar colores de marca</w:t>
      </w:r>
    </w:p>
    <w:p>
      <w:pPr>
        <w:ind w:left="0"/>
      </w:pPr>
      <w:r>
        <w:t>• Mostrar interfaz real</w:t>
      </w:r>
    </w:p>
    <w:p>
      <w:pPr>
        <w:ind w:left="0"/>
      </w:pPr>
      <w:r>
        <w:t>• Destacar beneficios</w:t>
      </w:r>
    </w:p>
    <w:p>
      <w:pPr>
        <w:ind w:left="0"/>
      </w:pPr>
      <w:r>
        <w:t>2. **Elementos de Screenshots**</w:t>
      </w:r>
    </w:p>
    <w:p>
      <w:pPr>
        <w:ind w:left="0"/>
      </w:pPr>
      <w:r>
        <w:t>• Capturas de pantalla reales</w:t>
      </w:r>
    </w:p>
    <w:p>
      <w:pPr>
        <w:ind w:left="0"/>
      </w:pPr>
      <w:r>
        <w:t>• Texto superpuesto</w:t>
      </w:r>
    </w:p>
    <w:p>
      <w:pPr>
        <w:ind w:left="0"/>
      </w:pPr>
      <w:r>
        <w:t>• Iconos y elementos visuales</w:t>
      </w:r>
    </w:p>
    <w:p>
      <w:pPr>
        <w:ind w:left="0"/>
      </w:pPr>
      <w:r>
        <w:t>• Colores contrastantes</w:t>
      </w:r>
    </w:p>
    <w:p>
      <w:pPr>
        <w:ind w:left="0"/>
      </w:pPr>
      <w:r>
        <w:t>• Tipografía legible</w:t>
      </w:r>
    </w:p>
    <w:p>
      <w:pPr>
        <w:pStyle w:val="Heading2"/>
      </w:pPr>
      <w:r>
        <w:t>**SEO Técnico para Apps**</w:t>
      </w:r>
    </w:p>
    <w:p>
      <w:pPr>
        <w:pStyle w:val="Heading3"/>
      </w:pPr>
      <w:r>
        <w:t>**Deep Linking y App Indexing**</w:t>
      </w:r>
    </w:p>
    <w:p>
      <w:pPr>
        <w:ind w:left="0"/>
      </w:pPr>
      <w:r>
        <w:t>1. **Implementación de Deep Links**</w:t>
      </w:r>
    </w:p>
    <w:p>
      <w:pPr>
        <w:ind w:left="0"/>
      </w:pPr>
      <w:r>
        <w:t>• URLs personalizadas</w:t>
      </w:r>
    </w:p>
    <w:p>
      <w:pPr>
        <w:ind w:left="0"/>
      </w:pPr>
      <w:r>
        <w:t>• Navegación directa</w:t>
      </w:r>
    </w:p>
    <w:p>
      <w:pPr>
        <w:ind w:left="0"/>
      </w:pPr>
      <w:r>
        <w:t>• Contenido indexable</w:t>
      </w:r>
    </w:p>
    <w:p>
      <w:pPr>
        <w:ind w:left="0"/>
      </w:pPr>
      <w:r>
        <w:t>• Experiencia unificada</w:t>
      </w:r>
    </w:p>
    <w:p>
      <w:pPr>
        <w:ind w:left="0"/>
      </w:pPr>
      <w:r>
        <w:t>• Tracking de conversiones</w:t>
      </w:r>
    </w:p>
    <w:p>
      <w:pPr>
        <w:ind w:left="0"/>
      </w:pPr>
      <w:r>
        <w:t>2. **App Indexing**</w:t>
      </w:r>
    </w:p>
    <w:p>
      <w:pPr>
        <w:ind w:left="0"/>
      </w:pPr>
      <w:r>
        <w:t>• Contenido indexable</w:t>
      </w:r>
    </w:p>
    <w:p>
      <w:pPr>
        <w:ind w:left="0"/>
      </w:pPr>
      <w:r>
        <w:t>• Metadatos estructurados</w:t>
      </w:r>
    </w:p>
    <w:p>
      <w:pPr>
        <w:ind w:left="0"/>
      </w:pPr>
      <w:r>
        <w:t>• Sitemaps de app</w:t>
      </w:r>
    </w:p>
    <w:p>
      <w:pPr>
        <w:ind w:left="0"/>
      </w:pPr>
      <w:r>
        <w:t>• Verificación de propiedad</w:t>
      </w:r>
    </w:p>
    <w:p>
      <w:pPr>
        <w:ind w:left="0"/>
      </w:pPr>
      <w:r>
        <w:t>• Monitoreo de indexación</w:t>
      </w:r>
    </w:p>
    <w:p>
      <w:pPr>
        <w:pStyle w:val="Heading3"/>
      </w:pPr>
      <w:r>
        <w:t>**Performance y Core Web Vitals**</w:t>
      </w:r>
    </w:p>
    <w:p>
      <w:pPr>
        <w:ind w:left="0"/>
      </w:pPr>
      <w:r>
        <w:t>1. **Métricas de Rendimiento**</w:t>
      </w:r>
    </w:p>
    <w:p>
      <w:pPr>
        <w:ind w:left="0"/>
      </w:pPr>
      <w:r>
        <w:t>• Tiempo de carga</w:t>
      </w:r>
    </w:p>
    <w:p>
      <w:pPr>
        <w:ind w:left="0"/>
      </w:pPr>
      <w:r>
        <w:t>• Interactividad</w:t>
      </w:r>
    </w:p>
    <w:p>
      <w:pPr>
        <w:ind w:left="0"/>
      </w:pPr>
      <w:r>
        <w:t>• Estabilidad visual</w:t>
      </w:r>
    </w:p>
    <w:p>
      <w:pPr>
        <w:ind w:left="0"/>
      </w:pPr>
      <w:r>
        <w:t>• Experiencia de usuario</w:t>
      </w:r>
    </w:p>
    <w:p>
      <w:pPr>
        <w:ind w:left="0"/>
      </w:pPr>
      <w:r>
        <w:t>• Conversiones</w:t>
      </w:r>
    </w:p>
    <w:p>
      <w:pPr>
        <w:ind w:left="0"/>
      </w:pPr>
      <w:r>
        <w:t>2. **Optimización Técnica**</w:t>
      </w:r>
    </w:p>
    <w:p>
      <w:pPr>
        <w:ind w:left="0"/>
      </w:pPr>
      <w:r>
        <w:t>• Compresión de imágenes</w:t>
      </w:r>
    </w:p>
    <w:p>
      <w:pPr>
        <w:ind w:left="0"/>
      </w:pPr>
      <w:r>
        <w:t>• Minificación de código</w:t>
      </w:r>
    </w:p>
    <w:p>
      <w:pPr>
        <w:ind w:left="0"/>
      </w:pPr>
      <w:r>
        <w:t>• Caching eficiente</w:t>
      </w:r>
    </w:p>
    <w:p>
      <w:pPr>
        <w:ind w:left="0"/>
      </w:pPr>
      <w:r>
        <w:t>• CDN para apps</w:t>
      </w:r>
    </w:p>
    <w:p>
      <w:pPr>
        <w:ind w:left="0"/>
      </w:pPr>
      <w:r>
        <w:t>• Lazy loading</w:t>
      </w:r>
    </w:p>
    <w:p>
      <w:pPr/>
      <w:r>
        <w:t>---</w:t>
      </w:r>
    </w:p>
    <w:p>
      <w:pPr>
        <w:pStyle w:val="Heading1"/>
      </w:pPr>
      <w:r>
        <w:t>📰 **OPTIMIZACIÓN PARA BÚSQUEDAS DE NOTICIAS**</w:t>
      </w:r>
    </w:p>
    <w:p>
      <w:pPr>
        <w:pStyle w:val="Heading2"/>
      </w:pPr>
      <w:r>
        <w:t>**SEO para Contenido de Noticias**</w:t>
      </w:r>
    </w:p>
    <w:p>
      <w:pPr>
        <w:pStyle w:val="Heading3"/>
      </w:pPr>
      <w:r>
        <w:t>**Keywords de Noticias**</w:t>
      </w:r>
    </w:p>
    <w:p>
      <w:pPr>
        <w:ind w:left="0"/>
      </w:pPr>
      <w:r>
        <w:t>1. **Keywords de Actualidad**</w:t>
      </w:r>
    </w:p>
    <w:p>
      <w:pPr>
        <w:ind w:left="0"/>
      </w:pPr>
      <w:r>
        <w:t>• "últimas noticias [tema]"</w:t>
      </w:r>
    </w:p>
    <w:p>
      <w:pPr>
        <w:ind w:left="0"/>
      </w:pPr>
      <w:r>
        <w:t>• "breaking news [industria]"</w:t>
      </w:r>
    </w:p>
    <w:p>
      <w:pPr>
        <w:ind w:left="0"/>
      </w:pPr>
      <w:r>
        <w:t>• "actualización [evento]"</w:t>
      </w:r>
    </w:p>
    <w:p>
      <w:pPr>
        <w:ind w:left="0"/>
      </w:pPr>
      <w:r>
        <w:t>• "desarrollo [situación]"</w:t>
      </w:r>
    </w:p>
    <w:p>
      <w:pPr>
        <w:ind w:left="0"/>
      </w:pPr>
      <w:r>
        <w:t>• "última hora [tema]"</w:t>
      </w:r>
    </w:p>
    <w:p>
      <w:pPr>
        <w:ind w:left="0"/>
      </w:pPr>
      <w:r>
        <w:t>2. **Keywords de Tendencias**</w:t>
      </w:r>
    </w:p>
    <w:p>
      <w:pPr>
        <w:ind w:left="0"/>
      </w:pPr>
      <w:r>
        <w:t>• "tendencia [año]"</w:t>
      </w:r>
    </w:p>
    <w:p>
      <w:pPr>
        <w:ind w:left="0"/>
      </w:pPr>
      <w:r>
        <w:t>• "lo más popular [categoría]"</w:t>
      </w:r>
    </w:p>
    <w:p>
      <w:pPr>
        <w:ind w:left="0"/>
      </w:pPr>
      <w:r>
        <w:t>• "viral [plataforma]"</w:t>
      </w:r>
    </w:p>
    <w:p>
      <w:pPr>
        <w:ind w:left="0"/>
      </w:pPr>
      <w:r>
        <w:t>• "trending [tema]"</w:t>
      </w:r>
    </w:p>
    <w:p>
      <w:pPr>
        <w:ind w:left="0"/>
      </w:pPr>
      <w:r>
        <w:t>• "buzz [industria]"</w:t>
      </w:r>
    </w:p>
    <w:p>
      <w:pPr>
        <w:pStyle w:val="Heading3"/>
      </w:pPr>
      <w:r>
        <w:t>**Estructura de Contenido de Noticias**</w:t>
      </w:r>
    </w:p>
    <w:p>
      <w:pPr>
        <w:ind w:left="0"/>
      </w:pPr>
      <w:r>
        <w:t>1. **Elementos Esenciales**</w:t>
      </w:r>
    </w:p>
    <w:p>
      <w:pPr>
        <w:ind w:left="0"/>
      </w:pPr>
      <w:r>
        <w:t>• Título impactante</w:t>
      </w:r>
    </w:p>
    <w:p>
      <w:pPr>
        <w:ind w:left="0"/>
      </w:pPr>
      <w:r>
        <w:t>• Lead informativo</w:t>
      </w:r>
    </w:p>
    <w:p>
      <w:pPr>
        <w:ind w:left="0"/>
      </w:pPr>
      <w:r>
        <w:t>• Desarrollo cronológico</w:t>
      </w:r>
    </w:p>
    <w:p>
      <w:pPr>
        <w:ind w:left="0"/>
      </w:pPr>
      <w:r>
        <w:t>• Citas y testimonios</w:t>
      </w:r>
    </w:p>
    <w:p>
      <w:pPr>
        <w:ind w:left="0"/>
      </w:pPr>
      <w:r>
        <w:t>• Contexto histórico</w:t>
      </w:r>
    </w:p>
    <w:p>
      <w:pPr>
        <w:ind w:left="0"/>
      </w:pPr>
      <w:r>
        <w:t>2. **Optimización Técnica**</w:t>
      </w:r>
    </w:p>
    <w:p>
      <w:pPr>
        <w:ind w:left="0"/>
      </w:pPr>
      <w:r>
        <w:t>• Schema markup de noticias</w:t>
      </w:r>
    </w:p>
    <w:p>
      <w:pPr>
        <w:ind w:left="0"/>
      </w:pPr>
      <w:r>
        <w:t>• Metadatos específicos</w:t>
      </w:r>
    </w:p>
    <w:p>
      <w:pPr>
        <w:ind w:left="0"/>
      </w:pPr>
      <w:r>
        <w:t>• URLs descriptivas</w:t>
      </w:r>
    </w:p>
    <w:p>
      <w:pPr>
        <w:ind w:left="0"/>
      </w:pPr>
      <w:r>
        <w:t>• Imágenes optimizadas</w:t>
      </w:r>
    </w:p>
    <w:p>
      <w:pPr>
        <w:ind w:left="0"/>
      </w:pPr>
      <w:r>
        <w:t>• Enlaces internos</w:t>
      </w:r>
    </w:p>
    <w:p>
      <w:pPr>
        <w:pStyle w:val="Heading2"/>
      </w:pPr>
      <w:r>
        <w:t>**Estrategias de Contenido de Noticias**</w:t>
      </w:r>
    </w:p>
    <w:p>
      <w:pPr>
        <w:pStyle w:val="Heading3"/>
      </w:pPr>
      <w:r>
        <w:t>**Contenido de Actualidad**</w:t>
      </w:r>
    </w:p>
    <w:p>
      <w:pPr>
        <w:ind w:left="0"/>
      </w:pPr>
      <w:r>
        <w:t>1. **Noticias de Última Hora**</w:t>
      </w:r>
    </w:p>
    <w:p>
      <w:pPr>
        <w:ind w:left="0"/>
      </w:pPr>
      <w:r>
        <w:t>• Actualizaciones en tiempo real</w:t>
      </w:r>
    </w:p>
    <w:p>
      <w:pPr>
        <w:ind w:left="0"/>
      </w:pPr>
      <w:r>
        <w:t>• Cobertura en vivo</w:t>
      </w:r>
    </w:p>
    <w:p>
      <w:pPr>
        <w:ind w:left="0"/>
      </w:pPr>
      <w:r>
        <w:t>• Análisis inmediato</w:t>
      </w:r>
    </w:p>
    <w:p>
      <w:pPr>
        <w:ind w:left="0"/>
      </w:pPr>
      <w:r>
        <w:t>• Reacciones y comentarios</w:t>
      </w:r>
    </w:p>
    <w:p>
      <w:pPr>
        <w:ind w:left="0"/>
      </w:pPr>
      <w:r>
        <w:t>• Seguimiento continuo</w:t>
      </w:r>
    </w:p>
    <w:p>
      <w:pPr>
        <w:ind w:left="0"/>
      </w:pPr>
      <w:r>
        <w:t>2. **Análisis y Opinión**</w:t>
      </w:r>
    </w:p>
    <w:p>
      <w:pPr>
        <w:ind w:left="0"/>
      </w:pPr>
      <w:r>
        <w:t>• Artículos de opinión</w:t>
      </w:r>
    </w:p>
    <w:p>
      <w:pPr>
        <w:ind w:left="0"/>
      </w:pPr>
      <w:r>
        <w:t>• Análisis profundo</w:t>
      </w:r>
    </w:p>
    <w:p>
      <w:pPr>
        <w:ind w:left="0"/>
      </w:pPr>
      <w:r>
        <w:t>• Perspectivas expertas</w:t>
      </w:r>
    </w:p>
    <w:p>
      <w:pPr>
        <w:ind w:left="0"/>
      </w:pPr>
      <w:r>
        <w:t>• Predicciones y tendencias</w:t>
      </w:r>
    </w:p>
    <w:p>
      <w:pPr>
        <w:ind w:left="0"/>
      </w:pPr>
      <w:r>
        <w:t>• Comparaciones históricas</w:t>
      </w:r>
    </w:p>
    <w:p>
      <w:pPr>
        <w:pStyle w:val="Heading3"/>
      </w:pPr>
      <w:r>
        <w:t>**Contenido de Seguimiento**</w:t>
      </w:r>
    </w:p>
    <w:p>
      <w:pPr>
        <w:ind w:left="0"/>
      </w:pPr>
      <w:r>
        <w:t>1. **Desarrollo de Historias**</w:t>
      </w:r>
    </w:p>
    <w:p>
      <w:pPr>
        <w:ind w:left="0"/>
      </w:pPr>
      <w:r>
        <w:t>• Actualizaciones regulares</w:t>
      </w:r>
    </w:p>
    <w:p>
      <w:pPr>
        <w:ind w:left="0"/>
      </w:pPr>
      <w:r>
        <w:t>• Nuevos desarrollos</w:t>
      </w:r>
    </w:p>
    <w:p>
      <w:pPr>
        <w:ind w:left="0"/>
      </w:pPr>
      <w:r>
        <w:t>• Reacciones y consecuencias</w:t>
      </w:r>
    </w:p>
    <w:p>
      <w:pPr>
        <w:ind w:left="0"/>
      </w:pPr>
      <w:r>
        <w:t>• Impacto a largo plazo</w:t>
      </w:r>
    </w:p>
    <w:p>
      <w:pPr>
        <w:ind w:left="0"/>
      </w:pPr>
      <w:r>
        <w:t>• Conclusiones finales</w:t>
      </w:r>
    </w:p>
    <w:p>
      <w:pPr>
        <w:ind w:left="0"/>
      </w:pPr>
      <w:r>
        <w:t>2. **Contenido Relacionado**</w:t>
      </w:r>
    </w:p>
    <w:p>
      <w:pPr>
        <w:ind w:left="0"/>
      </w:pPr>
      <w:r>
        <w:t>• Artículos de contexto</w:t>
      </w:r>
    </w:p>
    <w:p>
      <w:pPr>
        <w:ind w:left="0"/>
      </w:pPr>
      <w:r>
        <w:t>• Historias relacionadas</w:t>
      </w:r>
    </w:p>
    <w:p>
      <w:pPr>
        <w:ind w:left="0"/>
      </w:pPr>
      <w:r>
        <w:t>• Recursos adicionales</w:t>
      </w:r>
    </w:p>
    <w:p>
      <w:pPr>
        <w:ind w:left="0"/>
      </w:pPr>
      <w:r>
        <w:t>• Enlaces a fuentes</w:t>
      </w:r>
    </w:p>
    <w:p>
      <w:pPr>
        <w:ind w:left="0"/>
      </w:pPr>
      <w:r>
        <w:t>• Contenido de archivo</w:t>
      </w:r>
    </w:p>
    <w:p>
      <w:pPr/>
      <w:r>
        <w:t>---</w:t>
      </w:r>
    </w:p>
    <w:p>
      <w:pPr>
        <w:pStyle w:val="Heading1"/>
      </w:pPr>
      <w:r>
        <w:t>🎯 **ESTRATEGIAS DE LINK BUILDING AVANZADO**</w:t>
      </w:r>
    </w:p>
    <w:p>
      <w:pPr>
        <w:pStyle w:val="Heading2"/>
      </w:pPr>
      <w:r>
        <w:t>**Estrategias de Link Building por Industria**</w:t>
      </w:r>
    </w:p>
    <w:p>
      <w:pPr>
        <w:pStyle w:val="Heading3"/>
      </w:pPr>
      <w:r>
        <w:t>**E-commerce y Retail**</w:t>
      </w:r>
    </w:p>
    <w:p>
      <w:pPr>
        <w:ind w:left="0"/>
      </w:pPr>
      <w:r>
        <w:t>1. **Estrategias Específicas**</w:t>
      </w:r>
    </w:p>
    <w:p>
      <w:pPr>
        <w:ind w:left="0"/>
      </w:pPr>
      <w:r>
        <w:t>• Reviews de productos</w:t>
      </w:r>
    </w:p>
    <w:p>
      <w:pPr>
        <w:ind w:left="0"/>
      </w:pPr>
      <w:r>
        <w:t>• Comparativas de precios</w:t>
      </w:r>
    </w:p>
    <w:p>
      <w:pPr>
        <w:ind w:left="0"/>
      </w:pPr>
      <w:r>
        <w:t>• Guías de compra</w:t>
      </w:r>
    </w:p>
    <w:p>
      <w:pPr>
        <w:ind w:left="0"/>
      </w:pPr>
      <w:r>
        <w:t>• Contenido de regalos</w:t>
      </w:r>
    </w:p>
    <w:p>
      <w:pPr>
        <w:ind w:left="0"/>
      </w:pPr>
      <w:r>
        <w:t>• Ofertas y descuentos</w:t>
      </w:r>
    </w:p>
    <w:p>
      <w:pPr>
        <w:ind w:left="0"/>
      </w:pPr>
      <w:r>
        <w:t>2. **Tácticas de Link Building**</w:t>
      </w:r>
    </w:p>
    <w:p>
      <w:pPr>
        <w:ind w:left="0"/>
      </w:pPr>
      <w:r>
        <w:t>• Partnerships con influencers</w:t>
      </w:r>
    </w:p>
    <w:p>
      <w:pPr>
        <w:ind w:left="0"/>
      </w:pPr>
      <w:r>
        <w:t>• Colaboraciones con bloggers</w:t>
      </w:r>
    </w:p>
    <w:p>
      <w:pPr>
        <w:ind w:left="0"/>
      </w:pPr>
      <w:r>
        <w:t>• Contenido de regalos</w:t>
      </w:r>
    </w:p>
    <w:p>
      <w:pPr>
        <w:ind w:left="0"/>
      </w:pPr>
      <w:r>
        <w:t>• Ofertas exclusivas</w:t>
      </w:r>
    </w:p>
    <w:p>
      <w:pPr>
        <w:ind w:left="0"/>
      </w:pPr>
      <w:r>
        <w:t>• Programas de afiliados</w:t>
      </w:r>
    </w:p>
    <w:p>
      <w:pPr>
        <w:pStyle w:val="Heading3"/>
      </w:pPr>
      <w:r>
        <w:t>**Servicios Profesionales**</w:t>
      </w:r>
    </w:p>
    <w:p>
      <w:pPr>
        <w:ind w:left="0"/>
      </w:pPr>
      <w:r>
        <w:t>1. **Estrategias Específicas**</w:t>
      </w:r>
    </w:p>
    <w:p>
      <w:pPr>
        <w:ind w:left="0"/>
      </w:pPr>
      <w:r>
        <w:t>• Casos de estudio</w:t>
      </w:r>
    </w:p>
    <w:p>
      <w:pPr>
        <w:ind w:left="0"/>
      </w:pPr>
      <w:r>
        <w:t>• Testimonios de clientes</w:t>
      </w:r>
    </w:p>
    <w:p>
      <w:pPr>
        <w:ind w:left="0"/>
      </w:pPr>
      <w:r>
        <w:t>• Contenido educativo</w:t>
      </w:r>
    </w:p>
    <w:p>
      <w:pPr>
        <w:ind w:left="0"/>
      </w:pPr>
      <w:r>
        <w:t>• Recursos gratuitos</w:t>
      </w:r>
    </w:p>
    <w:p>
      <w:pPr>
        <w:ind w:left="0"/>
      </w:pPr>
      <w:r>
        <w:t>• Consultas y evaluaciones</w:t>
      </w:r>
    </w:p>
    <w:p>
      <w:pPr>
        <w:ind w:left="0"/>
      </w:pPr>
      <w:r>
        <w:t>2. **Tácticas de Link Building**</w:t>
      </w:r>
    </w:p>
    <w:p>
      <w:pPr>
        <w:ind w:left="0"/>
      </w:pPr>
      <w:r>
        <w:t>• Guest posting</w:t>
      </w:r>
    </w:p>
    <w:p>
      <w:pPr>
        <w:ind w:left="0"/>
      </w:pPr>
      <w:r>
        <w:t>• Podcast appearances</w:t>
      </w:r>
    </w:p>
    <w:p>
      <w:pPr>
        <w:ind w:left="0"/>
      </w:pPr>
      <w:r>
        <w:t>• Webinars colaborativos</w:t>
      </w:r>
    </w:p>
    <w:p>
      <w:pPr>
        <w:ind w:left="0"/>
      </w:pPr>
      <w:r>
        <w:t>• Contenido de expertos</w:t>
      </w:r>
    </w:p>
    <w:p>
      <w:pPr>
        <w:ind w:left="0"/>
      </w:pPr>
      <w:r>
        <w:t>• Recursos compartidos</w:t>
      </w:r>
    </w:p>
    <w:p>
      <w:pPr>
        <w:pStyle w:val="Heading3"/>
      </w:pPr>
      <w:r>
        <w:t>**SaaS y Software**</w:t>
      </w:r>
    </w:p>
    <w:p>
      <w:pPr>
        <w:ind w:left="0"/>
      </w:pPr>
      <w:r>
        <w:t>1. **Estrategias Específicas**</w:t>
      </w:r>
    </w:p>
    <w:p>
      <w:pPr>
        <w:ind w:left="0"/>
      </w:pPr>
      <w:r>
        <w:t>• Integraciones con otras herramientas</w:t>
      </w:r>
    </w:p>
    <w:p>
      <w:pPr>
        <w:ind w:left="0"/>
      </w:pPr>
      <w:r>
        <w:t>• Contenido técnico</w:t>
      </w:r>
    </w:p>
    <w:p>
      <w:pPr>
        <w:ind w:left="0"/>
      </w:pPr>
      <w:r>
        <w:t>• Tutoriales y guías</w:t>
      </w:r>
    </w:p>
    <w:p>
      <w:pPr>
        <w:ind w:left="0"/>
      </w:pPr>
      <w:r>
        <w:t>• APIs y documentación</w:t>
      </w:r>
    </w:p>
    <w:p>
      <w:pPr>
        <w:ind w:left="0"/>
      </w:pPr>
      <w:r>
        <w:t>• Comunidades de desarrolladores</w:t>
      </w:r>
    </w:p>
    <w:p>
      <w:pPr>
        <w:ind w:left="0"/>
      </w:pPr>
      <w:r>
        <w:t>2. **Tácticas de Link Building**</w:t>
      </w:r>
    </w:p>
    <w:p>
      <w:pPr>
        <w:ind w:left="0"/>
      </w:pPr>
      <w:r>
        <w:t>• Partnerships técnicos</w:t>
      </w:r>
    </w:p>
    <w:p>
      <w:pPr>
        <w:ind w:left="0"/>
      </w:pPr>
      <w:r>
        <w:t>• Contenido de código abierto</w:t>
      </w:r>
    </w:p>
    <w:p>
      <w:pPr>
        <w:ind w:left="0"/>
      </w:pPr>
      <w:r>
        <w:t>• Documentación técnica</w:t>
      </w:r>
    </w:p>
    <w:p>
      <w:pPr>
        <w:ind w:left="0"/>
      </w:pPr>
      <w:r>
        <w:t>• Comunidades online</w:t>
      </w:r>
    </w:p>
    <w:p>
      <w:pPr>
        <w:ind w:left="0"/>
      </w:pPr>
      <w:r>
        <w:t>• Recursos para desarrolladores</w:t>
      </w:r>
    </w:p>
    <w:p>
      <w:pPr>
        <w:pStyle w:val="Heading2"/>
      </w:pPr>
      <w:r>
        <w:t>**Técnicas Avanzadas de Link Building**</w:t>
      </w:r>
    </w:p>
    <w:p>
      <w:pPr>
        <w:pStyle w:val="Heading3"/>
      </w:pPr>
      <w:r>
        <w:t>**Link Building de Contenido**</w:t>
      </w:r>
    </w:p>
    <w:p>
      <w:pPr>
        <w:ind w:left="0"/>
      </w:pPr>
      <w:r>
        <w:t>1. **Contenido Linkeable**</w:t>
      </w:r>
    </w:p>
    <w:p>
      <w:pPr>
        <w:ind w:left="0"/>
      </w:pPr>
      <w:r>
        <w:t>• Infografías originales</w:t>
      </w:r>
    </w:p>
    <w:p>
      <w:pPr>
        <w:ind w:left="0"/>
      </w:pPr>
      <w:r>
        <w:t>• Herramientas gratuitas</w:t>
      </w:r>
    </w:p>
    <w:p>
      <w:pPr>
        <w:ind w:left="0"/>
      </w:pPr>
      <w:r>
        <w:t>• Calculadoras online</w:t>
      </w:r>
    </w:p>
    <w:p>
      <w:pPr>
        <w:ind w:left="0"/>
      </w:pPr>
      <w:r>
        <w:t>• Bases de datos</w:t>
      </w:r>
    </w:p>
    <w:p>
      <w:pPr>
        <w:ind w:left="0"/>
      </w:pPr>
      <w:r>
        <w:t>• Recursos descargables</w:t>
      </w:r>
    </w:p>
    <w:p>
      <w:pPr>
        <w:ind w:left="0"/>
      </w:pPr>
      <w:r>
        <w:t>2. **Promoción de Contenido**</w:t>
      </w:r>
    </w:p>
    <w:p>
      <w:pPr>
        <w:ind w:left="0"/>
      </w:pPr>
      <w:r>
        <w:t>• Outreach personalizado</w:t>
      </w:r>
    </w:p>
    <w:p>
      <w:pPr>
        <w:ind w:left="0"/>
      </w:pPr>
      <w:r>
        <w:t>• Redes sociales</w:t>
      </w:r>
    </w:p>
    <w:p>
      <w:pPr>
        <w:ind w:left="0"/>
      </w:pPr>
      <w:r>
        <w:t>• Email marketing</w:t>
      </w:r>
    </w:p>
    <w:p>
      <w:pPr>
        <w:ind w:left="0"/>
      </w:pPr>
      <w:r>
        <w:t>• Influencer outreach</w:t>
      </w:r>
    </w:p>
    <w:p>
      <w:pPr>
        <w:ind w:left="0"/>
      </w:pPr>
      <w:r>
        <w:t>• PR y medios</w:t>
      </w:r>
    </w:p>
    <w:p>
      <w:pPr>
        <w:pStyle w:val="Heading3"/>
      </w:pPr>
      <w:r>
        <w:t>**Link Building Técnico**</w:t>
      </w:r>
    </w:p>
    <w:p>
      <w:pPr>
        <w:ind w:left="0"/>
      </w:pPr>
      <w:r>
        <w:t>1. **Optimización de Enlaces**</w:t>
      </w:r>
    </w:p>
    <w:p>
      <w:pPr>
        <w:ind w:left="0"/>
      </w:pPr>
      <w:r>
        <w:t>• Anchor text diversity</w:t>
      </w:r>
    </w:p>
    <w:p>
      <w:pPr>
        <w:ind w:left="0"/>
      </w:pPr>
      <w:r>
        <w:t>• Link velocity</w:t>
      </w:r>
    </w:p>
    <w:p>
      <w:pPr>
        <w:ind w:left="0"/>
      </w:pPr>
      <w:r>
        <w:t>• Link quality</w:t>
      </w:r>
    </w:p>
    <w:p>
      <w:pPr>
        <w:ind w:left="0"/>
      </w:pPr>
      <w:r>
        <w:t>• Link context</w:t>
      </w:r>
    </w:p>
    <w:p>
      <w:pPr>
        <w:ind w:left="0"/>
      </w:pPr>
      <w:r>
        <w:t>• Link relevance</w:t>
      </w:r>
    </w:p>
    <w:p>
      <w:pPr>
        <w:ind w:left="0"/>
      </w:pPr>
      <w:r>
        <w:t>2. **Monitoreo y Análisis**</w:t>
      </w:r>
    </w:p>
    <w:p>
      <w:pPr>
        <w:ind w:left="0"/>
      </w:pPr>
      <w:r>
        <w:t>• Herramientas de link building</w:t>
      </w:r>
    </w:p>
    <w:p>
      <w:pPr>
        <w:ind w:left="0"/>
      </w:pPr>
      <w:r>
        <w:t>• Análisis de competidores</w:t>
      </w:r>
    </w:p>
    <w:p>
      <w:pPr>
        <w:ind w:left="0"/>
      </w:pPr>
      <w:r>
        <w:t>• Identificación de oportunidades</w:t>
      </w:r>
    </w:p>
    <w:p>
      <w:pPr>
        <w:ind w:left="0"/>
      </w:pPr>
      <w:r>
        <w:t>• Tracking de enlaces</w:t>
      </w:r>
    </w:p>
    <w:p>
      <w:pPr>
        <w:ind w:left="0"/>
      </w:pPr>
      <w:r>
        <w:t>• Medición de ROI</w:t>
      </w:r>
    </w:p>
    <w:p>
      <w:pPr/>
      <w:r>
        <w:t>---</w:t>
      </w:r>
    </w:p>
    <w:p>
      <w:pPr>
        <w:pStyle w:val="Heading1"/>
      </w:pPr>
      <w:r>
        <w:t>🌍 **SEO INTERNACIONAL AVANZADO**</w:t>
      </w:r>
    </w:p>
    <w:p>
      <w:pPr>
        <w:pStyle w:val="Heading2"/>
      </w:pPr>
      <w:r>
        <w:t>**Estrategias de Localización por Región**</w:t>
      </w:r>
    </w:p>
    <w:p>
      <w:pPr>
        <w:pStyle w:val="Heading3"/>
      </w:pPr>
      <w:r>
        <w:t>**Europa**</w:t>
      </w:r>
    </w:p>
    <w:p>
      <w:pPr>
        <w:ind w:left="0"/>
      </w:pPr>
      <w:r>
        <w:t>1. **Mercados Principales**</w:t>
      </w:r>
    </w:p>
    <w:p>
      <w:pPr>
        <w:ind w:left="0"/>
      </w:pPr>
      <w:r>
        <w:t>• Reino Unido: Inglés británico, GDPR compliance</w:t>
      </w:r>
    </w:p>
    <w:p>
      <w:pPr>
        <w:ind w:left="0"/>
      </w:pPr>
      <w:r>
        <w:t>• Alemania: Alemán formal, datos locales</w:t>
      </w:r>
    </w:p>
    <w:p>
      <w:pPr>
        <w:ind w:left="0"/>
      </w:pPr>
      <w:r>
        <w:t>• Francia: Francés, cultura empresarial</w:t>
      </w:r>
    </w:p>
    <w:p>
      <w:pPr>
        <w:ind w:left="0"/>
      </w:pPr>
      <w:r>
        <w:t>• España: Español peninsular, horarios locales</w:t>
      </w:r>
    </w:p>
    <w:p>
      <w:pPr>
        <w:ind w:left="0"/>
      </w:pPr>
      <w:r>
        <w:t>• Italia: Italiano, tradiciones regionales</w:t>
      </w:r>
    </w:p>
    <w:p>
      <w:pPr>
        <w:ind w:left="0"/>
      </w:pPr>
      <w:r>
        <w:t>2. **Keywords Regionales**</w:t>
      </w:r>
    </w:p>
    <w:p>
      <w:pPr>
        <w:ind w:left="0"/>
      </w:pPr>
      <w:r>
        <w:t>• "en [país]"</w:t>
      </w:r>
    </w:p>
    <w:p>
      <w:pPr>
        <w:ind w:left="0"/>
      </w:pPr>
      <w:r>
        <w:t>• "servicios [país]"</w:t>
      </w:r>
    </w:p>
    <w:p>
      <w:pPr>
        <w:ind w:left="0"/>
      </w:pPr>
      <w:r>
        <w:t>• "empresas [ciudad]"</w:t>
      </w:r>
    </w:p>
    <w:p>
      <w:pPr>
        <w:ind w:left="0"/>
      </w:pPr>
      <w:r>
        <w:t>• "precios [moneda local]"</w:t>
      </w:r>
    </w:p>
    <w:p>
      <w:pPr>
        <w:ind w:left="0"/>
      </w:pPr>
      <w:r>
        <w:t>• "horarios [zona horaria]"</w:t>
      </w:r>
    </w:p>
    <w:p>
      <w:pPr>
        <w:ind w:left="0"/>
      </w:pPr>
      <w:r>
        <w:t>3. **Consideraciones Culturales**</w:t>
      </w:r>
    </w:p>
    <w:p>
      <w:pPr>
        <w:ind w:left="0"/>
      </w:pPr>
      <w:r>
        <w:t>• Idiomas oficiales</w:t>
      </w:r>
    </w:p>
    <w:p>
      <w:pPr>
        <w:ind w:left="0"/>
      </w:pPr>
      <w:r>
        <w:t>• Monedas locales</w:t>
      </w:r>
    </w:p>
    <w:p>
      <w:pPr>
        <w:ind w:left="0"/>
      </w:pPr>
      <w:r>
        <w:t>• Horarios comerciales</w:t>
      </w:r>
    </w:p>
    <w:p>
      <w:pPr>
        <w:ind w:left="0"/>
      </w:pPr>
      <w:r>
        <w:t>• Festividades nacionales</w:t>
      </w:r>
    </w:p>
    <w:p>
      <w:pPr>
        <w:ind w:left="0"/>
      </w:pPr>
      <w:r>
        <w:t>• Regulaciones específicas</w:t>
      </w:r>
    </w:p>
    <w:p>
      <w:pPr>
        <w:pStyle w:val="Heading3"/>
      </w:pPr>
      <w:r>
        <w:t>**América Latina**</w:t>
      </w:r>
    </w:p>
    <w:p>
      <w:pPr>
        <w:ind w:left="0"/>
      </w:pPr>
      <w:r>
        <w:t>1. **Mercados Principales**</w:t>
      </w:r>
    </w:p>
    <w:p>
      <w:pPr>
        <w:ind w:left="0"/>
      </w:pPr>
      <w:r>
        <w:t>• México: Español mexicano, cultura empresarial</w:t>
      </w:r>
    </w:p>
    <w:p>
      <w:pPr>
        <w:ind w:left="0"/>
      </w:pPr>
      <w:r>
        <w:t>• Brasil: Portugués brasileño, regulaciones locales</w:t>
      </w:r>
    </w:p>
    <w:p>
      <w:pPr>
        <w:ind w:left="0"/>
      </w:pPr>
      <w:r>
        <w:t>• Argentina: Español rioplatense, economía local</w:t>
      </w:r>
    </w:p>
    <w:p>
      <w:pPr>
        <w:ind w:left="0"/>
      </w:pPr>
      <w:r>
        <w:t>• Colombia: Español colombiano, mercado emergente</w:t>
      </w:r>
    </w:p>
    <w:p>
      <w:pPr>
        <w:ind w:left="0"/>
      </w:pPr>
      <w:r>
        <w:t>• Chile: Español chileno, estabilidad económica</w:t>
      </w:r>
    </w:p>
    <w:p>
      <w:pPr>
        <w:ind w:left="0"/>
      </w:pPr>
      <w:r>
        <w:t>2. **Keywords Regionales**</w:t>
      </w:r>
    </w:p>
    <w:p>
      <w:pPr>
        <w:ind w:left="0"/>
      </w:pPr>
      <w:r>
        <w:t>• "en [país]"</w:t>
      </w:r>
    </w:p>
    <w:p>
      <w:pPr>
        <w:ind w:left="0"/>
      </w:pPr>
      <w:r>
        <w:t>• "servicios [ciudad]"</w:t>
      </w:r>
    </w:p>
    <w:p>
      <w:pPr>
        <w:ind w:left="0"/>
      </w:pPr>
      <w:r>
        <w:t>• "empresas [región]"</w:t>
      </w:r>
    </w:p>
    <w:p>
      <w:pPr>
        <w:ind w:left="0"/>
      </w:pPr>
      <w:r>
        <w:t>• "precios [moneda]"</w:t>
      </w:r>
    </w:p>
    <w:p>
      <w:pPr>
        <w:ind w:left="0"/>
      </w:pPr>
      <w:r>
        <w:t>• "contacto [país]"</w:t>
      </w:r>
    </w:p>
    <w:p>
      <w:pPr>
        <w:ind w:left="0"/>
      </w:pPr>
      <w:r>
        <w:t>3. **Consideraciones Culturales**</w:t>
      </w:r>
    </w:p>
    <w:p>
      <w:pPr>
        <w:ind w:left="0"/>
      </w:pPr>
      <w:r>
        <w:t>• Variaciones del español</w:t>
      </w:r>
    </w:p>
    <w:p>
      <w:pPr>
        <w:ind w:left="0"/>
      </w:pPr>
      <w:r>
        <w:t>• Monedas locales</w:t>
      </w:r>
    </w:p>
    <w:p>
      <w:pPr>
        <w:ind w:left="0"/>
      </w:pPr>
      <w:r>
        <w:t>• Regulaciones comerciales</w:t>
      </w:r>
    </w:p>
    <w:p>
      <w:pPr>
        <w:ind w:left="0"/>
      </w:pPr>
      <w:r>
        <w:t>• Cultura empresarial</w:t>
      </w:r>
    </w:p>
    <w:p>
      <w:pPr>
        <w:ind w:left="0"/>
      </w:pPr>
      <w:r>
        <w:t>• Preferencias de comunicación</w:t>
      </w:r>
    </w:p>
    <w:p>
      <w:pPr>
        <w:pStyle w:val="Heading3"/>
      </w:pPr>
      <w:r>
        <w:t>**Asia-Pacífico**</w:t>
      </w:r>
    </w:p>
    <w:p>
      <w:pPr>
        <w:ind w:left="0"/>
      </w:pPr>
      <w:r>
        <w:t>1. **Mercados Principales**</w:t>
      </w:r>
    </w:p>
    <w:p>
      <w:pPr>
        <w:ind w:left="0"/>
      </w:pPr>
      <w:r>
        <w:t>• China: Mandarín, regulaciones estrictas</w:t>
      </w:r>
    </w:p>
    <w:p>
      <w:pPr>
        <w:ind w:left="0"/>
      </w:pPr>
      <w:r>
        <w:t>• Japón: Japonés, cultura empresarial formal</w:t>
      </w:r>
    </w:p>
    <w:p>
      <w:pPr>
        <w:ind w:left="0"/>
      </w:pPr>
      <w:r>
        <w:t>• India: Hindi/Inglés, diversidad cultural</w:t>
      </w:r>
    </w:p>
    <w:p>
      <w:pPr>
        <w:ind w:left="0"/>
      </w:pPr>
      <w:r>
        <w:t>• Australia: Inglés australiano, regulaciones</w:t>
      </w:r>
    </w:p>
    <w:p>
      <w:pPr>
        <w:ind w:left="0"/>
      </w:pPr>
      <w:r>
        <w:t>• Corea del Sur: Coreano, tecnología avanzada</w:t>
      </w:r>
    </w:p>
    <w:p>
      <w:pPr>
        <w:ind w:left="0"/>
      </w:pPr>
      <w:r>
        <w:t>2. **Keywords Regionales**</w:t>
      </w:r>
    </w:p>
    <w:p>
      <w:pPr>
        <w:ind w:left="0"/>
      </w:pPr>
      <w:r>
        <w:t>• "在[país]"</w:t>
      </w:r>
    </w:p>
    <w:p>
      <w:pPr>
        <w:ind w:left="0"/>
      </w:pPr>
      <w:r>
        <w:t>• "サービス[ciudad]"</w:t>
      </w:r>
    </w:p>
    <w:p>
      <w:pPr>
        <w:ind w:left="0"/>
      </w:pPr>
      <w:r>
        <w:t>• "기업[región]"</w:t>
      </w:r>
    </w:p>
    <w:p>
      <w:pPr>
        <w:ind w:left="0"/>
      </w:pPr>
      <w:r>
        <w:t>• "가격[moneda]"</w:t>
      </w:r>
    </w:p>
    <w:p>
      <w:pPr>
        <w:ind w:left="0"/>
      </w:pPr>
      <w:r>
        <w:t>• "연락처[país]"</w:t>
      </w:r>
    </w:p>
    <w:p>
      <w:pPr>
        <w:ind w:left="0"/>
      </w:pPr>
      <w:r>
        <w:t>3. **Consideraciones Culturales**</w:t>
      </w:r>
    </w:p>
    <w:p>
      <w:pPr>
        <w:ind w:left="0"/>
      </w:pPr>
      <w:r>
        <w:t>• Idiomas nativos</w:t>
      </w:r>
    </w:p>
    <w:p>
      <w:pPr>
        <w:ind w:left="0"/>
      </w:pPr>
      <w:r>
        <w:t>• Sistemas de escritura</w:t>
      </w:r>
    </w:p>
    <w:p>
      <w:pPr>
        <w:ind w:left="0"/>
      </w:pPr>
      <w:r>
        <w:t>• Regulaciones estrictas</w:t>
      </w:r>
    </w:p>
    <w:p>
      <w:pPr>
        <w:ind w:left="0"/>
      </w:pPr>
      <w:r>
        <w:t>• Cultura empresarial</w:t>
      </w:r>
    </w:p>
    <w:p>
      <w:pPr>
        <w:ind w:left="0"/>
      </w:pPr>
      <w:r>
        <w:t>• Preferencias tecnológicas</w:t>
      </w:r>
    </w:p>
    <w:p>
      <w:pPr>
        <w:pStyle w:val="Heading2"/>
      </w:pPr>
      <w:r>
        <w:t>**Estrategias de Contenido Multilingüe**</w:t>
      </w:r>
    </w:p>
    <w:p>
      <w:pPr>
        <w:pStyle w:val="Heading3"/>
      </w:pPr>
      <w:r>
        <w:t>**Estructura de Sitios Multilingües**</w:t>
      </w:r>
    </w:p>
    <w:p>
      <w:pPr>
        <w:ind w:left="0"/>
      </w:pPr>
      <w:r>
        <w:t>1. **Subdirectorios por Idioma**</w:t>
      </w:r>
    </w:p>
    <w:p>
      <w:pPr>
        <w:ind w:left="0"/>
      </w:pPr>
      <w:r>
        <w:t>• /es/ para español</w:t>
      </w:r>
    </w:p>
    <w:p>
      <w:pPr>
        <w:ind w:left="0"/>
      </w:pPr>
      <w:r>
        <w:t>• /en/ para inglés</w:t>
      </w:r>
    </w:p>
    <w:p>
      <w:pPr>
        <w:ind w:left="0"/>
      </w:pPr>
      <w:r>
        <w:t>• /fr/ para francés</w:t>
      </w:r>
    </w:p>
    <w:p>
      <w:pPr>
        <w:ind w:left="0"/>
      </w:pPr>
      <w:r>
        <w:t>• /de/ para alemán</w:t>
      </w:r>
    </w:p>
    <w:p>
      <w:pPr>
        <w:ind w:left="0"/>
      </w:pPr>
      <w:r>
        <w:t>• /pt/ para portugués</w:t>
      </w:r>
    </w:p>
    <w:p>
      <w:pPr>
        <w:ind w:left="0"/>
      </w:pPr>
      <w:r>
        <w:t>2. **Subdominios por Región**</w:t>
      </w:r>
    </w:p>
    <w:p>
      <w:pPr>
        <w:ind w:left="0"/>
      </w:pPr>
      <w:r>
        <w:t>• es.empresa.com</w:t>
      </w:r>
    </w:p>
    <w:p>
      <w:pPr>
        <w:ind w:left="0"/>
      </w:pPr>
      <w:r>
        <w:t>• en.empresa.com</w:t>
      </w:r>
    </w:p>
    <w:p>
      <w:pPr>
        <w:ind w:left="0"/>
      </w:pPr>
      <w:r>
        <w:t>• fr.empresa.com</w:t>
      </w:r>
    </w:p>
    <w:p>
      <w:pPr>
        <w:ind w:left="0"/>
      </w:pPr>
      <w:r>
        <w:t>• de.empresa.com</w:t>
      </w:r>
    </w:p>
    <w:p>
      <w:pPr>
        <w:ind w:left="0"/>
      </w:pPr>
      <w:r>
        <w:t>• pt.empresa.com</w:t>
      </w:r>
    </w:p>
    <w:p>
      <w:pPr>
        <w:ind w:left="0"/>
      </w:pPr>
      <w:r>
        <w:t>3. **Dominios Separados**</w:t>
      </w:r>
    </w:p>
    <w:p>
      <w:pPr>
        <w:ind w:left="0"/>
      </w:pPr>
      <w:r>
        <w:t>• empresa.es</w:t>
      </w:r>
    </w:p>
    <w:p>
      <w:pPr>
        <w:ind w:left="0"/>
      </w:pPr>
      <w:r>
        <w:t>• empresa.com</w:t>
      </w:r>
    </w:p>
    <w:p>
      <w:pPr>
        <w:ind w:left="0"/>
      </w:pPr>
      <w:r>
        <w:t>• empresa.fr</w:t>
      </w:r>
    </w:p>
    <w:p>
      <w:pPr>
        <w:ind w:left="0"/>
      </w:pPr>
      <w:r>
        <w:t>• empresa.de</w:t>
      </w:r>
    </w:p>
    <w:p>
      <w:pPr>
        <w:ind w:left="0"/>
      </w:pPr>
      <w:r>
        <w:t>• empresa.pt</w:t>
      </w:r>
    </w:p>
    <w:p>
      <w:pPr>
        <w:pStyle w:val="Heading3"/>
      </w:pPr>
      <w:r>
        <w:t>**Optimización Técnica Multilingüe**</w:t>
      </w:r>
    </w:p>
    <w:p>
      <w:pPr>
        <w:ind w:left="0"/>
      </w:pPr>
      <w:r>
        <w:t>1. **Hreflang Implementation**</w:t>
      </w:r>
    </w:p>
    <w:p>
      <w:pPr>
        <w:ind w:left="0"/>
      </w:pPr>
      <w:r>
        <w:t>• Etiquetas hreflang correctas</w:t>
      </w:r>
    </w:p>
    <w:p>
      <w:pPr>
        <w:ind w:left="0"/>
      </w:pPr>
      <w:r>
        <w:t>• URLs canónicas</w:t>
      </w:r>
    </w:p>
    <w:p>
      <w:pPr>
        <w:ind w:left="0"/>
      </w:pPr>
      <w:r>
        <w:t>• Mapeo de idiomas</w:t>
      </w:r>
    </w:p>
    <w:p>
      <w:pPr>
        <w:ind w:left="0"/>
      </w:pPr>
      <w:r>
        <w:t>• Regiones específicas</w:t>
      </w:r>
    </w:p>
    <w:p>
      <w:pPr>
        <w:ind w:left="0"/>
      </w:pPr>
      <w:r>
        <w:t>• Fallbacks apropiados</w:t>
      </w:r>
    </w:p>
    <w:p>
      <w:pPr>
        <w:ind w:left="0"/>
      </w:pPr>
      <w:r>
        <w:t>2. **Schema Markup Localizado**</w:t>
      </w:r>
    </w:p>
    <w:p>
      <w:pPr>
        <w:ind w:left="0"/>
      </w:pPr>
      <w:r>
        <w:t>• Información de contacto local</w:t>
      </w:r>
    </w:p>
    <w:p>
      <w:pPr>
        <w:ind w:left="0"/>
      </w:pPr>
      <w:r>
        <w:t>• Horarios de atención</w:t>
      </w:r>
    </w:p>
    <w:p>
      <w:pPr>
        <w:ind w:left="0"/>
      </w:pPr>
      <w:r>
        <w:t>• Monedas locales</w:t>
      </w:r>
    </w:p>
    <w:p>
      <w:pPr>
        <w:ind w:left="0"/>
      </w:pPr>
      <w:r>
        <w:t>• Direcciones específicas</w:t>
      </w:r>
    </w:p>
    <w:p>
      <w:pPr>
        <w:ind w:left="0"/>
      </w:pPr>
      <w:r>
        <w:t>• Números de teléfono</w:t>
      </w:r>
    </w:p>
    <w:p>
      <w:pPr/>
      <w:r>
        <w:t>---</w:t>
      </w:r>
    </w:p>
    <w:p>
      <w:pPr>
        <w:pStyle w:val="Heading1"/>
      </w:pPr>
      <w:r>
        <w:t>🎥 **OPTIMIZACIÓN PARA BÚSQUEDAS DE VIDEO**</w:t>
      </w:r>
    </w:p>
    <w:p>
      <w:pPr>
        <w:pStyle w:val="Heading2"/>
      </w:pPr>
      <w:r>
        <w:t>**YouTube SEO Avanzado**</w:t>
      </w:r>
    </w:p>
    <w:p>
      <w:pPr>
        <w:pStyle w:val="Heading3"/>
      </w:pPr>
      <w:r>
        <w:t>**Optimización de Títulos**</w:t>
      </w:r>
    </w:p>
    <w:p>
      <w:pPr>
        <w:ind w:left="0"/>
      </w:pPr>
      <w:r>
        <w:t>1. **Estrategias de Títulos**</w:t>
      </w:r>
    </w:p>
    <w:p>
      <w:pPr>
        <w:ind w:left="0"/>
      </w:pPr>
      <w:r>
        <w:t>• Keywords principales al inicio</w:t>
      </w:r>
    </w:p>
    <w:p>
      <w:pPr>
        <w:ind w:left="0"/>
      </w:pPr>
      <w:r>
        <w:t>• Máximo 60 caracteres</w:t>
      </w:r>
    </w:p>
    <w:p>
      <w:pPr>
        <w:ind w:left="0"/>
      </w:pPr>
      <w:r>
        <w:t>• Números y fechas</w:t>
      </w:r>
    </w:p>
    <w:p>
      <w:pPr>
        <w:ind w:left="0"/>
      </w:pPr>
      <w:r>
        <w:t>• Palabras de acción</w:t>
      </w:r>
    </w:p>
    <w:p>
      <w:pPr>
        <w:ind w:left="0"/>
      </w:pPr>
      <w:r>
        <w:t>• Diferenciación de competidores</w:t>
      </w:r>
    </w:p>
    <w:p>
      <w:pPr>
        <w:ind w:left="0"/>
      </w:pPr>
      <w:r>
        <w:t>2. **Keywords para Títulos**</w:t>
      </w:r>
    </w:p>
    <w:p>
      <w:pPr>
        <w:ind w:left="0"/>
      </w:pPr>
      <w:r>
        <w:t>• "cómo [hacer algo]"</w:t>
      </w:r>
    </w:p>
    <w:p>
      <w:pPr>
        <w:ind w:left="0"/>
      </w:pPr>
      <w:r>
        <w:t>• "tutorial [tema]"</w:t>
      </w:r>
    </w:p>
    <w:p>
      <w:pPr>
        <w:ind w:left="0"/>
      </w:pPr>
      <w:r>
        <w:t>• "guía completa [habilidad]"</w:t>
      </w:r>
    </w:p>
    <w:p>
      <w:pPr>
        <w:ind w:left="0"/>
      </w:pPr>
      <w:r>
        <w:t>• "mejor [categoría] [año]"</w:t>
      </w:r>
    </w:p>
    <w:p>
      <w:pPr>
        <w:ind w:left="0"/>
      </w:pPr>
      <w:r>
        <w:t>• "revisión [producto]"</w:t>
      </w:r>
    </w:p>
    <w:p>
      <w:pPr>
        <w:pStyle w:val="Heading3"/>
      </w:pPr>
      <w:r>
        <w:t>**Optimización de Descripciones**</w:t>
      </w:r>
    </w:p>
    <w:p>
      <w:pPr>
        <w:ind w:left="0"/>
      </w:pPr>
      <w:r>
        <w:t>1. **Estructura de Descripción**</w:t>
      </w:r>
    </w:p>
    <w:p>
      <w:pPr>
        <w:ind w:left="0"/>
      </w:pPr>
      <w:r>
        <w:t>• Hook inicial impactante</w:t>
      </w:r>
    </w:p>
    <w:p>
      <w:pPr>
        <w:ind w:left="0"/>
      </w:pPr>
      <w:r>
        <w:t>• Descripción detallada</w:t>
      </w:r>
    </w:p>
    <w:p>
      <w:pPr>
        <w:ind w:left="0"/>
      </w:pPr>
      <w:r>
        <w:t>• Timestamps del contenido</w:t>
      </w:r>
    </w:p>
    <w:p>
      <w:pPr>
        <w:ind w:left="0"/>
      </w:pPr>
      <w:r>
        <w:t>• Enlaces relevantes</w:t>
      </w:r>
    </w:p>
    <w:p>
      <w:pPr>
        <w:ind w:left="0"/>
      </w:pPr>
      <w:r>
        <w:t>• Call-to-action</w:t>
      </w:r>
    </w:p>
    <w:p>
      <w:pPr>
        <w:ind w:left="0"/>
      </w:pPr>
      <w:r>
        <w:t>2. **Keywords para Descripciones**</w:t>
      </w:r>
    </w:p>
    <w:p>
      <w:pPr>
        <w:ind w:left="0"/>
      </w:pPr>
      <w:r>
        <w:t>• "en este video"</w:t>
      </w:r>
    </w:p>
    <w:p>
      <w:pPr>
        <w:ind w:left="0"/>
      </w:pPr>
      <w:r>
        <w:t>• "aprende paso a paso"</w:t>
      </w:r>
    </w:p>
    <w:p>
      <w:pPr>
        <w:ind w:left="0"/>
      </w:pPr>
      <w:r>
        <w:t>• "herramientas necesarias"</w:t>
      </w:r>
    </w:p>
    <w:p>
      <w:pPr>
        <w:ind w:left="0"/>
      </w:pPr>
      <w:r>
        <w:t>• "recursos adicionales"</w:t>
      </w:r>
    </w:p>
    <w:p>
      <w:pPr>
        <w:ind w:left="0"/>
      </w:pPr>
      <w:r>
        <w:t>• "sígueme en redes"</w:t>
      </w:r>
    </w:p>
    <w:p>
      <w:pPr>
        <w:pStyle w:val="Heading3"/>
      </w:pPr>
      <w:r>
        <w:t>**Optimización de Tags y Categorías**</w:t>
      </w:r>
    </w:p>
    <w:p>
      <w:pPr>
        <w:ind w:left="0"/>
      </w:pPr>
      <w:r>
        <w:t>1. **Estrategias de Tags**</w:t>
      </w:r>
    </w:p>
    <w:p>
      <w:pPr>
        <w:ind w:left="0"/>
      </w:pPr>
      <w:r>
        <w:t>• Mix de keywords broad y long-tail</w:t>
      </w:r>
    </w:p>
    <w:p>
      <w:pPr>
        <w:ind w:left="0"/>
      </w:pPr>
      <w:r>
        <w:t>• Tags de competencia</w:t>
      </w:r>
    </w:p>
    <w:p>
      <w:pPr>
        <w:ind w:left="0"/>
      </w:pPr>
      <w:r>
        <w:t>• Tags de tendencia</w:t>
      </w:r>
    </w:p>
    <w:p>
      <w:pPr>
        <w:ind w:left="0"/>
      </w:pPr>
      <w:r>
        <w:t>• Tags de nicho</w:t>
      </w:r>
    </w:p>
    <w:p>
      <w:pPr>
        <w:ind w:left="0"/>
      </w:pPr>
      <w:r>
        <w:t>• Tags de marca</w:t>
      </w:r>
    </w:p>
    <w:p>
      <w:pPr>
        <w:ind w:left="0"/>
      </w:pPr>
      <w:r>
        <w:t>2. **Categorías Optimizadas**</w:t>
      </w:r>
    </w:p>
    <w:p>
      <w:pPr>
        <w:ind w:left="0"/>
      </w:pPr>
      <w:r>
        <w:t>• Categoría principal relevante</w:t>
      </w:r>
    </w:p>
    <w:p>
      <w:pPr>
        <w:ind w:left="0"/>
      </w:pPr>
      <w:r>
        <w:t>• Subcategorías específicas</w:t>
      </w:r>
    </w:p>
    <w:p>
      <w:pPr>
        <w:ind w:left="0"/>
      </w:pPr>
      <w:r>
        <w:t>• Nichos de mercado</w:t>
      </w:r>
    </w:p>
    <w:p>
      <w:pPr>
        <w:ind w:left="0"/>
      </w:pPr>
      <w:r>
        <w:t>• Audiencias objetivo</w:t>
      </w:r>
    </w:p>
    <w:p>
      <w:pPr>
        <w:ind w:left="0"/>
      </w:pPr>
      <w:r>
        <w:t>• Temas relacionados</w:t>
      </w:r>
    </w:p>
    <w:p>
      <w:pPr>
        <w:pStyle w:val="Heading2"/>
      </w:pPr>
      <w:r>
        <w:t>**SEO para Videos en Sitios Web**</w:t>
      </w:r>
    </w:p>
    <w:p>
      <w:pPr>
        <w:pStyle w:val="Heading3"/>
      </w:pPr>
      <w:r>
        <w:t>**Optimización de Videos Embebidos**</w:t>
      </w:r>
    </w:p>
    <w:p>
      <w:pPr>
        <w:ind w:left="0"/>
      </w:pPr>
      <w:r>
        <w:t>1. **Elementos Técnicos**</w:t>
      </w:r>
    </w:p>
    <w:p>
      <w:pPr>
        <w:ind w:left="0"/>
      </w:pPr>
      <w:r>
        <w:t>• Títulos descriptivos</w:t>
      </w:r>
    </w:p>
    <w:p>
      <w:pPr>
        <w:ind w:left="0"/>
      </w:pPr>
      <w:r>
        <w:t>• Descripciones detalladas</w:t>
      </w:r>
    </w:p>
    <w:p>
      <w:pPr>
        <w:ind w:left="0"/>
      </w:pPr>
      <w:r>
        <w:t>• Thumbnails optimizados</w:t>
      </w:r>
    </w:p>
    <w:p>
      <w:pPr>
        <w:ind w:left="0"/>
      </w:pPr>
      <w:r>
        <w:t>• Transcripciones completas</w:t>
      </w:r>
    </w:p>
    <w:p>
      <w:pPr>
        <w:ind w:left="0"/>
      </w:pPr>
      <w:r>
        <w:t>• Subtítulos en múltiples idiomas</w:t>
      </w:r>
    </w:p>
    <w:p>
      <w:pPr>
        <w:ind w:left="0"/>
      </w:pPr>
      <w:r>
        <w:t>2. **Schema Markup para Videos**</w:t>
      </w:r>
    </w:p>
    <w:p>
      <w:pPr>
        <w:ind w:left="0"/>
      </w:pPr>
      <w:r>
        <w:t>• VideoObject schema</w:t>
      </w:r>
    </w:p>
    <w:p>
      <w:pPr>
        <w:ind w:left="0"/>
      </w:pPr>
      <w:r>
        <w:t>• Duración del video</w:t>
      </w:r>
    </w:p>
    <w:p>
      <w:pPr>
        <w:ind w:left="0"/>
      </w:pPr>
      <w:r>
        <w:t>• Fecha de publicación</w:t>
      </w:r>
    </w:p>
    <w:p>
      <w:pPr>
        <w:ind w:left="0"/>
      </w:pPr>
      <w:r>
        <w:t>• Autor del contenido</w:t>
      </w:r>
    </w:p>
    <w:p>
      <w:pPr>
        <w:ind w:left="0"/>
      </w:pPr>
      <w:r>
        <w:t>• Descripción del video</w:t>
      </w:r>
    </w:p>
    <w:p>
      <w:pPr>
        <w:pStyle w:val="Heading3"/>
      </w:pPr>
      <w:r>
        <w:t>**Estrategias de Contenido de Video**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paso a paso</w:t>
      </w:r>
    </w:p>
    <w:p>
      <w:pPr>
        <w:ind w:left="0"/>
      </w:pPr>
      <w:r>
        <w:t>• Reviews y análisis</w:t>
      </w:r>
    </w:p>
    <w:p>
      <w:pPr>
        <w:ind w:left="0"/>
      </w:pPr>
      <w:r>
        <w:t>• Entrevistas y testimonios</w:t>
      </w:r>
    </w:p>
    <w:p>
      <w:pPr>
        <w:ind w:left="0"/>
      </w:pPr>
      <w:r>
        <w:t>• Demostraciones de productos</w:t>
      </w:r>
    </w:p>
    <w:p>
      <w:pPr>
        <w:ind w:left="0"/>
      </w:pPr>
      <w:r>
        <w:t>• Contenido educativo</w:t>
      </w:r>
    </w:p>
    <w:p>
      <w:pPr>
        <w:ind w:left="0"/>
      </w:pPr>
      <w:r>
        <w:t>2. **Optimización por Tipo**</w:t>
      </w:r>
    </w:p>
    <w:p>
      <w:pPr>
        <w:ind w:left="0"/>
      </w:pPr>
      <w:r>
        <w:t>• Keywords específicos por tipo</w:t>
      </w:r>
    </w:p>
    <w:p>
      <w:pPr>
        <w:ind w:left="0"/>
      </w:pPr>
      <w:r>
        <w:t>• Duración optimizada</w:t>
      </w:r>
    </w:p>
    <w:p>
      <w:pPr>
        <w:ind w:left="0"/>
      </w:pPr>
      <w:r>
        <w:t>• Estructura del contenido</w:t>
      </w:r>
    </w:p>
    <w:p>
      <w:pPr>
        <w:ind w:left="0"/>
      </w:pPr>
      <w:r>
        <w:t>• Elementos visuales</w:t>
      </w:r>
    </w:p>
    <w:p>
      <w:pPr>
        <w:ind w:left="0"/>
      </w:pPr>
      <w:r>
        <w:t>• Call-to-action</w:t>
      </w:r>
    </w:p>
    <w:p>
      <w:pPr/>
      <w:r>
        <w:t>---</w:t>
      </w:r>
    </w:p>
    <w:p>
      <w:pPr>
        <w:pStyle w:val="Heading1"/>
      </w:pPr>
      <w:r>
        <w:t>🏢 **MARKETING DE CONTENIDOS B2B AVANZADO**</w:t>
      </w:r>
    </w:p>
    <w:p>
      <w:pPr>
        <w:pStyle w:val="Heading2"/>
      </w:pPr>
      <w:r>
        <w:t>**Estrategias de Contenido por Industria B2B**</w:t>
      </w:r>
    </w:p>
    <w:p>
      <w:pPr>
        <w:pStyle w:val="Heading3"/>
      </w:pPr>
      <w:r>
        <w:t>**Tecnología y Software**</w:t>
      </w:r>
    </w:p>
    <w:p>
      <w:pPr>
        <w:ind w:left="0"/>
      </w:pPr>
      <w:r>
        <w:t>1. **Tipos de Contenido**</w:t>
      </w:r>
    </w:p>
    <w:p>
      <w:pPr>
        <w:ind w:left="0"/>
      </w:pPr>
      <w:r>
        <w:t>• White papers técnicos</w:t>
      </w:r>
    </w:p>
    <w:p>
      <w:pPr>
        <w:ind w:left="0"/>
      </w:pPr>
      <w:r>
        <w:t>• Casos de estudio detallados</w:t>
      </w:r>
    </w:p>
    <w:p>
      <w:pPr>
        <w:ind w:left="0"/>
      </w:pPr>
      <w:r>
        <w:t>• Webinars especializados</w:t>
      </w:r>
    </w:p>
    <w:p>
      <w:pPr>
        <w:ind w:left="0"/>
      </w:pPr>
      <w:r>
        <w:t>• Documentación técnica</w:t>
      </w:r>
    </w:p>
    <w:p>
      <w:pPr>
        <w:ind w:left="0"/>
      </w:pPr>
      <w:r>
        <w:t>• Comparativas de productos</w:t>
      </w:r>
    </w:p>
    <w:p>
      <w:pPr>
        <w:ind w:left="0"/>
      </w:pPr>
      <w:r>
        <w:t>2. **Keywords B2B Tecnología**</w:t>
      </w:r>
    </w:p>
    <w:p>
      <w:pPr>
        <w:ind w:left="0"/>
      </w:pPr>
      <w:r>
        <w:t>• "enterprise [solución]"</w:t>
      </w:r>
    </w:p>
    <w:p>
      <w:pPr>
        <w:ind w:left="0"/>
      </w:pPr>
      <w:r>
        <w:t>• "business [herramienta]"</w:t>
      </w:r>
    </w:p>
    <w:p>
      <w:pPr>
        <w:ind w:left="0"/>
      </w:pPr>
      <w:r>
        <w:t>• "corporate [servicio]"</w:t>
      </w:r>
    </w:p>
    <w:p>
      <w:pPr>
        <w:ind w:left="0"/>
      </w:pPr>
      <w:r>
        <w:t>• "professional [software]"</w:t>
      </w:r>
    </w:p>
    <w:p>
      <w:pPr>
        <w:ind w:left="0"/>
      </w:pPr>
      <w:r>
        <w:t>• "commercial [plataforma]"</w:t>
      </w:r>
    </w:p>
    <w:p>
      <w:pPr>
        <w:ind w:left="0"/>
      </w:pPr>
      <w:r>
        <w:t>3. **Formatos Específicos**</w:t>
      </w:r>
    </w:p>
    <w:p>
      <w:pPr>
        <w:ind w:left="0"/>
      </w:pPr>
      <w:r>
        <w:t>• Demos interactivos</w:t>
      </w:r>
    </w:p>
    <w:p>
      <w:pPr>
        <w:ind w:left="0"/>
      </w:pPr>
      <w:r>
        <w:t>• Trials empresariales</w:t>
      </w:r>
    </w:p>
    <w:p>
      <w:pPr>
        <w:ind w:left="0"/>
      </w:pPr>
      <w:r>
        <w:t>• Integraciones técnicas</w:t>
      </w:r>
    </w:p>
    <w:p>
      <w:pPr>
        <w:ind w:left="0"/>
      </w:pPr>
      <w:r>
        <w:t>• APIs y documentación</w:t>
      </w:r>
    </w:p>
    <w:p>
      <w:pPr>
        <w:ind w:left="0"/>
      </w:pPr>
      <w:r>
        <w:t>• Comunidades de desarrolladores</w:t>
      </w:r>
    </w:p>
    <w:p>
      <w:pPr>
        <w:pStyle w:val="Heading3"/>
      </w:pPr>
      <w:r>
        <w:t>**Servicios Profesionales**</w:t>
      </w:r>
    </w:p>
    <w:p>
      <w:pPr>
        <w:ind w:left="0"/>
      </w:pPr>
      <w:r>
        <w:t>1. **Tipos de Contenido**</w:t>
      </w:r>
    </w:p>
    <w:p>
      <w:pPr>
        <w:ind w:left="0"/>
      </w:pPr>
      <w:r>
        <w:t>• Artículos de thought leadership</w:t>
      </w:r>
    </w:p>
    <w:p>
      <w:pPr>
        <w:ind w:left="0"/>
      </w:pPr>
      <w:r>
        <w:t>• Casos de estudio de clientes</w:t>
      </w:r>
    </w:p>
    <w:p>
      <w:pPr>
        <w:ind w:left="0"/>
      </w:pPr>
      <w:r>
        <w:t>• Guías de mejores prácticas</w:t>
      </w:r>
    </w:p>
    <w:p>
      <w:pPr>
        <w:ind w:left="0"/>
      </w:pPr>
      <w:r>
        <w:t>• Análisis de mercado</w:t>
      </w:r>
    </w:p>
    <w:p>
      <w:pPr>
        <w:ind w:left="0"/>
      </w:pPr>
      <w:r>
        <w:t>• Predicciones de tendencias</w:t>
      </w:r>
    </w:p>
    <w:p>
      <w:pPr>
        <w:ind w:left="0"/>
      </w:pPr>
      <w:r>
        <w:t>2. **Keywords B2B Servicios**</w:t>
      </w:r>
    </w:p>
    <w:p>
      <w:pPr>
        <w:ind w:left="0"/>
      </w:pPr>
      <w:r>
        <w:t>• "consultoría [especialidad]"</w:t>
      </w:r>
    </w:p>
    <w:p>
      <w:pPr>
        <w:ind w:left="0"/>
      </w:pPr>
      <w:r>
        <w:t>• "asesoría [servicio]"</w:t>
      </w:r>
    </w:p>
    <w:p>
      <w:pPr>
        <w:ind w:left="0"/>
      </w:pPr>
      <w:r>
        <w:t>• "solución empresarial"</w:t>
      </w:r>
    </w:p>
    <w:p>
      <w:pPr>
        <w:ind w:left="0"/>
      </w:pPr>
      <w:r>
        <w:t>• "servicio profesional"</w:t>
      </w:r>
    </w:p>
    <w:p>
      <w:pPr>
        <w:ind w:left="0"/>
      </w:pPr>
      <w:r>
        <w:t>• "expertise [área]"</w:t>
      </w:r>
    </w:p>
    <w:p>
      <w:pPr>
        <w:ind w:left="0"/>
      </w:pPr>
      <w:r>
        <w:t>3. **Formatos Específicos**</w:t>
      </w:r>
    </w:p>
    <w:p>
      <w:pPr>
        <w:ind w:left="0"/>
      </w:pPr>
      <w:r>
        <w:t>• Presentaciones ejecutivas</w:t>
      </w:r>
    </w:p>
    <w:p>
      <w:pPr>
        <w:ind w:left="0"/>
      </w:pPr>
      <w:r>
        <w:t>• Informes de investigación</w:t>
      </w:r>
    </w:p>
    <w:p>
      <w:pPr>
        <w:ind w:left="0"/>
      </w:pPr>
      <w:r>
        <w:t>• Entrevistas con expertos</w:t>
      </w:r>
    </w:p>
    <w:p>
      <w:pPr>
        <w:ind w:left="0"/>
      </w:pPr>
      <w:r>
        <w:t>• Paneles de discusión</w:t>
      </w:r>
    </w:p>
    <w:p>
      <w:pPr>
        <w:ind w:left="0"/>
      </w:pPr>
      <w:r>
        <w:t>• Eventos de networking</w:t>
      </w:r>
    </w:p>
    <w:p>
      <w:pPr>
        <w:pStyle w:val="Heading3"/>
      </w:pPr>
      <w:r>
        <w:t>**Manufactura e Industrial**</w:t>
      </w:r>
    </w:p>
    <w:p>
      <w:pPr>
        <w:ind w:left="0"/>
      </w:pPr>
      <w:r>
        <w:t>1. **Tipos de Contenido**</w:t>
      </w:r>
    </w:p>
    <w:p>
      <w:pPr>
        <w:ind w:left="0"/>
      </w:pPr>
      <w:r>
        <w:t>• Especificaciones técnicas</w:t>
      </w:r>
    </w:p>
    <w:p>
      <w:pPr>
        <w:ind w:left="0"/>
      </w:pPr>
      <w:r>
        <w:t>• Certificaciones y compliance</w:t>
      </w:r>
    </w:p>
    <w:p>
      <w:pPr>
        <w:ind w:left="0"/>
      </w:pPr>
      <w:r>
        <w:t>• Procesos de fabricación</w:t>
      </w:r>
    </w:p>
    <w:p>
      <w:pPr>
        <w:ind w:left="0"/>
      </w:pPr>
      <w:r>
        <w:t>• Control de calidad</w:t>
      </w:r>
    </w:p>
    <w:p>
      <w:pPr>
        <w:ind w:left="0"/>
      </w:pPr>
      <w:r>
        <w:t>• Sostenibilidad</w:t>
      </w:r>
    </w:p>
    <w:p>
      <w:pPr>
        <w:ind w:left="0"/>
      </w:pPr>
      <w:r>
        <w:t>2. **Keywords B2B Industrial**</w:t>
      </w:r>
    </w:p>
    <w:p>
      <w:pPr>
        <w:ind w:left="0"/>
      </w:pPr>
      <w:r>
        <w:t>• "manufacturing [proceso]"</w:t>
      </w:r>
    </w:p>
    <w:p>
      <w:pPr>
        <w:ind w:left="0"/>
      </w:pPr>
      <w:r>
        <w:t>• "industrial [equipo]"</w:t>
      </w:r>
    </w:p>
    <w:p>
      <w:pPr>
        <w:ind w:left="0"/>
      </w:pPr>
      <w:r>
        <w:t>• "production [método]"</w:t>
      </w:r>
    </w:p>
    <w:p>
      <w:pPr>
        <w:ind w:left="0"/>
      </w:pPr>
      <w:r>
        <w:t>• "quality control"</w:t>
      </w:r>
    </w:p>
    <w:p>
      <w:pPr>
        <w:ind w:left="0"/>
      </w:pPr>
      <w:r>
        <w:t>• "compliance [estándar]"</w:t>
      </w:r>
    </w:p>
    <w:p>
      <w:pPr>
        <w:ind w:left="0"/>
      </w:pPr>
      <w:r>
        <w:t>3. **Formatos Específicos**</w:t>
      </w:r>
    </w:p>
    <w:p>
      <w:pPr>
        <w:ind w:left="0"/>
      </w:pPr>
      <w:r>
        <w:t>• Catálogos técnicos</w:t>
      </w:r>
    </w:p>
    <w:p>
      <w:pPr>
        <w:ind w:left="0"/>
      </w:pPr>
      <w:r>
        <w:t>• Videos de procesos</w:t>
      </w:r>
    </w:p>
    <w:p>
      <w:pPr>
        <w:ind w:left="0"/>
      </w:pPr>
      <w:r>
        <w:t>• Certificaciones</w:t>
      </w:r>
    </w:p>
    <w:p>
      <w:pPr>
        <w:ind w:left="0"/>
      </w:pPr>
      <w:r>
        <w:t>• Especificaciones</w:t>
      </w:r>
    </w:p>
    <w:p>
      <w:pPr>
        <w:ind w:left="0"/>
      </w:pPr>
      <w:r>
        <w:t>• Casos de implementación</w:t>
      </w:r>
    </w:p>
    <w:p>
      <w:pPr>
        <w:pStyle w:val="Heading2"/>
      </w:pPr>
      <w:r>
        <w:t>**Estrategias de Lead Generation B2B**</w:t>
      </w:r>
    </w:p>
    <w:p>
      <w:pPr>
        <w:pStyle w:val="Heading3"/>
      </w:pPr>
      <w:r>
        <w:t>**Contenido Gated**</w:t>
      </w:r>
    </w:p>
    <w:p>
      <w:pPr>
        <w:ind w:left="0"/>
      </w:pPr>
      <w:r>
        <w:t>1. **Tipos de Contenido Gated**</w:t>
      </w:r>
    </w:p>
    <w:p>
      <w:pPr>
        <w:ind w:left="0"/>
      </w:pPr>
      <w:r>
        <w:t>• Ebooks especializados</w:t>
      </w:r>
    </w:p>
    <w:p>
      <w:pPr>
        <w:ind w:left="0"/>
      </w:pPr>
      <w:r>
        <w:t>• White papers técnicos</w:t>
      </w:r>
    </w:p>
    <w:p>
      <w:pPr>
        <w:ind w:left="0"/>
      </w:pPr>
      <w:r>
        <w:t>• Webinars exclusivos</w:t>
      </w:r>
    </w:p>
    <w:p>
      <w:pPr>
        <w:ind w:left="0"/>
      </w:pPr>
      <w:r>
        <w:t>• Herramientas de evaluación</w:t>
      </w:r>
    </w:p>
    <w:p>
      <w:pPr>
        <w:ind w:left="0"/>
      </w:pPr>
      <w:r>
        <w:t>• Consultas gratuitas</w:t>
      </w:r>
    </w:p>
    <w:p>
      <w:pPr>
        <w:ind w:left="0"/>
      </w:pPr>
      <w:r>
        <w:t>2. **Estrategias de Captura**</w:t>
      </w:r>
    </w:p>
    <w:p>
      <w:pPr>
        <w:ind w:left="0"/>
      </w:pPr>
      <w:r>
        <w:t>• Formularios optimizados</w:t>
      </w:r>
    </w:p>
    <w:p>
      <w:pPr>
        <w:ind w:left="0"/>
      </w:pPr>
      <w:r>
        <w:t>• Campos mínimos necesarios</w:t>
      </w:r>
    </w:p>
    <w:p>
      <w:pPr>
        <w:ind w:left="0"/>
      </w:pPr>
      <w:r>
        <w:t>• Valor claro del contenido</w:t>
      </w:r>
    </w:p>
    <w:p>
      <w:pPr>
        <w:ind w:left="0"/>
      </w:pPr>
      <w:r>
        <w:t>• Progresión de información</w:t>
      </w:r>
    </w:p>
    <w:p>
      <w:pPr>
        <w:ind w:left="0"/>
      </w:pPr>
      <w:r>
        <w:t>• Seguimiento automatizado</w:t>
      </w:r>
    </w:p>
    <w:p>
      <w:pPr>
        <w:pStyle w:val="Heading3"/>
      </w:pPr>
      <w:r>
        <w:t>**Nurturing de Leads B2B**</w:t>
      </w:r>
    </w:p>
    <w:p>
      <w:pPr>
        <w:ind w:left="0"/>
      </w:pPr>
      <w:r>
        <w:t>1. **Secuencias de Email**</w:t>
      </w:r>
    </w:p>
    <w:p>
      <w:pPr>
        <w:ind w:left="0"/>
      </w:pPr>
      <w:r>
        <w:t>• Bienvenida y onboarding</w:t>
      </w:r>
    </w:p>
    <w:p>
      <w:pPr>
        <w:ind w:left="0"/>
      </w:pPr>
      <w:r>
        <w:t>• Contenido educativo</w:t>
      </w:r>
    </w:p>
    <w:p>
      <w:pPr>
        <w:ind w:left="0"/>
      </w:pPr>
      <w:r>
        <w:t>• Casos de estudio</w:t>
      </w:r>
    </w:p>
    <w:p>
      <w:pPr>
        <w:ind w:left="0"/>
      </w:pPr>
      <w:r>
        <w:t>• Ofertas personalizadas</w:t>
      </w:r>
    </w:p>
    <w:p>
      <w:pPr>
        <w:ind w:left="0"/>
      </w:pPr>
      <w:r>
        <w:t>• Seguimiento de ventas</w:t>
      </w:r>
    </w:p>
    <w:p>
      <w:pPr>
        <w:ind w:left="0"/>
      </w:pPr>
      <w:r>
        <w:t>2. **Contenido de Nurturing**</w:t>
      </w:r>
    </w:p>
    <w:p>
      <w:pPr>
        <w:ind w:left="0"/>
      </w:pPr>
      <w:r>
        <w:t>• Artículos de blog</w:t>
      </w:r>
    </w:p>
    <w:p>
      <w:pPr>
        <w:ind w:left="0"/>
      </w:pPr>
      <w:r>
        <w:t>• Videos educativos</w:t>
      </w:r>
    </w:p>
    <w:p>
      <w:pPr>
        <w:ind w:left="0"/>
      </w:pPr>
      <w:r>
        <w:t>• Infografías técnicas</w:t>
      </w:r>
    </w:p>
    <w:p>
      <w:pPr>
        <w:ind w:left="0"/>
      </w:pPr>
      <w:r>
        <w:t>• Checklists y plantillas</w:t>
      </w:r>
    </w:p>
    <w:p>
      <w:pPr>
        <w:ind w:left="0"/>
      </w:pPr>
      <w:r>
        <w:t>• Recursos descargables</w:t>
      </w:r>
    </w:p>
    <w:p>
      <w:pPr/>
      <w:r>
        <w:t>---</w:t>
      </w:r>
    </w:p>
    <w:p>
      <w:pPr>
        <w:pStyle w:val="Heading1"/>
      </w:pPr>
      <w:r>
        <w:t>🛒 **SEO PARA E-COMMERCE AVANZADO**</w:t>
      </w:r>
    </w:p>
    <w:p>
      <w:pPr>
        <w:pStyle w:val="Heading2"/>
      </w:pPr>
      <w:r>
        <w:t>**Optimización de Productos**</w:t>
      </w:r>
    </w:p>
    <w:p>
      <w:pPr>
        <w:pStyle w:val="Heading3"/>
      </w:pPr>
      <w:r>
        <w:t>**Estructura de URLs de Productos**</w:t>
      </w:r>
    </w:p>
    <w:p>
      <w:pPr>
        <w:ind w:left="0"/>
      </w:pPr>
      <w:r>
        <w:t>1. **Patrones de URLs Optimizados**</w:t>
      </w:r>
    </w:p>
    <w:p>
      <w:pPr>
        <w:ind w:left="0"/>
      </w:pPr>
      <w:r>
        <w:t>• /categoria/subcategoria/producto/</w:t>
      </w:r>
    </w:p>
    <w:p>
      <w:pPr>
        <w:ind w:left="0"/>
      </w:pPr>
      <w:r>
        <w:t>• /producto-marca-modelo/</w:t>
      </w:r>
    </w:p>
    <w:p>
      <w:pPr>
        <w:ind w:left="0"/>
      </w:pPr>
      <w:r>
        <w:t>• /producto-id-descriptivo/</w:t>
      </w:r>
    </w:p>
    <w:p>
      <w:pPr>
        <w:ind w:left="0"/>
      </w:pPr>
      <w:r>
        <w:t>• /marca/producto-categoria/</w:t>
      </w:r>
    </w:p>
    <w:p>
      <w:pPr>
        <w:ind w:left="0"/>
      </w:pPr>
      <w:r>
        <w:t>• /producto-caracteristicas-clave/</w:t>
      </w:r>
    </w:p>
    <w:p>
      <w:pPr>
        <w:ind w:left="0"/>
      </w:pPr>
      <w:r>
        <w:t>2. **Keywords para URLs**</w:t>
      </w:r>
    </w:p>
    <w:p>
      <w:pPr>
        <w:ind w:left="0"/>
      </w:pPr>
      <w:r>
        <w:t>• Nombres de productos específicos</w:t>
      </w:r>
    </w:p>
    <w:p>
      <w:pPr>
        <w:ind w:left="0"/>
      </w:pPr>
      <w:r>
        <w:t>• Características principales</w:t>
      </w:r>
    </w:p>
    <w:p>
      <w:pPr>
        <w:ind w:left="0"/>
      </w:pPr>
      <w:r>
        <w:t>• Marca y modelo</w:t>
      </w:r>
    </w:p>
    <w:p>
      <w:pPr>
        <w:ind w:left="0"/>
      </w:pPr>
      <w:r>
        <w:t>• Categoría y subcategoría</w:t>
      </w:r>
    </w:p>
    <w:p>
      <w:pPr>
        <w:ind w:left="0"/>
      </w:pPr>
      <w:r>
        <w:t>• Variantes y especificaciones</w:t>
      </w:r>
    </w:p>
    <w:p>
      <w:pPr>
        <w:pStyle w:val="Heading3"/>
      </w:pPr>
      <w:r>
        <w:t>**Optimización de Páginas de Producto**</w:t>
      </w:r>
    </w:p>
    <w:p>
      <w:pPr>
        <w:ind w:left="0"/>
      </w:pPr>
      <w:r>
        <w:t>1. **Elementos Esenciales**</w:t>
      </w:r>
    </w:p>
    <w:p>
      <w:pPr>
        <w:ind w:left="0"/>
      </w:pPr>
      <w:r>
        <w:t>• Títulos descriptivos y únicos</w:t>
      </w:r>
    </w:p>
    <w:p>
      <w:pPr>
        <w:ind w:left="0"/>
      </w:pPr>
      <w:r>
        <w:t>• Meta descriptions atractivas</w:t>
      </w:r>
    </w:p>
    <w:p>
      <w:pPr>
        <w:ind w:left="0"/>
      </w:pPr>
      <w:r>
        <w:t>• Imágenes optimizadas con alt text</w:t>
      </w:r>
    </w:p>
    <w:p>
      <w:pPr>
        <w:ind w:left="0"/>
      </w:pPr>
      <w:r>
        <w:t>• Descripciones detalladas</w:t>
      </w:r>
    </w:p>
    <w:p>
      <w:pPr>
        <w:ind w:left="0"/>
      </w:pPr>
      <w:r>
        <w:t>• Especificaciones técnicas</w:t>
      </w:r>
    </w:p>
    <w:p>
      <w:pPr>
        <w:ind w:left="0"/>
      </w:pPr>
      <w:r>
        <w:t>2. **Contenido de Producto**</w:t>
      </w:r>
    </w:p>
    <w:p>
      <w:pPr>
        <w:ind w:left="0"/>
      </w:pPr>
      <w:r>
        <w:t>• Características y beneficios</w:t>
      </w:r>
    </w:p>
    <w:p>
      <w:pPr>
        <w:ind w:left="0"/>
      </w:pPr>
      <w:r>
        <w:t>• Guías de uso y cuidado</w:t>
      </w:r>
    </w:p>
    <w:p>
      <w:pPr>
        <w:ind w:left="0"/>
      </w:pPr>
      <w:r>
        <w:t>• Comparaciones con competidores</w:t>
      </w:r>
    </w:p>
    <w:p>
      <w:pPr>
        <w:ind w:left="0"/>
      </w:pPr>
      <w:r>
        <w:t>• Testimonios y reviews</w:t>
      </w:r>
    </w:p>
    <w:p>
      <w:pPr>
        <w:ind w:left="0"/>
      </w:pPr>
      <w:r>
        <w:t>• Preguntas frecuentes</w:t>
      </w:r>
    </w:p>
    <w:p>
      <w:pPr>
        <w:pStyle w:val="Heading3"/>
      </w:pPr>
      <w:r>
        <w:t>**Estrategias de Categorización**</w:t>
      </w:r>
    </w:p>
    <w:p>
      <w:pPr>
        <w:ind w:left="0"/>
      </w:pPr>
      <w:r>
        <w:t>1. **Estructura de Categorías**</w:t>
      </w:r>
    </w:p>
    <w:p>
      <w:pPr>
        <w:ind w:left="0"/>
      </w:pPr>
      <w:r>
        <w:t>• Jerarquía lógica y clara</w:t>
      </w:r>
    </w:p>
    <w:p>
      <w:pPr>
        <w:ind w:left="0"/>
      </w:pPr>
      <w:r>
        <w:t>• Nombres descriptivos</w:t>
      </w:r>
    </w:p>
    <w:p>
      <w:pPr>
        <w:ind w:left="0"/>
      </w:pPr>
      <w:r>
        <w:t>• URLs amigables</w:t>
      </w:r>
    </w:p>
    <w:p>
      <w:pPr>
        <w:ind w:left="0"/>
      </w:pPr>
      <w:r>
        <w:t>• Navegación intuitiva</w:t>
      </w:r>
    </w:p>
    <w:p>
      <w:pPr>
        <w:ind w:left="0"/>
      </w:pPr>
      <w:r>
        <w:t>• Filtros y ordenamiento</w:t>
      </w:r>
    </w:p>
    <w:p>
      <w:pPr>
        <w:ind w:left="0"/>
      </w:pPr>
      <w:r>
        <w:t>2. **Contenido de Categorías**</w:t>
      </w:r>
    </w:p>
    <w:p>
      <w:pPr>
        <w:ind w:left="0"/>
      </w:pPr>
      <w:r>
        <w:t>• Descripciones de categoría</w:t>
      </w:r>
    </w:p>
    <w:p>
      <w:pPr>
        <w:ind w:left="0"/>
      </w:pPr>
      <w:r>
        <w:t>• Guías de compra</w:t>
      </w:r>
    </w:p>
    <w:p>
      <w:pPr>
        <w:ind w:left="0"/>
      </w:pPr>
      <w:r>
        <w:t>• Comparativas de productos</w:t>
      </w:r>
    </w:p>
    <w:p>
      <w:pPr>
        <w:ind w:left="0"/>
      </w:pPr>
      <w:r>
        <w:t>• Tendencias y novedades</w:t>
      </w:r>
    </w:p>
    <w:p>
      <w:pPr>
        <w:ind w:left="0"/>
      </w:pPr>
      <w:r>
        <w:t>• Ofertas y promociones</w:t>
      </w:r>
    </w:p>
    <w:p>
      <w:pPr>
        <w:pStyle w:val="Heading2"/>
      </w:pPr>
      <w:r>
        <w:t>**Optimización para Búsquedas de Shopping**</w:t>
      </w:r>
    </w:p>
    <w:p>
      <w:pPr>
        <w:pStyle w:val="Heading3"/>
      </w:pPr>
      <w:r>
        <w:t>**Google Shopping Optimization**</w:t>
      </w:r>
    </w:p>
    <w:p>
      <w:pPr>
        <w:ind w:left="0"/>
      </w:pPr>
      <w:r>
        <w:t>1. **Feed de Productos**</w:t>
      </w:r>
    </w:p>
    <w:p>
      <w:pPr>
        <w:ind w:left="0"/>
      </w:pPr>
      <w:r>
        <w:t>• Títulos optimizados</w:t>
      </w:r>
    </w:p>
    <w:p>
      <w:pPr>
        <w:ind w:left="0"/>
      </w:pPr>
      <w:r>
        <w:t>• Descripciones detalladas</w:t>
      </w:r>
    </w:p>
    <w:p>
      <w:pPr>
        <w:ind w:left="0"/>
      </w:pPr>
      <w:r>
        <w:t>• Categorías correctas</w:t>
      </w:r>
    </w:p>
    <w:p>
      <w:pPr>
        <w:ind w:left="0"/>
      </w:pPr>
      <w:r>
        <w:t>• Precios actualizados</w:t>
      </w:r>
    </w:p>
    <w:p>
      <w:pPr>
        <w:ind w:left="0"/>
      </w:pPr>
      <w:r>
        <w:t>• Disponibilidad en stock</w:t>
      </w:r>
    </w:p>
    <w:p>
      <w:pPr>
        <w:ind w:left="0"/>
      </w:pPr>
      <w:r>
        <w:t>2. **Imágenes de Producto**</w:t>
      </w:r>
    </w:p>
    <w:p>
      <w:pPr>
        <w:ind w:left="0"/>
      </w:pPr>
      <w:r>
        <w:t>• Calidad alta (1000x1000px mínimo)</w:t>
      </w:r>
    </w:p>
    <w:p>
      <w:pPr>
        <w:ind w:left="0"/>
      </w:pPr>
      <w:r>
        <w:t>• Fondo blanco o transparente</w:t>
      </w:r>
    </w:p>
    <w:p>
      <w:pPr>
        <w:ind w:left="0"/>
      </w:pPr>
      <w:r>
        <w:t>• Múltiples ángulos</w:t>
      </w:r>
    </w:p>
    <w:p>
      <w:pPr>
        <w:ind w:left="0"/>
      </w:pPr>
      <w:r>
        <w:t>• Zoom y detalles</w:t>
      </w:r>
    </w:p>
    <w:p>
      <w:pPr>
        <w:ind w:left="0"/>
      </w:pPr>
      <w:r>
        <w:t>• Consistencia visual</w:t>
      </w:r>
    </w:p>
    <w:p>
      <w:pPr>
        <w:pStyle w:val="Heading3"/>
      </w:pPr>
      <w:r>
        <w:t>**Keywords de Shopping**</w:t>
      </w:r>
    </w:p>
    <w:p>
      <w:pPr>
        <w:ind w:left="0"/>
      </w:pPr>
      <w:r>
        <w:t>1. **Keywords de Producto**</w:t>
      </w:r>
    </w:p>
    <w:p>
      <w:pPr>
        <w:ind w:left="0"/>
      </w:pPr>
      <w:r>
        <w:t>• "[producto] [marca]"</w:t>
      </w:r>
    </w:p>
    <w:p>
      <w:pPr>
        <w:ind w:left="0"/>
      </w:pPr>
      <w:r>
        <w:t>• "[categoría] [característica]"</w:t>
      </w:r>
    </w:p>
    <w:p>
      <w:pPr>
        <w:ind w:left="0"/>
      </w:pPr>
      <w:r>
        <w:t>• "[producto] [precio]"</w:t>
      </w:r>
    </w:p>
    <w:p>
      <w:pPr>
        <w:ind w:left="0"/>
      </w:pPr>
      <w:r>
        <w:t>• "[marca] [modelo] [año]"</w:t>
      </w:r>
    </w:p>
    <w:p>
      <w:pPr>
        <w:ind w:left="0"/>
      </w:pPr>
      <w:r>
        <w:t>• "[producto] [color] [talla]"</w:t>
      </w:r>
    </w:p>
    <w:p>
      <w:pPr>
        <w:ind w:left="0"/>
      </w:pPr>
      <w:r>
        <w:t>2. **Keywords de Compra**</w:t>
      </w:r>
    </w:p>
    <w:p>
      <w:pPr>
        <w:ind w:left="0"/>
      </w:pPr>
      <w:r>
        <w:t>• "comprar [producto]"</w:t>
      </w:r>
    </w:p>
    <w:p>
      <w:pPr>
        <w:ind w:left="0"/>
      </w:pPr>
      <w:r>
        <w:t>• "precio [producto]"</w:t>
      </w:r>
    </w:p>
    <w:p>
      <w:pPr>
        <w:ind w:left="0"/>
      </w:pPr>
      <w:r>
        <w:t>• "oferta [categoría]"</w:t>
      </w:r>
    </w:p>
    <w:p>
      <w:pPr>
        <w:ind w:left="0"/>
      </w:pPr>
      <w:r>
        <w:t>• "descuento [marca]"</w:t>
      </w:r>
    </w:p>
    <w:p>
      <w:pPr>
        <w:ind w:left="0"/>
      </w:pPr>
      <w:r>
        <w:t>• "envío gratis [producto]"</w:t>
      </w:r>
    </w:p>
    <w:p>
      <w:pPr>
        <w:pStyle w:val="Heading3"/>
      </w:pPr>
      <w:r>
        <w:t>**Estrategias de Conversión**</w:t>
      </w:r>
    </w:p>
    <w:p>
      <w:pPr>
        <w:ind w:left="0"/>
      </w:pPr>
      <w:r>
        <w:t>1. **Elementos de Confianza**</w:t>
      </w:r>
    </w:p>
    <w:p>
      <w:pPr>
        <w:ind w:left="0"/>
      </w:pPr>
      <w:r>
        <w:t>• Certificaciones de seguridad</w:t>
      </w:r>
    </w:p>
    <w:p>
      <w:pPr>
        <w:ind w:left="0"/>
      </w:pPr>
      <w:r>
        <w:t>• Garantías y devoluciones</w:t>
      </w:r>
    </w:p>
    <w:p>
      <w:pPr>
        <w:ind w:left="0"/>
      </w:pPr>
      <w:r>
        <w:t>• Testimonios de clientes</w:t>
      </w:r>
    </w:p>
    <w:p>
      <w:pPr>
        <w:ind w:left="0"/>
      </w:pPr>
      <w:r>
        <w:t>• Logos de medios de pago</w:t>
      </w:r>
    </w:p>
    <w:p>
      <w:pPr>
        <w:ind w:left="0"/>
      </w:pPr>
      <w:r>
        <w:t>• Sellos de calidad</w:t>
      </w:r>
    </w:p>
    <w:p>
      <w:pPr>
        <w:ind w:left="0"/>
      </w:pPr>
      <w:r>
        <w:t>2. **Urgencia y Escasez**</w:t>
      </w:r>
    </w:p>
    <w:p>
      <w:pPr>
        <w:ind w:left="0"/>
      </w:pPr>
      <w:r>
        <w:t>• Stock limitado</w:t>
      </w:r>
    </w:p>
    <w:p>
      <w:pPr>
        <w:ind w:left="0"/>
      </w:pPr>
      <w:r>
        <w:t>• Ofertas por tiempo limitado</w:t>
      </w:r>
    </w:p>
    <w:p>
      <w:pPr>
        <w:ind w:left="0"/>
      </w:pPr>
      <w:r>
        <w:t>• Precios especiales</w:t>
      </w:r>
    </w:p>
    <w:p>
      <w:pPr>
        <w:ind w:left="0"/>
      </w:pPr>
      <w:r>
        <w:t>• Envío gratuito</w:t>
      </w:r>
    </w:p>
    <w:p>
      <w:pPr>
        <w:ind w:left="0"/>
      </w:pPr>
      <w:r>
        <w:t>• Bonificaciones exclusivas</w:t>
      </w:r>
    </w:p>
    <w:p>
      <w:pPr/>
      <w:r>
        <w:t>---</w:t>
      </w:r>
    </w:p>
    <w:p>
      <w:pPr>
        <w:pStyle w:val="Heading1"/>
      </w:pPr>
      <w:r>
        <w:t>💻 **MARKETING DE CONTENIDOS PARA SAAS**</w:t>
      </w:r>
    </w:p>
    <w:p>
      <w:pPr>
        <w:pStyle w:val="Heading2"/>
      </w:pPr>
      <w:r>
        <w:t>**Estrategias de Contenido por Etapa del Ciclo de Vida**</w:t>
      </w:r>
    </w:p>
    <w:p>
      <w:pPr>
        <w:pStyle w:val="Heading3"/>
      </w:pPr>
      <w:r>
        <w:t>**Awareness Stage**</w:t>
      </w:r>
    </w:p>
    <w:p>
      <w:pPr>
        <w:ind w:left="0"/>
      </w:pPr>
      <w:r>
        <w:t>1. **Tipos de Contenido**</w:t>
      </w:r>
    </w:p>
    <w:p>
      <w:pPr>
        <w:ind w:left="0"/>
      </w:pPr>
      <w:r>
        <w:t>• Artículos de blog educativos</w:t>
      </w:r>
    </w:p>
    <w:p>
      <w:pPr>
        <w:ind w:left="0"/>
      </w:pPr>
      <w:r>
        <w:t>• Guías y tutoriales</w:t>
      </w:r>
    </w:p>
    <w:p>
      <w:pPr>
        <w:ind w:left="0"/>
      </w:pPr>
      <w:r>
        <w:t>• Videos explicativos</w:t>
      </w:r>
    </w:p>
    <w:p>
      <w:pPr>
        <w:ind w:left="0"/>
      </w:pPr>
      <w:r>
        <w:t>• Infografías informativas</w:t>
      </w:r>
    </w:p>
    <w:p>
      <w:pPr>
        <w:ind w:left="0"/>
      </w:pPr>
      <w:r>
        <w:t>• Podcasts educativos</w:t>
      </w:r>
    </w:p>
    <w:p>
      <w:pPr>
        <w:ind w:left="0"/>
      </w:pPr>
      <w:r>
        <w:t>2. **Keywords de Awareness**</w:t>
      </w:r>
    </w:p>
    <w:p>
      <w:pPr>
        <w:ind w:left="0"/>
      </w:pPr>
      <w:r>
        <w:t>• "qué es [software]"</w:t>
      </w:r>
    </w:p>
    <w:p>
      <w:pPr>
        <w:ind w:left="0"/>
      </w:pPr>
      <w:r>
        <w:t>• "cómo funciona [herramienta]"</w:t>
      </w:r>
    </w:p>
    <w:p>
      <w:pPr>
        <w:ind w:left="0"/>
      </w:pPr>
      <w:r>
        <w:t>• "beneficios de [solución]"</w:t>
      </w:r>
    </w:p>
    <w:p>
      <w:pPr>
        <w:ind w:left="0"/>
      </w:pPr>
      <w:r>
        <w:t>• "problemas que resuelve [software]"</w:t>
      </w:r>
    </w:p>
    <w:p>
      <w:pPr>
        <w:ind w:left="0"/>
      </w:pPr>
      <w:r>
        <w:t>• "alternativas a [herramienta]"</w:t>
      </w:r>
    </w:p>
    <w:p>
      <w:pPr>
        <w:pStyle w:val="Heading3"/>
      </w:pPr>
      <w:r>
        <w:t>**Consideration Stage**</w:t>
      </w:r>
    </w:p>
    <w:p>
      <w:pPr>
        <w:ind w:left="0"/>
      </w:pPr>
      <w:r>
        <w:t>1. **Tipos de Contenido**</w:t>
      </w:r>
    </w:p>
    <w:p>
      <w:pPr>
        <w:ind w:left="0"/>
      </w:pPr>
      <w:r>
        <w:t>• Comparativas detalladas</w:t>
      </w:r>
    </w:p>
    <w:p>
      <w:pPr>
        <w:ind w:left="0"/>
      </w:pPr>
      <w:r>
        <w:t>• Casos de estudio</w:t>
      </w:r>
    </w:p>
    <w:p>
      <w:pPr>
        <w:ind w:left="0"/>
      </w:pPr>
      <w:r>
        <w:t>• Demos y trials</w:t>
      </w:r>
    </w:p>
    <w:p>
      <w:pPr>
        <w:ind w:left="0"/>
      </w:pPr>
      <w:r>
        <w:t>• Webinars especializados</w:t>
      </w:r>
    </w:p>
    <w:p>
      <w:pPr>
        <w:ind w:left="0"/>
      </w:pPr>
      <w:r>
        <w:t>• Reviews y análisis</w:t>
      </w:r>
    </w:p>
    <w:p>
      <w:pPr>
        <w:ind w:left="0"/>
      </w:pPr>
      <w:r>
        <w:t>2. **Keywords de Consideración**</w:t>
      </w:r>
    </w:p>
    <w:p>
      <w:pPr>
        <w:ind w:left="0"/>
      </w:pPr>
      <w:r>
        <w:t>• "[software] vs [competidor]"</w:t>
      </w:r>
    </w:p>
    <w:p>
      <w:pPr>
        <w:ind w:left="0"/>
      </w:pPr>
      <w:r>
        <w:t>• "mejor [categoría] [año]"</w:t>
      </w:r>
    </w:p>
    <w:p>
      <w:pPr>
        <w:ind w:left="0"/>
      </w:pPr>
      <w:r>
        <w:t>• "comparación [herramientas]"</w:t>
      </w:r>
    </w:p>
    <w:p>
      <w:pPr>
        <w:ind w:left="0"/>
      </w:pPr>
      <w:r>
        <w:t>• "pros y contras [software]"</w:t>
      </w:r>
    </w:p>
    <w:p>
      <w:pPr>
        <w:ind w:left="0"/>
      </w:pPr>
      <w:r>
        <w:t>• "guía de compra [solución]"</w:t>
      </w:r>
    </w:p>
    <w:p>
      <w:pPr>
        <w:pStyle w:val="Heading3"/>
      </w:pPr>
      <w:r>
        <w:t>**Decision Stage**</w:t>
      </w:r>
    </w:p>
    <w:p>
      <w:pPr>
        <w:ind w:left="0"/>
      </w:pPr>
      <w:r>
        <w:t>1. **Tipos de Contenido**</w:t>
      </w:r>
    </w:p>
    <w:p>
      <w:pPr>
        <w:ind w:left="0"/>
      </w:pPr>
      <w:r>
        <w:t>• Páginas de precios</w:t>
      </w:r>
    </w:p>
    <w:p>
      <w:pPr>
        <w:ind w:left="0"/>
      </w:pPr>
      <w:r>
        <w:t>• Testimonios de clientes</w:t>
      </w:r>
    </w:p>
    <w:p>
      <w:pPr>
        <w:ind w:left="0"/>
      </w:pPr>
      <w:r>
        <w:t>• Casos de éxito</w:t>
      </w:r>
    </w:p>
    <w:p>
      <w:pPr>
        <w:ind w:left="0"/>
      </w:pPr>
      <w:r>
        <w:t>• Demos personalizados</w:t>
      </w:r>
    </w:p>
    <w:p>
      <w:pPr>
        <w:ind w:left="0"/>
      </w:pPr>
      <w:r>
        <w:t>• Consultas gratuitas</w:t>
      </w:r>
    </w:p>
    <w:p>
      <w:pPr>
        <w:ind w:left="0"/>
      </w:pPr>
      <w:r>
        <w:t>2. **Keywords de Decisión**</w:t>
      </w:r>
    </w:p>
    <w:p>
      <w:pPr>
        <w:ind w:left="0"/>
      </w:pPr>
      <w:r>
        <w:t>• "precio [software]"</w:t>
      </w:r>
    </w:p>
    <w:p>
      <w:pPr>
        <w:ind w:left="0"/>
      </w:pPr>
      <w:r>
        <w:t>• "contratar [servicio]"</w:t>
      </w:r>
    </w:p>
    <w:p>
      <w:pPr>
        <w:ind w:left="0"/>
      </w:pPr>
      <w:r>
        <w:t>• "solicitar demo [herramienta]"</w:t>
      </w:r>
    </w:p>
    <w:p>
      <w:pPr>
        <w:ind w:left="0"/>
      </w:pPr>
      <w:r>
        <w:t>• "trial gratuito [software]"</w:t>
      </w:r>
    </w:p>
    <w:p>
      <w:pPr>
        <w:ind w:left="0"/>
      </w:pPr>
      <w:r>
        <w:t>• "implementar [solución]"</w:t>
      </w:r>
    </w:p>
    <w:p>
      <w:pPr>
        <w:pStyle w:val="Heading2"/>
      </w:pPr>
      <w:r>
        <w:t>**Estrategias de Contenido Técnico**</w:t>
      </w:r>
    </w:p>
    <w:p>
      <w:pPr>
        <w:pStyle w:val="Heading3"/>
      </w:pPr>
      <w:r>
        <w:t>**Documentación Técnica**</w:t>
      </w:r>
    </w:p>
    <w:p>
      <w:pPr>
        <w:ind w:left="0"/>
      </w:pPr>
      <w:r>
        <w:t>1. **Tipos de Documentación**</w:t>
      </w:r>
    </w:p>
    <w:p>
      <w:pPr>
        <w:ind w:left="0"/>
      </w:pPr>
      <w:r>
        <w:t>• Guías de usuario</w:t>
      </w:r>
    </w:p>
    <w:p>
      <w:pPr>
        <w:ind w:left="0"/>
      </w:pPr>
      <w:r>
        <w:t>• Documentación de API</w:t>
      </w:r>
    </w:p>
    <w:p>
      <w:pPr>
        <w:ind w:left="0"/>
      </w:pPr>
      <w:r>
        <w:t>• Tutoriales técnicos</w:t>
      </w:r>
    </w:p>
    <w:p>
      <w:pPr>
        <w:ind w:left="0"/>
      </w:pPr>
      <w:r>
        <w:t>• Mejores prácticas</w:t>
      </w:r>
    </w:p>
    <w:p>
      <w:pPr>
        <w:ind w:left="0"/>
      </w:pPr>
      <w:r>
        <w:t>• Troubleshooting</w:t>
      </w:r>
    </w:p>
    <w:p>
      <w:pPr>
        <w:ind w:left="0"/>
      </w:pPr>
      <w:r>
        <w:t>2. **Optimización SEO**</w:t>
      </w:r>
    </w:p>
    <w:p>
      <w:pPr>
        <w:ind w:left="0"/>
      </w:pPr>
      <w:r>
        <w:t>• Keywords técnicos específicos</w:t>
      </w:r>
    </w:p>
    <w:p>
      <w:pPr>
        <w:ind w:left="0"/>
      </w:pPr>
      <w:r>
        <w:t>• Estructura clara y navegable</w:t>
      </w:r>
    </w:p>
    <w:p>
      <w:pPr>
        <w:ind w:left="0"/>
      </w:pPr>
      <w:r>
        <w:t>• Búsqueda interna</w:t>
      </w:r>
    </w:p>
    <w:p>
      <w:pPr>
        <w:ind w:left="0"/>
      </w:pPr>
      <w:r>
        <w:t>• Enlaces contextuales</w:t>
      </w:r>
    </w:p>
    <w:p>
      <w:pPr>
        <w:ind w:left="0"/>
      </w:pPr>
      <w:r>
        <w:t>• Actualizaciones regulares</w:t>
      </w:r>
    </w:p>
    <w:p>
      <w:pPr>
        <w:pStyle w:val="Heading3"/>
      </w:pPr>
      <w:r>
        <w:t>**Contenido para Desarrolladores**</w:t>
      </w:r>
    </w:p>
    <w:p>
      <w:pPr>
        <w:ind w:left="0"/>
      </w:pPr>
      <w:r>
        <w:t>1. **Tipos de Contenido**</w:t>
      </w:r>
    </w:p>
    <w:p>
      <w:pPr>
        <w:ind w:left="0"/>
      </w:pPr>
      <w:r>
        <w:t>• Código de ejemplo</w:t>
      </w:r>
    </w:p>
    <w:p>
      <w:pPr>
        <w:ind w:left="0"/>
      </w:pPr>
      <w:r>
        <w:t>• SDKs y librerías</w:t>
      </w:r>
    </w:p>
    <w:p>
      <w:pPr>
        <w:ind w:left="0"/>
      </w:pPr>
      <w:r>
        <w:t>• Tutoriales de integración</w:t>
      </w:r>
    </w:p>
    <w:p>
      <w:pPr>
        <w:ind w:left="0"/>
      </w:pPr>
      <w:r>
        <w:t>• Comunidades de desarrolladores</w:t>
      </w:r>
    </w:p>
    <w:p>
      <w:pPr>
        <w:ind w:left="0"/>
      </w:pPr>
      <w:r>
        <w:t>• Hackathons y eventos</w:t>
      </w:r>
    </w:p>
    <w:p>
      <w:pPr>
        <w:ind w:left="0"/>
      </w:pPr>
      <w:r>
        <w:t>2. **Keywords para Desarrolladores**</w:t>
      </w:r>
    </w:p>
    <w:p>
      <w:pPr>
        <w:ind w:left="0"/>
      </w:pPr>
      <w:r>
        <w:t>• "API [software]"</w:t>
      </w:r>
    </w:p>
    <w:p>
      <w:pPr>
        <w:ind w:left="0"/>
      </w:pPr>
      <w:r>
        <w:t>• "SDK [herramienta]"</w:t>
      </w:r>
    </w:p>
    <w:p>
      <w:pPr>
        <w:ind w:left="0"/>
      </w:pPr>
      <w:r>
        <w:t>• "integración [solución]"</w:t>
      </w:r>
    </w:p>
    <w:p>
      <w:pPr>
        <w:ind w:left="0"/>
      </w:pPr>
      <w:r>
        <w:t>• "desarrollo [plataforma]"</w:t>
      </w:r>
    </w:p>
    <w:p>
      <w:pPr>
        <w:ind w:left="0"/>
      </w:pPr>
      <w:r>
        <w:t>• "código [funcionalidad]"</w:t>
      </w:r>
    </w:p>
    <w:p>
      <w:pPr/>
      <w:r>
        <w:t>---</w:t>
      </w:r>
    </w:p>
    <w:p>
      <w:pPr>
        <w:pStyle w:val="Heading1"/>
      </w:pPr>
      <w:r>
        <w:t>📊 **ANALYTICS Y MÉTRICAS AVANZADAS**</w:t>
      </w:r>
    </w:p>
    <w:p>
      <w:pPr>
        <w:pStyle w:val="Heading2"/>
      </w:pPr>
      <w:r>
        <w:t>**Métricas de SEO Avanzadas**</w:t>
      </w:r>
    </w:p>
    <w:p>
      <w:pPr>
        <w:pStyle w:val="Heading3"/>
      </w:pPr>
      <w:r>
        <w:t>**Métricas de Rendimiento**</w:t>
      </w:r>
    </w:p>
    <w:p>
      <w:pPr>
        <w:ind w:left="0"/>
      </w:pPr>
      <w:r>
        <w:t>1. **Core Web Vitals**</w:t>
      </w:r>
    </w:p>
    <w:p>
      <w:pPr>
        <w:ind w:left="0"/>
      </w:pPr>
      <w:r>
        <w:t>• Largest Contentful Paint (LCP)</w:t>
      </w:r>
    </w:p>
    <w:p>
      <w:pPr>
        <w:ind w:left="0"/>
      </w:pPr>
      <w:r>
        <w:t>• First Input Delay (FID)</w:t>
      </w:r>
    </w:p>
    <w:p>
      <w:pPr>
        <w:ind w:left="0"/>
      </w:pPr>
      <w:r>
        <w:t>• Cumulative Layout Shift (CLS)</w:t>
      </w:r>
    </w:p>
    <w:p>
      <w:pPr>
        <w:ind w:left="0"/>
      </w:pPr>
      <w:r>
        <w:t>• First Contentful Paint (FCP)</w:t>
      </w:r>
    </w:p>
    <w:p>
      <w:pPr>
        <w:ind w:left="0"/>
      </w:pPr>
      <w:r>
        <w:t>• Time to Interactive (TTI)</w:t>
      </w:r>
    </w:p>
    <w:p>
      <w:pPr>
        <w:ind w:left="0"/>
      </w:pPr>
      <w:r>
        <w:t>2. **Métricas de Contenido**</w:t>
      </w:r>
    </w:p>
    <w:p>
      <w:pPr>
        <w:ind w:left="0"/>
      </w:pPr>
      <w:r>
        <w:t>• Tiempo en página</w:t>
      </w:r>
    </w:p>
    <w:p>
      <w:pPr>
        <w:ind w:left="0"/>
      </w:pPr>
      <w:r>
        <w:t>• Páginas por sesión</w:t>
      </w:r>
    </w:p>
    <w:p>
      <w:pPr>
        <w:ind w:left="0"/>
      </w:pPr>
      <w:r>
        <w:t>• Tasa de rebote</w:t>
      </w:r>
    </w:p>
    <w:p>
      <w:pPr>
        <w:ind w:left="0"/>
      </w:pPr>
      <w:r>
        <w:t>• Scroll depth</w:t>
      </w:r>
    </w:p>
    <w:p>
      <w:pPr>
        <w:ind w:left="0"/>
      </w:pPr>
      <w:r>
        <w:t>• Engagement rate</w:t>
      </w:r>
    </w:p>
    <w:p>
      <w:pPr>
        <w:pStyle w:val="Heading3"/>
      </w:pPr>
      <w:r>
        <w:t>**Métricas de Conversión**</w:t>
      </w:r>
    </w:p>
    <w:p>
      <w:pPr>
        <w:ind w:left="0"/>
      </w:pPr>
      <w:r>
        <w:t>1. **Funnel de Conversión**</w:t>
      </w:r>
    </w:p>
    <w:p>
      <w:pPr>
        <w:ind w:left="0"/>
      </w:pPr>
      <w:r>
        <w:t>• Visitas a leads</w:t>
      </w:r>
    </w:p>
    <w:p>
      <w:pPr>
        <w:ind w:left="0"/>
      </w:pPr>
      <w:r>
        <w:t>• Leads a oportunidades</w:t>
      </w:r>
    </w:p>
    <w:p>
      <w:pPr>
        <w:ind w:left="0"/>
      </w:pPr>
      <w:r>
        <w:t>• Oportunidades a clientes</w:t>
      </w:r>
    </w:p>
    <w:p>
      <w:pPr>
        <w:ind w:left="0"/>
      </w:pPr>
      <w:r>
        <w:t>• Clientes a referidos</w:t>
      </w:r>
    </w:p>
    <w:p>
      <w:pPr>
        <w:ind w:left="0"/>
      </w:pPr>
      <w:r>
        <w:t>• Lifetime value</w:t>
      </w:r>
    </w:p>
    <w:p>
      <w:pPr>
        <w:ind w:left="0"/>
      </w:pPr>
      <w:r>
        <w:t>2. **Métricas de ROI**</w:t>
      </w:r>
    </w:p>
    <w:p>
      <w:pPr>
        <w:ind w:left="0"/>
      </w:pPr>
      <w:r>
        <w:t>• Costo por lead (CPL)</w:t>
      </w:r>
    </w:p>
    <w:p>
      <w:pPr>
        <w:ind w:left="0"/>
      </w:pPr>
      <w:r>
        <w:t>• Costo por adquisición (CAC)</w:t>
      </w:r>
    </w:p>
    <w:p>
      <w:pPr>
        <w:ind w:left="0"/>
      </w:pPr>
      <w:r>
        <w:t>• Valor de vida del cliente (LTV)</w:t>
      </w:r>
    </w:p>
    <w:p>
      <w:pPr>
        <w:ind w:left="0"/>
      </w:pPr>
      <w:r>
        <w:t>• Retorno de inversión (ROI)</w:t>
      </w:r>
    </w:p>
    <w:p>
      <w:pPr>
        <w:ind w:left="0"/>
      </w:pPr>
      <w:r>
        <w:t>• Tiempo de recuperación</w:t>
      </w:r>
    </w:p>
    <w:p>
      <w:pPr>
        <w:pStyle w:val="Heading2"/>
      </w:pPr>
      <w:r>
        <w:t>**Herramientas de Análisis Avanzado**</w:t>
      </w:r>
    </w:p>
    <w:p>
      <w:pPr>
        <w:pStyle w:val="Heading3"/>
      </w:pPr>
      <w:r>
        <w:t>**Herramientas de SEO**</w:t>
      </w:r>
    </w:p>
    <w:p>
      <w:pPr>
        <w:ind w:left="0"/>
      </w:pPr>
      <w:r>
        <w:t>1. **Análisis Técnico**</w:t>
      </w:r>
    </w:p>
    <w:p>
      <w:pPr>
        <w:ind w:left="0"/>
      </w:pPr>
      <w:r>
        <w:t>• Google Search Console</w:t>
      </w:r>
    </w:p>
    <w:p>
      <w:pPr>
        <w:ind w:left="0"/>
      </w:pPr>
      <w:r>
        <w:t>• Screaming Frog</w:t>
      </w:r>
    </w:p>
    <w:p>
      <w:pPr>
        <w:ind w:left="0"/>
      </w:pPr>
      <w:r>
        <w:t>• GTmetrix</w:t>
      </w:r>
    </w:p>
    <w:p>
      <w:pPr>
        <w:ind w:left="0"/>
      </w:pPr>
      <w:r>
        <w:t>• PageSpeed Insights</w:t>
      </w:r>
    </w:p>
    <w:p>
      <w:pPr>
        <w:ind w:left="0"/>
      </w:pPr>
      <w:r>
        <w:t>• Lighthouse</w:t>
      </w:r>
    </w:p>
    <w:p>
      <w:pPr>
        <w:ind w:left="0"/>
      </w:pPr>
      <w:r>
        <w:t>2. **Análisis de Keywords**</w:t>
      </w:r>
    </w:p>
    <w:p>
      <w:pPr>
        <w:ind w:left="0"/>
      </w:pPr>
      <w:r>
        <w:t>• Ahrefs</w:t>
      </w:r>
    </w:p>
    <w:p>
      <w:pPr>
        <w:ind w:left="0"/>
      </w:pPr>
      <w:r>
        <w:t>• SEMrush</w:t>
      </w:r>
    </w:p>
    <w:p>
      <w:pPr>
        <w:ind w:left="0"/>
      </w:pPr>
      <w:r>
        <w:t>• Moz Pro</w:t>
      </w:r>
    </w:p>
    <w:p>
      <w:pPr>
        <w:ind w:left="0"/>
      </w:pPr>
      <w:r>
        <w:t>• Ubersuggest</w:t>
      </w:r>
    </w:p>
    <w:p>
      <w:pPr>
        <w:ind w:left="0"/>
      </w:pPr>
      <w:r>
        <w:t>• Keyword Planner</w:t>
      </w:r>
    </w:p>
    <w:p>
      <w:pPr>
        <w:pStyle w:val="Heading3"/>
      </w:pPr>
      <w:r>
        <w:t>**Herramientas de Contenido**</w:t>
      </w:r>
    </w:p>
    <w:p>
      <w:pPr>
        <w:ind w:left="0"/>
      </w:pPr>
      <w:r>
        <w:t>1. **Análisis de Contenido**</w:t>
      </w:r>
    </w:p>
    <w:p>
      <w:pPr>
        <w:ind w:left="0"/>
      </w:pPr>
      <w:r>
        <w:t>• BuzzSumo</w:t>
      </w:r>
    </w:p>
    <w:p>
      <w:pPr>
        <w:ind w:left="0"/>
      </w:pPr>
      <w:r>
        <w:t>• ContentKing</w:t>
      </w:r>
    </w:p>
    <w:p>
      <w:pPr>
        <w:ind w:left="0"/>
      </w:pPr>
      <w:r>
        <w:t>• Clearscope</w:t>
      </w:r>
    </w:p>
    <w:p>
      <w:pPr>
        <w:ind w:left="0"/>
      </w:pPr>
      <w:r>
        <w:t>• Surfer SEO</w:t>
      </w:r>
    </w:p>
    <w:p>
      <w:pPr>
        <w:ind w:left="0"/>
      </w:pPr>
      <w:r>
        <w:t>• MarketMuse</w:t>
      </w:r>
    </w:p>
    <w:p>
      <w:pPr>
        <w:ind w:left="0"/>
      </w:pPr>
      <w:r>
        <w:t>2. **Análisis de Competencia**</w:t>
      </w:r>
    </w:p>
    <w:p>
      <w:pPr>
        <w:ind w:left="0"/>
      </w:pPr>
      <w:r>
        <w:t>• SimilarWeb</w:t>
      </w:r>
    </w:p>
    <w:p>
      <w:pPr>
        <w:ind w:left="0"/>
      </w:pPr>
      <w:r>
        <w:t>• SpyFu</w:t>
      </w:r>
    </w:p>
    <w:p>
      <w:pPr>
        <w:ind w:left="0"/>
      </w:pPr>
      <w:r>
        <w:t>• iSpionage</w:t>
      </w:r>
    </w:p>
    <w:p>
      <w:pPr>
        <w:ind w:left="0"/>
      </w:pPr>
      <w:r>
        <w:t>• Kompyte</w:t>
      </w:r>
    </w:p>
    <w:p>
      <w:pPr>
        <w:ind w:left="0"/>
      </w:pPr>
      <w:r>
        <w:t>• Crayon</w:t>
      </w:r>
    </w:p>
    <w:p>
      <w:pPr/>
      <w:r>
        <w:t>---</w:t>
      </w:r>
    </w:p>
    <w:p>
      <w:pPr>
        <w:pStyle w:val="Heading1"/>
      </w:pPr>
      <w:r>
        <w:t>🚀 **ESTRATEGIAS DE CRECIMIENTO EXPONENCIAL**</w:t>
      </w:r>
    </w:p>
    <w:p>
      <w:pPr>
        <w:pStyle w:val="Heading2"/>
      </w:pPr>
      <w:r>
        <w:t>**Growth Hacking para SEO**</w:t>
      </w:r>
    </w:p>
    <w:p>
      <w:pPr>
        <w:pStyle w:val="Heading3"/>
      </w:pPr>
      <w:r>
        <w:t>**Técnicas de Crecimiento**</w:t>
      </w:r>
    </w:p>
    <w:p>
      <w:pPr>
        <w:ind w:left="0"/>
      </w:pPr>
      <w:r>
        <w:t>1. **Viral Marketing**</w:t>
      </w:r>
    </w:p>
    <w:p>
      <w:pPr>
        <w:ind w:left="0"/>
      </w:pPr>
      <w:r>
        <w:t>• Contenido shareable</w:t>
      </w:r>
    </w:p>
    <w:p>
      <w:pPr>
        <w:ind w:left="0"/>
      </w:pPr>
      <w:r>
        <w:t>• Referidos y recomendaciones</w:t>
      </w:r>
    </w:p>
    <w:p>
      <w:pPr>
        <w:ind w:left="0"/>
      </w:pPr>
      <w:r>
        <w:t>• Gamificación</w:t>
      </w:r>
    </w:p>
    <w:p>
      <w:pPr>
        <w:ind w:left="0"/>
      </w:pPr>
      <w:r>
        <w:t>• Redes sociales</w:t>
      </w:r>
    </w:p>
    <w:p>
      <w:pPr>
        <w:ind w:left="0"/>
      </w:pPr>
      <w:r>
        <w:t>• Influencer marketing</w:t>
      </w:r>
    </w:p>
    <w:p>
      <w:pPr>
        <w:ind w:left="0"/>
      </w:pPr>
      <w:r>
        <w:t>2. **Automation y Scaling**</w:t>
      </w:r>
    </w:p>
    <w:p>
      <w:pPr>
        <w:ind w:left="0"/>
      </w:pPr>
      <w:r>
        <w:t>• Herramientas de automatización</w:t>
      </w:r>
    </w:p>
    <w:p>
      <w:pPr>
        <w:ind w:left="0"/>
      </w:pPr>
      <w:r>
        <w:t>• Procesos repetibles</w:t>
      </w:r>
    </w:p>
    <w:p>
      <w:pPr>
        <w:ind w:left="0"/>
      </w:pPr>
      <w:r>
        <w:t>• Templates y plantillas</w:t>
      </w:r>
    </w:p>
    <w:p>
      <w:pPr>
        <w:ind w:left="0"/>
      </w:pPr>
      <w:r>
        <w:t>• Workflows optimizados</w:t>
      </w:r>
    </w:p>
    <w:p>
      <w:pPr>
        <w:ind w:left="0"/>
      </w:pPr>
      <w:r>
        <w:t>• Monitoreo continuo</w:t>
      </w:r>
    </w:p>
    <w:p>
      <w:pPr>
        <w:pStyle w:val="Heading3"/>
      </w:pPr>
      <w:r>
        <w:t>**Estrategias de Adquisición**</w:t>
      </w:r>
    </w:p>
    <w:p>
      <w:pPr>
        <w:ind w:left="0"/>
      </w:pPr>
      <w:r>
        <w:t>1. **Canales de Adquisición**</w:t>
      </w:r>
    </w:p>
    <w:p>
      <w:pPr>
        <w:ind w:left="0"/>
      </w:pPr>
      <w:r>
        <w:t>• SEO orgánico</w:t>
      </w:r>
    </w:p>
    <w:p>
      <w:pPr>
        <w:ind w:left="0"/>
      </w:pPr>
      <w:r>
        <w:t>• Content marketing</w:t>
      </w:r>
    </w:p>
    <w:p>
      <w:pPr>
        <w:ind w:left="0"/>
      </w:pPr>
      <w:r>
        <w:t>• Social media</w:t>
      </w:r>
    </w:p>
    <w:p>
      <w:pPr>
        <w:ind w:left="0"/>
      </w:pPr>
      <w:r>
        <w:t>• Email marketing</w:t>
      </w:r>
    </w:p>
    <w:p>
      <w:pPr>
        <w:ind w:left="0"/>
      </w:pPr>
      <w:r>
        <w:t>• Partnerships</w:t>
      </w:r>
    </w:p>
    <w:p>
      <w:pPr>
        <w:ind w:left="0"/>
      </w:pPr>
      <w:r>
        <w:t>2. **Optimización de Conversión**</w:t>
      </w:r>
    </w:p>
    <w:p>
      <w:pPr>
        <w:ind w:left="0"/>
      </w:pPr>
      <w:r>
        <w:t>• A/B testing</w:t>
      </w:r>
    </w:p>
    <w:p>
      <w:pPr>
        <w:ind w:left="0"/>
      </w:pPr>
      <w:r>
        <w:t>• Personalización</w:t>
      </w:r>
    </w:p>
    <w:p>
      <w:pPr>
        <w:ind w:left="0"/>
      </w:pPr>
      <w:r>
        <w:t>• Retargeting</w:t>
      </w:r>
    </w:p>
    <w:p>
      <w:pPr>
        <w:ind w:left="0"/>
      </w:pPr>
      <w:r>
        <w:t>• Remarketing</w:t>
      </w:r>
    </w:p>
    <w:p>
      <w:pPr>
        <w:ind w:left="0"/>
      </w:pPr>
      <w:r>
        <w:t>• Nurturing sequences</w:t>
      </w:r>
    </w:p>
    <w:p>
      <w:pPr>
        <w:pStyle w:val="Heading2"/>
      </w:pPr>
      <w:r>
        <w:t>**Métricas de Crecimiento**</w:t>
      </w:r>
    </w:p>
    <w:p>
      <w:pPr>
        <w:pStyle w:val="Heading3"/>
      </w:pPr>
      <w:r>
        <w:t>**KPIs de Crecimiento**</w:t>
      </w:r>
    </w:p>
    <w:p>
      <w:pPr>
        <w:ind w:left="0"/>
      </w:pPr>
      <w:r>
        <w:t>1. **Métricas de Tráfico**</w:t>
      </w:r>
    </w:p>
    <w:p>
      <w:pPr>
        <w:ind w:left="0"/>
      </w:pPr>
      <w:r>
        <w:t>• Crecimiento mensual de visitas</w:t>
      </w:r>
    </w:p>
    <w:p>
      <w:pPr>
        <w:ind w:left="0"/>
      </w:pPr>
      <w:r>
        <w:t>• Tráfico orgánico vs pagado</w:t>
      </w:r>
    </w:p>
    <w:p>
      <w:pPr>
        <w:ind w:left="0"/>
      </w:pPr>
      <w:r>
        <w:t>• Fuentes de tráfico</w:t>
      </w:r>
    </w:p>
    <w:p>
      <w:pPr>
        <w:ind w:left="0"/>
      </w:pPr>
      <w:r>
        <w:t>• Dispositivos y ubicaciones</w:t>
      </w:r>
    </w:p>
    <w:p>
      <w:pPr>
        <w:ind w:left="0"/>
      </w:pPr>
      <w:r>
        <w:t>• Comportamiento del usuario</w:t>
      </w:r>
    </w:p>
    <w:p>
      <w:pPr>
        <w:ind w:left="0"/>
      </w:pPr>
      <w:r>
        <w:t>2. **Métricas de Conversión**</w:t>
      </w:r>
    </w:p>
    <w:p>
      <w:pPr>
        <w:ind w:left="0"/>
      </w:pPr>
      <w:r>
        <w:t>• Tasa de conversión por canal</w:t>
      </w:r>
    </w:p>
    <w:p>
      <w:pPr>
        <w:ind w:left="0"/>
      </w:pPr>
      <w:r>
        <w:t>• Costo por conversión</w:t>
      </w:r>
    </w:p>
    <w:p>
      <w:pPr>
        <w:ind w:left="0"/>
      </w:pPr>
      <w:r>
        <w:t>• Valor por conversión</w:t>
      </w:r>
    </w:p>
    <w:p>
      <w:pPr>
        <w:ind w:left="0"/>
      </w:pPr>
      <w:r>
        <w:t>• Funnel de conversión</w:t>
      </w:r>
    </w:p>
    <w:p>
      <w:pPr>
        <w:ind w:left="0"/>
      </w:pPr>
      <w:r>
        <w:t>• Retención de clientes</w:t>
      </w:r>
    </w:p>
    <w:p>
      <w:pPr>
        <w:pStyle w:val="Heading3"/>
      </w:pPr>
      <w:r>
        <w:t>**Análisis de Crecimiento**</w:t>
      </w:r>
    </w:p>
    <w:p>
      <w:pPr>
        <w:ind w:left="0"/>
      </w:pPr>
      <w:r>
        <w:t>1. **Cohort Analysis**</w:t>
      </w:r>
    </w:p>
    <w:p>
      <w:pPr>
        <w:ind w:left="0"/>
      </w:pPr>
      <w:r>
        <w:t>• Análisis por cohortes</w:t>
      </w:r>
    </w:p>
    <w:p>
      <w:pPr>
        <w:ind w:left="0"/>
      </w:pPr>
      <w:r>
        <w:t>• Retención por período</w:t>
      </w:r>
    </w:p>
    <w:p>
      <w:pPr>
        <w:ind w:left="0"/>
      </w:pPr>
      <w:r>
        <w:t>• Valor por cohorte</w:t>
      </w:r>
    </w:p>
    <w:p>
      <w:pPr>
        <w:ind w:left="0"/>
      </w:pPr>
      <w:r>
        <w:t>• Churn rate</w:t>
      </w:r>
    </w:p>
    <w:p>
      <w:pPr>
        <w:ind w:left="0"/>
      </w:pPr>
      <w:r>
        <w:t>• Lifetime value</w:t>
      </w:r>
    </w:p>
    <w:p>
      <w:pPr>
        <w:ind w:left="0"/>
      </w:pPr>
      <w:r>
        <w:t>2. **Funnel Analysis**</w:t>
      </w:r>
    </w:p>
    <w:p>
      <w:pPr>
        <w:ind w:left="0"/>
      </w:pPr>
      <w:r>
        <w:t>• Conversión por etapa</w:t>
      </w:r>
    </w:p>
    <w:p>
      <w:pPr>
        <w:ind w:left="0"/>
      </w:pPr>
      <w:r>
        <w:t>• Puntos de fricción</w:t>
      </w:r>
    </w:p>
    <w:p>
      <w:pPr>
        <w:ind w:left="0"/>
      </w:pPr>
      <w:r>
        <w:t>• Optimización de funnel</w:t>
      </w:r>
    </w:p>
    <w:p>
      <w:pPr>
        <w:ind w:left="0"/>
      </w:pPr>
      <w:r>
        <w:t>• Pruebas A/B</w:t>
      </w:r>
    </w:p>
    <w:p>
      <w:pPr>
        <w:ind w:left="0"/>
      </w:pPr>
      <w:r>
        <w:t>• Mejoras continuas</w:t>
      </w:r>
    </w:p>
    <w:p>
      <w:pPr/>
      <w:r>
        <w:t>---</w:t>
      </w:r>
    </w:p>
    <w:p>
      <w:pPr>
        <w:pStyle w:val="Heading1"/>
      </w:pPr>
      <w:r>
        <w:t>🏪 **SEO PARA SERVICIOS LOCALES**</w:t>
      </w:r>
    </w:p>
    <w:p>
      <w:pPr>
        <w:pStyle w:val="Heading2"/>
      </w:pPr>
      <w:r>
        <w:t>**Optimización de Google My Business**</w:t>
      </w:r>
    </w:p>
    <w:p>
      <w:pPr>
        <w:pStyle w:val="Heading3"/>
      </w:pPr>
      <w:r>
        <w:t>**Optimización de Perfil de Negocio**</w:t>
      </w:r>
    </w:p>
    <w:p>
      <w:pPr>
        <w:ind w:left="0"/>
      </w:pPr>
      <w:r>
        <w:t>1. **Información Básica**</w:t>
      </w:r>
    </w:p>
    <w:p>
      <w:pPr>
        <w:ind w:left="0"/>
      </w:pPr>
      <w:r>
        <w:t>• Nombre del negocio</w:t>
      </w:r>
    </w:p>
    <w:p>
      <w:pPr>
        <w:ind w:left="0"/>
      </w:pPr>
      <w:r>
        <w:t>• Categoría principal y secundarias</w:t>
      </w:r>
    </w:p>
    <w:p>
      <w:pPr>
        <w:ind w:left="0"/>
      </w:pPr>
      <w:r>
        <w:t>• Dirección completa</w:t>
      </w:r>
    </w:p>
    <w:p>
      <w:pPr>
        <w:ind w:left="0"/>
      </w:pPr>
      <w:r>
        <w:t>• Número de teléfono</w:t>
      </w:r>
    </w:p>
    <w:p>
      <w:pPr>
        <w:ind w:left="0"/>
      </w:pPr>
      <w:r>
        <w:t>• Sitio web</w:t>
      </w:r>
    </w:p>
    <w:p>
      <w:pPr>
        <w:ind w:left="0"/>
      </w:pPr>
      <w:r>
        <w:t>2. **Contenido Visual**</w:t>
      </w:r>
    </w:p>
    <w:p>
      <w:pPr>
        <w:ind w:left="0"/>
      </w:pPr>
      <w:r>
        <w:t>• Fotos de alta calidad</w:t>
      </w:r>
    </w:p>
    <w:p>
      <w:pPr>
        <w:ind w:left="0"/>
      </w:pPr>
      <w:r>
        <w:t>• Videos promocionales</w:t>
      </w:r>
    </w:p>
    <w:p>
      <w:pPr>
        <w:ind w:left="0"/>
      </w:pPr>
      <w:r>
        <w:t>• Tours virtuales</w:t>
      </w:r>
    </w:p>
    <w:p>
      <w:pPr>
        <w:ind w:left="0"/>
      </w:pPr>
      <w:r>
        <w:t>• Imágenes de productos/servicios</w:t>
      </w:r>
    </w:p>
    <w:p>
      <w:pPr>
        <w:ind w:left="0"/>
      </w:pPr>
      <w:r>
        <w:t>• Fotos del equipo</w:t>
      </w:r>
    </w:p>
    <w:p>
      <w:pPr>
        <w:ind w:left="0"/>
      </w:pPr>
      <w:r>
        <w:t>3. **Información Detallada**</w:t>
      </w:r>
    </w:p>
    <w:p>
      <w:pPr>
        <w:ind w:left="0"/>
      </w:pPr>
      <w:r>
        <w:t>• Horarios de atención</w:t>
      </w:r>
    </w:p>
    <w:p>
      <w:pPr>
        <w:ind w:left="0"/>
      </w:pPr>
      <w:r>
        <w:t>• Servicios ofrecidos</w:t>
      </w:r>
    </w:p>
    <w:p>
      <w:pPr>
        <w:ind w:left="0"/>
      </w:pPr>
      <w:r>
        <w:t>• Áreas de servicio</w:t>
      </w:r>
    </w:p>
    <w:p>
      <w:pPr>
        <w:ind w:left="0"/>
      </w:pPr>
      <w:r>
        <w:t>• Métodos de pago</w:t>
      </w:r>
    </w:p>
    <w:p>
      <w:pPr>
        <w:ind w:left="0"/>
      </w:pPr>
      <w:r>
        <w:t>• Accesibilidad</w:t>
      </w:r>
    </w:p>
    <w:p>
      <w:pPr>
        <w:pStyle w:val="Heading3"/>
      </w:pPr>
      <w:r>
        <w:t>**Estrategias de Contenido Local**</w:t>
      </w:r>
    </w:p>
    <w:p>
      <w:pPr>
        <w:ind w:left="0"/>
      </w:pPr>
      <w:r>
        <w:t>1. **Keywords Locales**</w:t>
      </w:r>
    </w:p>
    <w:p>
      <w:pPr>
        <w:ind w:left="0"/>
      </w:pPr>
      <w:r>
        <w:t>• "[servicio] en [ciudad]"</w:t>
      </w:r>
    </w:p>
    <w:p>
      <w:pPr>
        <w:ind w:left="0"/>
      </w:pPr>
      <w:r>
        <w:t>• "[servicio] cerca de mí"</w:t>
      </w:r>
    </w:p>
    <w:p>
      <w:pPr>
        <w:ind w:left="0"/>
      </w:pPr>
      <w:r>
        <w:t>• "mejor [servicio] [ciudad]"</w:t>
      </w:r>
    </w:p>
    <w:p>
      <w:pPr>
        <w:ind w:left="0"/>
      </w:pPr>
      <w:r>
        <w:t>• "[servicio] [barrio]"</w:t>
      </w:r>
    </w:p>
    <w:p>
      <w:pPr>
        <w:ind w:left="0"/>
      </w:pPr>
      <w:r>
        <w:t>• "[servicio] [código postal]"</w:t>
      </w:r>
    </w:p>
    <w:p>
      <w:pPr>
        <w:ind w:left="0"/>
      </w:pPr>
      <w:r>
        <w:t>2. **Contenido de Ubicación**</w:t>
      </w:r>
    </w:p>
    <w:p>
      <w:pPr>
        <w:ind w:left="0"/>
      </w:pPr>
      <w:r>
        <w:t>• Páginas de ubicación</w:t>
      </w:r>
    </w:p>
    <w:p>
      <w:pPr>
        <w:ind w:left="0"/>
      </w:pPr>
      <w:r>
        <w:t>• Guías locales</w:t>
      </w:r>
    </w:p>
    <w:p>
      <w:pPr>
        <w:ind w:left="0"/>
      </w:pPr>
      <w:r>
        <w:t>• Eventos del área</w:t>
      </w:r>
    </w:p>
    <w:p>
      <w:pPr>
        <w:ind w:left="0"/>
      </w:pPr>
      <w:r>
        <w:t>• Noticias locales</w:t>
      </w:r>
    </w:p>
    <w:p>
      <w:pPr>
        <w:ind w:left="0"/>
      </w:pPr>
      <w:r>
        <w:t>• Testimonios de clientes locales</w:t>
      </w:r>
    </w:p>
    <w:p>
      <w:pPr>
        <w:pStyle w:val="Heading2"/>
      </w:pPr>
      <w:r>
        <w:t>**Estrategias de Link Building Local**</w:t>
      </w:r>
    </w:p>
    <w:p>
      <w:pPr>
        <w:pStyle w:val="Heading3"/>
      </w:pPr>
      <w:r>
        <w:t>**Estrategias de Enlaces Locales**</w:t>
      </w:r>
    </w:p>
    <w:p>
      <w:pPr>
        <w:ind w:left="0"/>
      </w:pPr>
      <w:r>
        <w:t>1. **Directorios Locales**</w:t>
      </w:r>
    </w:p>
    <w:p>
      <w:pPr>
        <w:ind w:left="0"/>
      </w:pPr>
      <w:r>
        <w:t>• Google My Business</w:t>
      </w:r>
    </w:p>
    <w:p>
      <w:pPr>
        <w:ind w:left="0"/>
      </w:pPr>
      <w:r>
        <w:t>• Yelp</w:t>
      </w:r>
    </w:p>
    <w:p>
      <w:pPr>
        <w:ind w:left="0"/>
      </w:pPr>
      <w:r>
        <w:t>• Yellow Pages</w:t>
      </w:r>
    </w:p>
    <w:p>
      <w:pPr>
        <w:ind w:left="0"/>
      </w:pPr>
      <w:r>
        <w:t>• Directorios de la cámara de comercio</w:t>
      </w:r>
    </w:p>
    <w:p>
      <w:pPr>
        <w:ind w:left="0"/>
      </w:pPr>
      <w:r>
        <w:t>• Directorios de asociaciones</w:t>
      </w:r>
    </w:p>
    <w:p>
      <w:pPr>
        <w:ind w:left="0"/>
      </w:pPr>
      <w:r>
        <w:t>2. **Colaboraciones Locales**</w:t>
      </w:r>
    </w:p>
    <w:p>
      <w:pPr>
        <w:ind w:left="0"/>
      </w:pPr>
      <w:r>
        <w:t>• Partnerships con negocios locales</w:t>
      </w:r>
    </w:p>
    <w:p>
      <w:pPr>
        <w:ind w:left="0"/>
      </w:pPr>
      <w:r>
        <w:t>• Patrocinios de eventos</w:t>
      </w:r>
    </w:p>
    <w:p>
      <w:pPr>
        <w:ind w:left="0"/>
      </w:pPr>
      <w:r>
        <w:t>• Colaboraciones con influencers locales</w:t>
      </w:r>
    </w:p>
    <w:p>
      <w:pPr>
        <w:ind w:left="0"/>
      </w:pPr>
      <w:r>
        <w:t>• Participación en la comunidad</w:t>
      </w:r>
    </w:p>
    <w:p>
      <w:pPr>
        <w:ind w:left="0"/>
      </w:pPr>
      <w:r>
        <w:t>• Networking local</w:t>
      </w:r>
    </w:p>
    <w:p>
      <w:pPr>
        <w:pStyle w:val="Heading3"/>
      </w:pPr>
      <w:r>
        <w:t>**Contenido de Autoridad Local**</w:t>
      </w:r>
    </w:p>
    <w:p>
      <w:pPr>
        <w:ind w:left="0"/>
      </w:pPr>
      <w:r>
        <w:t>1. **Thought Leadership Local**</w:t>
      </w:r>
    </w:p>
    <w:p>
      <w:pPr>
        <w:ind w:left="0"/>
      </w:pPr>
      <w:r>
        <w:t>• Artículos sobre la industria local</w:t>
      </w:r>
    </w:p>
    <w:p>
      <w:pPr>
        <w:ind w:left="0"/>
      </w:pPr>
      <w:r>
        <w:t>• Análisis del mercado local</w:t>
      </w:r>
    </w:p>
    <w:p>
      <w:pPr>
        <w:ind w:left="0"/>
      </w:pPr>
      <w:r>
        <w:t>• Predicciones y tendencias</w:t>
      </w:r>
    </w:p>
    <w:p>
      <w:pPr>
        <w:ind w:left="0"/>
      </w:pPr>
      <w:r>
        <w:t>• Casos de estudio locales</w:t>
      </w:r>
    </w:p>
    <w:p>
      <w:pPr>
        <w:ind w:left="0"/>
      </w:pPr>
      <w:r>
        <w:t>• Entrevistas con expertos</w:t>
      </w:r>
    </w:p>
    <w:p>
      <w:pPr>
        <w:ind w:left="0"/>
      </w:pPr>
      <w:r>
        <w:t>2. **Contenido de Comunidad**</w:t>
      </w:r>
    </w:p>
    <w:p>
      <w:pPr>
        <w:ind w:left="0"/>
      </w:pPr>
      <w:r>
        <w:t>• Guías de la ciudad</w:t>
      </w:r>
    </w:p>
    <w:p>
      <w:pPr>
        <w:ind w:left="0"/>
      </w:pPr>
      <w:r>
        <w:t>• Eventos locales</w:t>
      </w:r>
    </w:p>
    <w:p>
      <w:pPr>
        <w:ind w:left="0"/>
      </w:pPr>
      <w:r>
        <w:t>• Noticias del barrio</w:t>
      </w:r>
    </w:p>
    <w:p>
      <w:pPr>
        <w:ind w:left="0"/>
      </w:pPr>
      <w:r>
        <w:t>• Recursos para residentes</w:t>
      </w:r>
    </w:p>
    <w:p>
      <w:pPr>
        <w:ind w:left="0"/>
      </w:pPr>
      <w:r>
        <w:t>• Información turística</w:t>
      </w:r>
    </w:p>
    <w:p>
      <w:pPr/>
      <w:r>
        <w:t>---</w:t>
      </w:r>
    </w:p>
    <w:p>
      <w:pPr>
        <w:pStyle w:val="Heading1"/>
      </w:pPr>
      <w:r>
        <w:t>💼 **OPTIMIZACIÓN PARA BÚSQUEDAS DE TRABAJO**</w:t>
      </w:r>
    </w:p>
    <w:p>
      <w:pPr>
        <w:pStyle w:val="Heading2"/>
      </w:pPr>
      <w:r>
        <w:t>**SEO para Páginas de Empleo**</w:t>
      </w:r>
    </w:p>
    <w:p>
      <w:pPr>
        <w:pStyle w:val="Heading3"/>
      </w:pPr>
      <w:r>
        <w:t>**Optimización de Páginas de Carrera**</w:t>
      </w:r>
    </w:p>
    <w:p>
      <w:pPr>
        <w:ind w:left="0"/>
      </w:pPr>
      <w:r>
        <w:t>1. **Elementos Esenciales**</w:t>
      </w:r>
    </w:p>
    <w:p>
      <w:pPr>
        <w:ind w:left="0"/>
      </w:pPr>
      <w:r>
        <w:t>• Títulos descriptivos</w:t>
      </w:r>
    </w:p>
    <w:p>
      <w:pPr>
        <w:ind w:left="0"/>
      </w:pPr>
      <w:r>
        <w:t>• Meta descriptions atractivas</w:t>
      </w:r>
    </w:p>
    <w:p>
      <w:pPr>
        <w:ind w:left="0"/>
      </w:pPr>
      <w:r>
        <w:t>• URLs amigables</w:t>
      </w:r>
    </w:p>
    <w:p>
      <w:pPr>
        <w:ind w:left="0"/>
      </w:pPr>
      <w:r>
        <w:t>• Estructura clara</w:t>
      </w:r>
    </w:p>
    <w:p>
      <w:pPr>
        <w:ind w:left="0"/>
      </w:pPr>
      <w:r>
        <w:t>• Navegación intuitiva</w:t>
      </w:r>
    </w:p>
    <w:p>
      <w:pPr>
        <w:ind w:left="0"/>
      </w:pPr>
      <w:r>
        <w:t>2. **Contenido de Empleo**</w:t>
      </w:r>
    </w:p>
    <w:p>
      <w:pPr>
        <w:ind w:left="0"/>
      </w:pPr>
      <w:r>
        <w:t>• Descripciones detalladas</w:t>
      </w:r>
    </w:p>
    <w:p>
      <w:pPr>
        <w:ind w:left="0"/>
      </w:pPr>
      <w:r>
        <w:t>• Requisitos específicos</w:t>
      </w:r>
    </w:p>
    <w:p>
      <w:pPr>
        <w:ind w:left="0"/>
      </w:pPr>
      <w:r>
        <w:t>• Beneficios y compensación</w:t>
      </w:r>
    </w:p>
    <w:p>
      <w:pPr>
        <w:ind w:left="0"/>
      </w:pPr>
      <w:r>
        <w:t>• Cultura de la empresa</w:t>
      </w:r>
    </w:p>
    <w:p>
      <w:pPr>
        <w:ind w:left="0"/>
      </w:pPr>
      <w:r>
        <w:t>• Proceso de aplicación</w:t>
      </w:r>
    </w:p>
    <w:p>
      <w:pPr>
        <w:pStyle w:val="Heading3"/>
      </w:pPr>
      <w:r>
        <w:t>**Keywords de Empleo**</w:t>
      </w:r>
    </w:p>
    <w:p>
      <w:pPr>
        <w:ind w:left="0"/>
      </w:pPr>
      <w:r>
        <w:t>1. **Keywords de Posición**</w:t>
      </w:r>
    </w:p>
    <w:p>
      <w:pPr>
        <w:ind w:left="0"/>
      </w:pPr>
      <w:r>
        <w:t>• "trabajo [posición] [ciudad]"</w:t>
      </w:r>
    </w:p>
    <w:p>
      <w:pPr>
        <w:ind w:left="0"/>
      </w:pPr>
      <w:r>
        <w:t>• "empleo [industria] [ubicación]"</w:t>
      </w:r>
    </w:p>
    <w:p>
      <w:pPr>
        <w:ind w:left="0"/>
      </w:pPr>
      <w:r>
        <w:t>• "carrera [empresa]"</w:t>
      </w:r>
    </w:p>
    <w:p>
      <w:pPr>
        <w:ind w:left="0"/>
      </w:pPr>
      <w:r>
        <w:t>• "oportunidad [sector]"</w:t>
      </w:r>
    </w:p>
    <w:p>
      <w:pPr>
        <w:ind w:left="0"/>
      </w:pPr>
      <w:r>
        <w:t>• "vacante [departamento]"</w:t>
      </w:r>
    </w:p>
    <w:p>
      <w:pPr>
        <w:ind w:left="0"/>
      </w:pPr>
      <w:r>
        <w:t>2. **Keywords de Industria**</w:t>
      </w:r>
    </w:p>
    <w:p>
      <w:pPr>
        <w:ind w:left="0"/>
      </w:pPr>
      <w:r>
        <w:t>• "trabajo tecnología [ciudad]"</w:t>
      </w:r>
    </w:p>
    <w:p>
      <w:pPr>
        <w:ind w:left="0"/>
      </w:pPr>
      <w:r>
        <w:t>• "empleo marketing [ubicación]"</w:t>
      </w:r>
    </w:p>
    <w:p>
      <w:pPr>
        <w:ind w:left="0"/>
      </w:pPr>
      <w:r>
        <w:t>• "carrera finanzas [región]"</w:t>
      </w:r>
    </w:p>
    <w:p>
      <w:pPr>
        <w:ind w:left="0"/>
      </w:pPr>
      <w:r>
        <w:t>• "oportunidad salud [ciudad]"</w:t>
      </w:r>
    </w:p>
    <w:p>
      <w:pPr>
        <w:ind w:left="0"/>
      </w:pPr>
      <w:r>
        <w:t>• "vacante educación [área]"</w:t>
      </w:r>
    </w:p>
    <w:p>
      <w:pPr>
        <w:pStyle w:val="Heading2"/>
      </w:pPr>
      <w:r>
        <w:t>**Estrategias de Contenido de Empleo**</w:t>
      </w:r>
    </w:p>
    <w:p>
      <w:pPr>
        <w:pStyle w:val="Heading3"/>
      </w:pPr>
      <w:r>
        <w:t>**Contenido de Atracción de Talento**</w:t>
      </w:r>
    </w:p>
    <w:p>
      <w:pPr>
        <w:ind w:left="0"/>
      </w:pPr>
      <w:r>
        <w:t>1. **Tipos de Contenido**</w:t>
      </w:r>
    </w:p>
    <w:p>
      <w:pPr>
        <w:ind w:left="0"/>
      </w:pPr>
      <w:r>
        <w:t>• Historias de empleados</w:t>
      </w:r>
    </w:p>
    <w:p>
      <w:pPr>
        <w:ind w:left="0"/>
      </w:pPr>
      <w:r>
        <w:t>• Videos de cultura empresarial</w:t>
      </w:r>
    </w:p>
    <w:p>
      <w:pPr>
        <w:ind w:left="0"/>
      </w:pPr>
      <w:r>
        <w:t>• Guías de desarrollo profesional</w:t>
      </w:r>
    </w:p>
    <w:p>
      <w:pPr>
        <w:ind w:left="0"/>
      </w:pPr>
      <w:r>
        <w:t>• Testimonios de carrera</w:t>
      </w:r>
    </w:p>
    <w:p>
      <w:pPr>
        <w:ind w:left="0"/>
      </w:pPr>
      <w:r>
        <w:t>• Eventos de networking</w:t>
      </w:r>
    </w:p>
    <w:p>
      <w:pPr>
        <w:ind w:left="0"/>
      </w:pPr>
      <w:r>
        <w:t>2. **Contenido de Retención**</w:t>
      </w:r>
    </w:p>
    <w:p>
      <w:pPr>
        <w:ind w:left="0"/>
      </w:pPr>
      <w:r>
        <w:t>• Programas de desarrollo</w:t>
      </w:r>
    </w:p>
    <w:p>
      <w:pPr>
        <w:ind w:left="0"/>
      </w:pPr>
      <w:r>
        <w:t>• Oportunidades de crecimiento</w:t>
      </w:r>
    </w:p>
    <w:p>
      <w:pPr>
        <w:ind w:left="0"/>
      </w:pPr>
      <w:r>
        <w:t>• Beneficios y compensación</w:t>
      </w:r>
    </w:p>
    <w:p>
      <w:pPr>
        <w:ind w:left="0"/>
      </w:pPr>
      <w:r>
        <w:t>• Work-life balance</w:t>
      </w:r>
    </w:p>
    <w:p>
      <w:pPr>
        <w:ind w:left="0"/>
      </w:pPr>
      <w:r>
        <w:t>• Reconocimientos y premios</w:t>
      </w:r>
    </w:p>
    <w:p>
      <w:pPr>
        <w:pStyle w:val="Heading3"/>
      </w:pPr>
      <w:r>
        <w:t>**Estrategias de Employer Branding**</w:t>
      </w:r>
    </w:p>
    <w:p>
      <w:pPr>
        <w:ind w:left="0"/>
      </w:pPr>
      <w:r>
        <w:t>1. **Contenido de Marca Empleadora**</w:t>
      </w:r>
    </w:p>
    <w:p>
      <w:pPr>
        <w:ind w:left="0"/>
      </w:pPr>
      <w:r>
        <w:t>• Valores de la empresa</w:t>
      </w:r>
    </w:p>
    <w:p>
      <w:pPr>
        <w:ind w:left="0"/>
      </w:pPr>
      <w:r>
        <w:t>• Misión y visión</w:t>
      </w:r>
    </w:p>
    <w:p>
      <w:pPr>
        <w:ind w:left="0"/>
      </w:pPr>
      <w:r>
        <w:t>• Cultura organizacional</w:t>
      </w:r>
    </w:p>
    <w:p>
      <w:pPr>
        <w:ind w:left="0"/>
      </w:pPr>
      <w:r>
        <w:t>• Liderazgo y equipo</w:t>
      </w:r>
    </w:p>
    <w:p>
      <w:pPr>
        <w:ind w:left="0"/>
      </w:pPr>
      <w:r>
        <w:t>• Impacto social</w:t>
      </w:r>
    </w:p>
    <w:p>
      <w:pPr>
        <w:ind w:left="0"/>
      </w:pPr>
      <w:r>
        <w:t>2. **Contenido de Diferenciación**</w:t>
      </w:r>
    </w:p>
    <w:p>
      <w:pPr>
        <w:ind w:left="0"/>
      </w:pPr>
      <w:r>
        <w:t>• Ventajas competitivas</w:t>
      </w:r>
    </w:p>
    <w:p>
      <w:pPr>
        <w:ind w:left="0"/>
      </w:pPr>
      <w:r>
        <w:t>• Innovación y tecnología</w:t>
      </w:r>
    </w:p>
    <w:p>
      <w:pPr>
        <w:ind w:left="0"/>
      </w:pPr>
      <w:r>
        <w:t>• Sostenibilidad</w:t>
      </w:r>
    </w:p>
    <w:p>
      <w:pPr>
        <w:ind w:left="0"/>
      </w:pPr>
      <w:r>
        <w:t>• Diversidad e inclusión</w:t>
      </w:r>
    </w:p>
    <w:p>
      <w:pPr>
        <w:ind w:left="0"/>
      </w:pPr>
      <w:r>
        <w:t>• Responsabilidad social</w:t>
      </w:r>
    </w:p>
    <w:p>
      <w:pPr/>
      <w:r>
        <w:t>---</w:t>
      </w:r>
    </w:p>
    <w:p>
      <w:pPr>
        <w:pStyle w:val="Heading1"/>
      </w:pPr>
      <w:r>
        <w:t>🚀 **MARKETING DE CONTENIDOS PARA STARTUPS**</w:t>
      </w:r>
    </w:p>
    <w:p>
      <w:pPr>
        <w:pStyle w:val="Heading2"/>
      </w:pPr>
      <w:r>
        <w:t>**Estrategias de Contenido por Etapa de Startup**</w:t>
      </w:r>
    </w:p>
    <w:p>
      <w:pPr>
        <w:pStyle w:val="Heading3"/>
      </w:pPr>
      <w:r>
        <w:t>**Pre-Launch Stage**</w:t>
      </w:r>
    </w:p>
    <w:p>
      <w:pPr>
        <w:ind w:left="0"/>
      </w:pPr>
      <w:r>
        <w:t>1. **Tipos de Contenido**</w:t>
      </w:r>
    </w:p>
    <w:p>
      <w:pPr>
        <w:ind w:left="0"/>
      </w:pPr>
      <w:r>
        <w:t>• Teaser y anticipación</w:t>
      </w:r>
    </w:p>
    <w:p>
      <w:pPr>
        <w:ind w:left="0"/>
      </w:pPr>
      <w:r>
        <w:t>• Problema y solución</w:t>
      </w:r>
    </w:p>
    <w:p>
      <w:pPr>
        <w:ind w:left="0"/>
      </w:pPr>
      <w:r>
        <w:t>• Fundadores y equipo</w:t>
      </w:r>
    </w:p>
    <w:p>
      <w:pPr>
        <w:ind w:left="0"/>
      </w:pPr>
      <w:r>
        <w:t>• Tecnología y innovación</w:t>
      </w:r>
    </w:p>
    <w:p>
      <w:pPr>
        <w:ind w:left="0"/>
      </w:pPr>
      <w:r>
        <w:t>• Roadmap y visión</w:t>
      </w:r>
    </w:p>
    <w:p>
      <w:pPr>
        <w:ind w:left="0"/>
      </w:pPr>
      <w:r>
        <w:t>2. **Keywords de Pre-Launch**</w:t>
      </w:r>
    </w:p>
    <w:p>
      <w:pPr>
        <w:ind w:left="0"/>
      </w:pPr>
      <w:r>
        <w:t>• "próximamente [producto]"</w:t>
      </w:r>
    </w:p>
    <w:p>
      <w:pPr>
        <w:ind w:left="0"/>
      </w:pPr>
      <w:r>
        <w:t>• "nueva [solución]"</w:t>
      </w:r>
    </w:p>
    <w:p>
      <w:pPr>
        <w:ind w:left="0"/>
      </w:pPr>
      <w:r>
        <w:t>• "innovación [industria]"</w:t>
      </w:r>
    </w:p>
    <w:p>
      <w:pPr>
        <w:ind w:left="0"/>
      </w:pPr>
      <w:r>
        <w:t>• "revolución [sector]"</w:t>
      </w:r>
    </w:p>
    <w:p>
      <w:pPr>
        <w:ind w:left="0"/>
      </w:pPr>
      <w:r>
        <w:t>• "cambio [mercado]"</w:t>
      </w:r>
    </w:p>
    <w:p>
      <w:pPr>
        <w:pStyle w:val="Heading3"/>
      </w:pPr>
      <w:r>
        <w:t>**Launch Stage**</w:t>
      </w:r>
    </w:p>
    <w:p>
      <w:pPr>
        <w:ind w:left="0"/>
      </w:pPr>
      <w:r>
        <w:t>1. **Tipos de Contenido**</w:t>
      </w:r>
    </w:p>
    <w:p>
      <w:pPr>
        <w:ind w:left="0"/>
      </w:pPr>
      <w:r>
        <w:t>• Lanzamiento oficial</w:t>
      </w:r>
    </w:p>
    <w:p>
      <w:pPr>
        <w:ind w:left="0"/>
      </w:pPr>
      <w:r>
        <w:t>• Demos y presentaciones</w:t>
      </w:r>
    </w:p>
    <w:p>
      <w:pPr>
        <w:ind w:left="0"/>
      </w:pPr>
      <w:r>
        <w:t>• Press releases</w:t>
      </w:r>
    </w:p>
    <w:p>
      <w:pPr>
        <w:ind w:left="0"/>
      </w:pPr>
      <w:r>
        <w:t>• Entrevistas y cobertura</w:t>
      </w:r>
    </w:p>
    <w:p>
      <w:pPr>
        <w:ind w:left="0"/>
      </w:pPr>
      <w:r>
        <w:t>• Eventos de lanzamiento</w:t>
      </w:r>
    </w:p>
    <w:p>
      <w:pPr>
        <w:ind w:left="0"/>
      </w:pPr>
      <w:r>
        <w:t>2. **Keywords de Launch**</w:t>
      </w:r>
    </w:p>
    <w:p>
      <w:pPr>
        <w:ind w:left="0"/>
      </w:pPr>
      <w:r>
        <w:t>• "lanzamiento [producto]"</w:t>
      </w:r>
    </w:p>
    <w:p>
      <w:pPr>
        <w:ind w:left="0"/>
      </w:pPr>
      <w:r>
        <w:t>• "nueva [herramienta]"</w:t>
      </w:r>
    </w:p>
    <w:p>
      <w:pPr>
        <w:ind w:left="0"/>
      </w:pPr>
      <w:r>
        <w:t>• "disponible [servicio]"</w:t>
      </w:r>
    </w:p>
    <w:p>
      <w:pPr>
        <w:ind w:left="0"/>
      </w:pPr>
      <w:r>
        <w:t>• "estreno [plataforma]"</w:t>
      </w:r>
    </w:p>
    <w:p>
      <w:pPr>
        <w:ind w:left="0"/>
      </w:pPr>
      <w:r>
        <w:t>• "debut [solución]"</w:t>
      </w:r>
    </w:p>
    <w:p>
      <w:pPr>
        <w:pStyle w:val="Heading3"/>
      </w:pPr>
      <w:r>
        <w:t>**Growth Stage**</w:t>
      </w:r>
    </w:p>
    <w:p>
      <w:pPr>
        <w:ind w:left="0"/>
      </w:pPr>
      <w:r>
        <w:t>1. **Tipos de Contenido**</w:t>
      </w:r>
    </w:p>
    <w:p>
      <w:pPr>
        <w:ind w:left="0"/>
      </w:pPr>
      <w:r>
        <w:t>• Casos de éxito</w:t>
      </w:r>
    </w:p>
    <w:p>
      <w:pPr>
        <w:ind w:left="0"/>
      </w:pPr>
      <w:r>
        <w:t>• Testimonios de clientes</w:t>
      </w:r>
    </w:p>
    <w:p>
      <w:pPr>
        <w:ind w:left="0"/>
      </w:pPr>
      <w:r>
        <w:t>• Métricas de crecimiento</w:t>
      </w:r>
    </w:p>
    <w:p>
      <w:pPr>
        <w:ind w:left="0"/>
      </w:pPr>
      <w:r>
        <w:t>• Expansión y escalamiento</w:t>
      </w:r>
    </w:p>
    <w:p>
      <w:pPr>
        <w:ind w:left="0"/>
      </w:pPr>
      <w:r>
        <w:t>• Nuevas funcionalidades</w:t>
      </w:r>
    </w:p>
    <w:p>
      <w:pPr>
        <w:ind w:left="0"/>
      </w:pPr>
      <w:r>
        <w:t>2. **Keywords de Growth**</w:t>
      </w:r>
    </w:p>
    <w:p>
      <w:pPr>
        <w:ind w:left="0"/>
      </w:pPr>
      <w:r>
        <w:t>• "crecimiento [startup]"</w:t>
      </w:r>
    </w:p>
    <w:p>
      <w:pPr>
        <w:ind w:left="0"/>
      </w:pPr>
      <w:r>
        <w:t>• "éxito [producto]"</w:t>
      </w:r>
    </w:p>
    <w:p>
      <w:pPr>
        <w:ind w:left="0"/>
      </w:pPr>
      <w:r>
        <w:t>• "expansión [empresa]"</w:t>
      </w:r>
    </w:p>
    <w:p>
      <w:pPr>
        <w:ind w:left="0"/>
      </w:pPr>
      <w:r>
        <w:t>• "escalamiento [negocio]"</w:t>
      </w:r>
    </w:p>
    <w:p>
      <w:pPr>
        <w:ind w:left="0"/>
      </w:pPr>
      <w:r>
        <w:t>• "trayectoria [compañía]"</w:t>
      </w:r>
    </w:p>
    <w:p>
      <w:pPr>
        <w:pStyle w:val="Heading2"/>
      </w:pPr>
      <w:r>
        <w:t>**Estrategias de Contenido para Startups**</w:t>
      </w:r>
    </w:p>
    <w:p>
      <w:pPr>
        <w:pStyle w:val="Heading3"/>
      </w:pPr>
      <w:r>
        <w:t>**Contenido de Fundraising**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Pitch decks</w:t>
      </w:r>
    </w:p>
    <w:p>
      <w:pPr>
        <w:ind w:left="0"/>
      </w:pPr>
      <w:r>
        <w:t>• Business plans</w:t>
      </w:r>
    </w:p>
    <w:p>
      <w:pPr>
        <w:ind w:left="0"/>
      </w:pPr>
      <w:r>
        <w:t>• Financial projections</w:t>
      </w:r>
    </w:p>
    <w:p>
      <w:pPr>
        <w:ind w:left="0"/>
      </w:pPr>
      <w:r>
        <w:t>• Market analysis</w:t>
      </w:r>
    </w:p>
    <w:p>
      <w:pPr>
        <w:ind w:left="0"/>
      </w:pPr>
      <w:r>
        <w:t>• Investor updates</w:t>
      </w:r>
    </w:p>
    <w:p>
      <w:pPr>
        <w:ind w:left="0"/>
      </w:pPr>
      <w:r>
        <w:t>2. **Keywords de Fundraising**</w:t>
      </w:r>
    </w:p>
    <w:p>
      <w:pPr>
        <w:ind w:left="0"/>
      </w:pPr>
      <w:r>
        <w:t>• "fundraising [startup]"</w:t>
      </w:r>
    </w:p>
    <w:p>
      <w:pPr>
        <w:ind w:left="0"/>
      </w:pPr>
      <w:r>
        <w:t>• "inversión [empresa]"</w:t>
      </w:r>
    </w:p>
    <w:p>
      <w:pPr>
        <w:ind w:left="0"/>
      </w:pPr>
      <w:r>
        <w:t>• "financiación [proyecto]"</w:t>
      </w:r>
    </w:p>
    <w:p>
      <w:pPr>
        <w:ind w:left="0"/>
      </w:pPr>
      <w:r>
        <w:t>• "capital [negocio]"</w:t>
      </w:r>
    </w:p>
    <w:p>
      <w:pPr>
        <w:ind w:left="0"/>
      </w:pPr>
      <w:r>
        <w:t>• "funding [compañía]"</w:t>
      </w:r>
    </w:p>
    <w:p>
      <w:pPr>
        <w:pStyle w:val="Heading3"/>
      </w:pPr>
      <w:r>
        <w:t>**Contenido de Comunicación**</w:t>
      </w:r>
    </w:p>
    <w:p>
      <w:pPr>
        <w:ind w:left="0"/>
      </w:pPr>
      <w:r>
        <w:t>1. **Tipos de Contenido**</w:t>
      </w:r>
    </w:p>
    <w:p>
      <w:pPr>
        <w:ind w:left="0"/>
      </w:pPr>
      <w:r>
        <w:t>• Press releases</w:t>
      </w:r>
    </w:p>
    <w:p>
      <w:pPr>
        <w:ind w:left="0"/>
      </w:pPr>
      <w:r>
        <w:t>• Media kits</w:t>
      </w:r>
    </w:p>
    <w:p>
      <w:pPr>
        <w:ind w:left="0"/>
      </w:pPr>
      <w:r>
        <w:t>• Fact sheets</w:t>
      </w:r>
    </w:p>
    <w:p>
      <w:pPr>
        <w:ind w:left="0"/>
      </w:pPr>
      <w:r>
        <w:t>• Biografías del equipo</w:t>
      </w:r>
    </w:p>
    <w:p>
      <w:pPr>
        <w:ind w:left="0"/>
      </w:pPr>
      <w:r>
        <w:t>• Logos y assets</w:t>
      </w:r>
    </w:p>
    <w:p>
      <w:pPr>
        <w:ind w:left="0"/>
      </w:pPr>
      <w:r>
        <w:t>2. **Keywords de Comunicación**</w:t>
      </w:r>
    </w:p>
    <w:p>
      <w:pPr>
        <w:ind w:left="0"/>
      </w:pPr>
      <w:r>
        <w:t>• "comunicado [empresa]"</w:t>
      </w:r>
    </w:p>
    <w:p>
      <w:pPr>
        <w:ind w:left="0"/>
      </w:pPr>
      <w:r>
        <w:t>• "nota de prensa [startup]"</w:t>
      </w:r>
    </w:p>
    <w:p>
      <w:pPr>
        <w:ind w:left="0"/>
      </w:pPr>
      <w:r>
        <w:t>• "anuncio [producto]"</w:t>
      </w:r>
    </w:p>
    <w:p>
      <w:pPr>
        <w:ind w:left="0"/>
      </w:pPr>
      <w:r>
        <w:t>• "declaración [compañía]"</w:t>
      </w:r>
    </w:p>
    <w:p>
      <w:pPr>
        <w:ind w:left="0"/>
      </w:pPr>
      <w:r>
        <w:t>• "comunicación [negocio]"</w:t>
      </w:r>
    </w:p>
    <w:p>
      <w:pPr/>
      <w:r>
        <w:t>---</w:t>
      </w:r>
    </w:p>
    <w:p>
      <w:pPr>
        <w:pStyle w:val="Heading1"/>
      </w:pPr>
      <w:r>
        <w:t>📈 **ESTRATEGIAS DE SCALING Y AUTOMATIZACIÓN**</w:t>
      </w:r>
    </w:p>
    <w:p>
      <w:pPr>
        <w:pStyle w:val="Heading2"/>
      </w:pPr>
      <w:r>
        <w:t>**Automatización de SEO**</w:t>
      </w:r>
    </w:p>
    <w:p>
      <w:pPr>
        <w:pStyle w:val="Heading3"/>
      </w:pPr>
      <w:r>
        <w:t>**Herramientas de Automatización**</w:t>
      </w:r>
    </w:p>
    <w:p>
      <w:pPr>
        <w:ind w:left="0"/>
      </w:pPr>
      <w:r>
        <w:t>1. **Automatización de Contenido**</w:t>
      </w:r>
    </w:p>
    <w:p>
      <w:pPr>
        <w:ind w:left="0"/>
      </w:pPr>
      <w:r>
        <w:t>• Generación de contenido</w:t>
      </w:r>
    </w:p>
    <w:p>
      <w:pPr>
        <w:ind w:left="0"/>
      </w:pPr>
      <w:r>
        <w:t>• Optimización de keywords</w:t>
      </w:r>
    </w:p>
    <w:p>
      <w:pPr>
        <w:ind w:left="0"/>
      </w:pPr>
      <w:r>
        <w:t>• Distribución automática</w:t>
      </w:r>
    </w:p>
    <w:p>
      <w:pPr>
        <w:ind w:left="0"/>
      </w:pPr>
      <w:r>
        <w:t>• Programación de publicaciones</w:t>
      </w:r>
    </w:p>
    <w:p>
      <w:pPr>
        <w:ind w:left="0"/>
      </w:pPr>
      <w:r>
        <w:t>• Análisis de rendimiento</w:t>
      </w:r>
    </w:p>
    <w:p>
      <w:pPr>
        <w:ind w:left="0"/>
      </w:pPr>
      <w:r>
        <w:t>2. **Automatización Técnica**</w:t>
      </w:r>
    </w:p>
    <w:p>
      <w:pPr>
        <w:ind w:left="0"/>
      </w:pPr>
      <w:r>
        <w:t>• Auditorías de SEO</w:t>
      </w:r>
    </w:p>
    <w:p>
      <w:pPr>
        <w:ind w:left="0"/>
      </w:pPr>
      <w:r>
        <w:t>• Monitoreo de rankings</w:t>
      </w:r>
    </w:p>
    <w:p>
      <w:pPr>
        <w:ind w:left="0"/>
      </w:pPr>
      <w:r>
        <w:t>• Análisis de backlinks</w:t>
      </w:r>
    </w:p>
    <w:p>
      <w:pPr>
        <w:ind w:left="0"/>
      </w:pPr>
      <w:r>
        <w:t>• Optimización de velocidad</w:t>
      </w:r>
    </w:p>
    <w:p>
      <w:pPr>
        <w:ind w:left="0"/>
      </w:pPr>
      <w:r>
        <w:t>• Detección de errores</w:t>
      </w:r>
    </w:p>
    <w:p>
      <w:pPr>
        <w:pStyle w:val="Heading3"/>
      </w:pPr>
      <w:r>
        <w:t>**Workflows de Automatización**</w:t>
      </w:r>
    </w:p>
    <w:p>
      <w:pPr>
        <w:ind w:left="0"/>
      </w:pPr>
      <w:r>
        <w:t>1. **Procesos de Contenido**</w:t>
      </w:r>
    </w:p>
    <w:p>
      <w:pPr>
        <w:ind w:left="0"/>
      </w:pPr>
      <w:r>
        <w:t>• Research de keywords</w:t>
      </w:r>
    </w:p>
    <w:p>
      <w:pPr>
        <w:ind w:left="0"/>
      </w:pPr>
      <w:r>
        <w:t>• Creación de briefs</w:t>
      </w:r>
    </w:p>
    <w:p>
      <w:pPr>
        <w:ind w:left="0"/>
      </w:pPr>
      <w:r>
        <w:t>• Escritura de contenido</w:t>
      </w:r>
    </w:p>
    <w:p>
      <w:pPr>
        <w:ind w:left="0"/>
      </w:pPr>
      <w:r>
        <w:t>• Revisión y edición</w:t>
      </w:r>
    </w:p>
    <w:p>
      <w:pPr>
        <w:ind w:left="0"/>
      </w:pPr>
      <w:r>
        <w:t>• Publicación y promoción</w:t>
      </w:r>
    </w:p>
    <w:p>
      <w:pPr>
        <w:ind w:left="0"/>
      </w:pPr>
      <w:r>
        <w:t>2. **Procesos de SEO**</w:t>
      </w:r>
    </w:p>
    <w:p>
      <w:pPr>
        <w:ind w:left="0"/>
      </w:pPr>
      <w:r>
        <w:t>• Auditorías regulares</w:t>
      </w:r>
    </w:p>
    <w:p>
      <w:pPr>
        <w:ind w:left="0"/>
      </w:pPr>
      <w:r>
        <w:t>• Optimización técnica</w:t>
      </w:r>
    </w:p>
    <w:p>
      <w:pPr>
        <w:ind w:left="0"/>
      </w:pPr>
      <w:r>
        <w:t>• Link building</w:t>
      </w:r>
    </w:p>
    <w:p>
      <w:pPr>
        <w:ind w:left="0"/>
      </w:pPr>
      <w:r>
        <w:t>• Monitoreo de competencia</w:t>
      </w:r>
    </w:p>
    <w:p>
      <w:pPr>
        <w:ind w:left="0"/>
      </w:pPr>
      <w:r>
        <w:t>• Reporting y análisis</w:t>
      </w:r>
    </w:p>
    <w:p>
      <w:pPr>
        <w:pStyle w:val="Heading2"/>
      </w:pPr>
      <w:r>
        <w:t>**Estrategias de Scaling**</w:t>
      </w:r>
    </w:p>
    <w:p>
      <w:pPr>
        <w:pStyle w:val="Heading3"/>
      </w:pPr>
      <w:r>
        <w:t>**Escalamiento de Contenido**</w:t>
      </w:r>
    </w:p>
    <w:p>
      <w:pPr>
        <w:ind w:left="0"/>
      </w:pPr>
      <w:r>
        <w:t>1. **Estrategias de Producción**</w:t>
      </w:r>
    </w:p>
    <w:p>
      <w:pPr>
        <w:ind w:left="0"/>
      </w:pPr>
      <w:r>
        <w:t>• Templates y plantillas</w:t>
      </w:r>
    </w:p>
    <w:p>
      <w:pPr>
        <w:ind w:left="0"/>
      </w:pPr>
      <w:r>
        <w:t>• Procesos estandarizados</w:t>
      </w:r>
    </w:p>
    <w:p>
      <w:pPr>
        <w:ind w:left="0"/>
      </w:pPr>
      <w:r>
        <w:t>• Equipos especializados</w:t>
      </w:r>
    </w:p>
    <w:p>
      <w:pPr>
        <w:ind w:left="0"/>
      </w:pPr>
      <w:r>
        <w:t>• Herramientas de colaboración</w:t>
      </w:r>
    </w:p>
    <w:p>
      <w:pPr>
        <w:ind w:left="0"/>
      </w:pPr>
      <w:r>
        <w:t>• Métricas de productividad</w:t>
      </w:r>
    </w:p>
    <w:p>
      <w:pPr>
        <w:ind w:left="0"/>
      </w:pPr>
      <w:r>
        <w:t>2. **Estrategias de Distribución**</w:t>
      </w:r>
    </w:p>
    <w:p>
      <w:pPr>
        <w:ind w:left="0"/>
      </w:pPr>
      <w:r>
        <w:t>• Multi-channel publishing</w:t>
      </w:r>
    </w:p>
    <w:p>
      <w:pPr>
        <w:ind w:left="0"/>
      </w:pPr>
      <w:r>
        <w:t>• Cross-platform optimization</w:t>
      </w:r>
    </w:p>
    <w:p>
      <w:pPr>
        <w:ind w:left="0"/>
      </w:pPr>
      <w:r>
        <w:t>• Automated scheduling</w:t>
      </w:r>
    </w:p>
    <w:p>
      <w:pPr>
        <w:ind w:left="0"/>
      </w:pPr>
      <w:r>
        <w:t>• Performance tracking</w:t>
      </w:r>
    </w:p>
    <w:p>
      <w:pPr>
        <w:ind w:left="0"/>
      </w:pPr>
      <w:r>
        <w:t>• ROI measurement</w:t>
      </w:r>
    </w:p>
    <w:p>
      <w:pPr>
        <w:pStyle w:val="Heading3"/>
      </w:pPr>
      <w:r>
        <w:t>**Escalamiento de SEO**</w:t>
      </w:r>
    </w:p>
    <w:p>
      <w:pPr>
        <w:ind w:left="0"/>
      </w:pPr>
      <w:r>
        <w:t>1. **Estrategias Técnicas**</w:t>
      </w:r>
    </w:p>
    <w:p>
      <w:pPr>
        <w:ind w:left="0"/>
      </w:pPr>
      <w:r>
        <w:t>• Site architecture</w:t>
      </w:r>
    </w:p>
    <w:p>
      <w:pPr>
        <w:ind w:left="0"/>
      </w:pPr>
      <w:r>
        <w:t>• Content management</w:t>
      </w:r>
    </w:p>
    <w:p>
      <w:pPr>
        <w:ind w:left="0"/>
      </w:pPr>
      <w:r>
        <w:t>• Link building</w:t>
      </w:r>
    </w:p>
    <w:p>
      <w:pPr>
        <w:ind w:left="0"/>
      </w:pPr>
      <w:r>
        <w:t>• Technical optimization</w:t>
      </w:r>
    </w:p>
    <w:p>
      <w:pPr>
        <w:ind w:left="0"/>
      </w:pPr>
      <w:r>
        <w:t>• Performance monitoring</w:t>
      </w:r>
    </w:p>
    <w:p>
      <w:pPr>
        <w:ind w:left="0"/>
      </w:pPr>
      <w:r>
        <w:t>2. **Estrategias de Crecimiento**</w:t>
      </w:r>
    </w:p>
    <w:p>
      <w:pPr>
        <w:ind w:left="0"/>
      </w:pPr>
      <w:r>
        <w:t>• Market expansion</w:t>
      </w:r>
    </w:p>
    <w:p>
      <w:pPr>
        <w:ind w:left="0"/>
      </w:pPr>
      <w:r>
        <w:t>• Keyword diversification</w:t>
      </w:r>
    </w:p>
    <w:p>
      <w:pPr>
        <w:ind w:left="0"/>
      </w:pPr>
      <w:r>
        <w:t>• Content scaling</w:t>
      </w:r>
    </w:p>
    <w:p>
      <w:pPr>
        <w:ind w:left="0"/>
      </w:pPr>
      <w:r>
        <w:t>• Team scaling</w:t>
      </w:r>
    </w:p>
    <w:p>
      <w:pPr>
        <w:ind w:left="0"/>
      </w:pPr>
      <w:r>
        <w:t>• Process optimization</w:t>
      </w:r>
    </w:p>
    <w:p>
      <w:pPr/>
      <w:r>
        <w:t>---</w:t>
      </w:r>
    </w:p>
    <w:p>
      <w:pPr>
        <w:pStyle w:val="Heading1"/>
      </w:pPr>
      <w:r>
        <w:t>🎙️ **SEO PARA PODCASTS Y CONTENIDO AUDIO**</w:t>
      </w:r>
    </w:p>
    <w:p>
      <w:pPr>
        <w:pStyle w:val="Heading2"/>
      </w:pPr>
      <w:r>
        <w:t>**Optimización de Podcasts**</w:t>
      </w:r>
    </w:p>
    <w:p>
      <w:pPr>
        <w:pStyle w:val="Heading3"/>
      </w:pPr>
      <w:r>
        <w:t>**Optimización de Metadatos**</w:t>
      </w:r>
    </w:p>
    <w:p>
      <w:pPr>
        <w:ind w:left="0"/>
      </w:pPr>
      <w:r>
        <w:t>1. **Elementos Esenciales**</w:t>
      </w:r>
    </w:p>
    <w:p>
      <w:pPr>
        <w:ind w:left="0"/>
      </w:pPr>
      <w:r>
        <w:t>• Títulos descriptivos y únicos</w:t>
      </w:r>
    </w:p>
    <w:p>
      <w:pPr>
        <w:ind w:left="0"/>
      </w:pPr>
      <w:r>
        <w:t>• Descripciones detalladas</w:t>
      </w:r>
    </w:p>
    <w:p>
      <w:pPr>
        <w:ind w:left="0"/>
      </w:pPr>
      <w:r>
        <w:t>• Tags y categorías relevantes</w:t>
      </w:r>
    </w:p>
    <w:p>
      <w:pPr>
        <w:ind w:left="0"/>
      </w:pPr>
      <w:r>
        <w:t>• Artwork optimizado</w:t>
      </w:r>
    </w:p>
    <w:p>
      <w:pPr>
        <w:ind w:left="0"/>
      </w:pPr>
      <w:r>
        <w:t>• Información del creador</w:t>
      </w:r>
    </w:p>
    <w:p>
      <w:pPr>
        <w:ind w:left="0"/>
      </w:pPr>
      <w:r>
        <w:t>2. **Keywords para Podcasts**</w:t>
      </w:r>
    </w:p>
    <w:p>
      <w:pPr>
        <w:ind w:left="0"/>
      </w:pPr>
      <w:r>
        <w:t>• "[tema] podcast"</w:t>
      </w:r>
    </w:p>
    <w:p>
      <w:pPr>
        <w:ind w:left="0"/>
      </w:pPr>
      <w:r>
        <w:t>• "podcast [categoría]"</w:t>
      </w:r>
    </w:p>
    <w:p>
      <w:pPr>
        <w:ind w:left="0"/>
      </w:pPr>
      <w:r>
        <w:t>• "audio [industria]"</w:t>
      </w:r>
    </w:p>
    <w:p>
      <w:pPr>
        <w:ind w:left="0"/>
      </w:pPr>
      <w:r>
        <w:t>• "episodio [tema]"</w:t>
      </w:r>
    </w:p>
    <w:p>
      <w:pPr>
        <w:ind w:left="0"/>
      </w:pPr>
      <w:r>
        <w:t>• "escuchar [contenido]"</w:t>
      </w:r>
    </w:p>
    <w:p>
      <w:pPr>
        <w:pStyle w:val="Heading3"/>
      </w:pPr>
      <w:r>
        <w:t>**Estrategias de Contenido de Audio**</w:t>
      </w:r>
    </w:p>
    <w:p>
      <w:pPr>
        <w:ind w:left="0"/>
      </w:pPr>
      <w:r>
        <w:t>1. **Tipos de Contenido**</w:t>
      </w:r>
    </w:p>
    <w:p>
      <w:pPr>
        <w:ind w:left="0"/>
      </w:pPr>
      <w:r>
        <w:t>• Entrevistas con expertos</w:t>
      </w:r>
    </w:p>
    <w:p>
      <w:pPr>
        <w:ind w:left="0"/>
      </w:pPr>
      <w:r>
        <w:t>• Análisis de tendencias</w:t>
      </w:r>
    </w:p>
    <w:p>
      <w:pPr>
        <w:ind w:left="0"/>
      </w:pPr>
      <w:r>
        <w:t>• Tutoriales y guías</w:t>
      </w:r>
    </w:p>
    <w:p>
      <w:pPr>
        <w:ind w:left="0"/>
      </w:pPr>
      <w:r>
        <w:t>• Debates y discusiones</w:t>
      </w:r>
    </w:p>
    <w:p>
      <w:pPr>
        <w:ind w:left="0"/>
      </w:pPr>
      <w:r>
        <w:t>• Casos de estudio</w:t>
      </w:r>
    </w:p>
    <w:p>
      <w:pPr>
        <w:ind w:left="0"/>
      </w:pPr>
      <w:r>
        <w:t>2. **Optimización de Episodios**</w:t>
      </w:r>
    </w:p>
    <w:p>
      <w:pPr>
        <w:ind w:left="0"/>
      </w:pPr>
      <w:r>
        <w:t>• Títulos atractivos</w:t>
      </w:r>
    </w:p>
    <w:p>
      <w:pPr>
        <w:ind w:left="0"/>
      </w:pPr>
      <w:r>
        <w:t>• Descripciones detalladas</w:t>
      </w:r>
    </w:p>
    <w:p>
      <w:pPr>
        <w:ind w:left="0"/>
      </w:pPr>
      <w:r>
        <w:t>• Timestamps del contenido</w:t>
      </w:r>
    </w:p>
    <w:p>
      <w:pPr>
        <w:ind w:left="0"/>
      </w:pPr>
      <w:r>
        <w:t>• Enlaces en show notes</w:t>
      </w:r>
    </w:p>
    <w:p>
      <w:pPr>
        <w:ind w:left="0"/>
      </w:pPr>
      <w:r>
        <w:t>• Transcripciones completas</w:t>
      </w:r>
    </w:p>
    <w:p>
      <w:pPr>
        <w:pStyle w:val="Heading2"/>
      </w:pPr>
      <w:r>
        <w:t>**Distribución de Podcasts**</w:t>
      </w:r>
    </w:p>
    <w:p>
      <w:pPr>
        <w:pStyle w:val="Heading3"/>
      </w:pPr>
      <w:r>
        <w:t>**Plataformas de Distribución**</w:t>
      </w:r>
    </w:p>
    <w:p>
      <w:pPr>
        <w:ind w:left="0"/>
      </w:pPr>
      <w:r>
        <w:t>1. **Plataformas Principales**</w:t>
      </w:r>
    </w:p>
    <w:p>
      <w:pPr>
        <w:ind w:left="0"/>
      </w:pPr>
      <w:r>
        <w:t>• Apple Podcasts</w:t>
      </w:r>
    </w:p>
    <w:p>
      <w:pPr>
        <w:ind w:left="0"/>
      </w:pPr>
      <w:r>
        <w:t>• Spotify</w:t>
      </w:r>
    </w:p>
    <w:p>
      <w:pPr>
        <w:ind w:left="0"/>
      </w:pPr>
      <w:r>
        <w:t>• Google Podcasts</w:t>
      </w:r>
    </w:p>
    <w:p>
      <w:pPr>
        <w:ind w:left="0"/>
      </w:pPr>
      <w:r>
        <w:t>• Amazon Music</w:t>
      </w:r>
    </w:p>
    <w:p>
      <w:pPr>
        <w:ind w:left="0"/>
      </w:pPr>
      <w:r>
        <w:t>• YouTube Music</w:t>
      </w:r>
    </w:p>
    <w:p>
      <w:pPr>
        <w:ind w:left="0"/>
      </w:pPr>
      <w:r>
        <w:t>2. **Estrategias de Distribución**</w:t>
      </w:r>
    </w:p>
    <w:p>
      <w:pPr>
        <w:ind w:left="0"/>
      </w:pPr>
      <w:r>
        <w:t>• Sindicación automática</w:t>
      </w:r>
    </w:p>
    <w:p>
      <w:pPr>
        <w:ind w:left="0"/>
      </w:pPr>
      <w:r>
        <w:t>• Cross-platform optimization</w:t>
      </w:r>
    </w:p>
    <w:p>
      <w:pPr>
        <w:ind w:left="0"/>
      </w:pPr>
      <w:r>
        <w:t>• Social media promotion</w:t>
      </w:r>
    </w:p>
    <w:p>
      <w:pPr>
        <w:ind w:left="0"/>
      </w:pPr>
      <w:r>
        <w:t>• Email marketing</w:t>
      </w:r>
    </w:p>
    <w:p>
      <w:pPr>
        <w:ind w:left="0"/>
      </w:pPr>
      <w:r>
        <w:t>• Community building</w:t>
      </w:r>
    </w:p>
    <w:p>
      <w:pPr>
        <w:pStyle w:val="Heading3"/>
      </w:pPr>
      <w:r>
        <w:t>**SEO para Contenido de Audio**</w:t>
      </w:r>
    </w:p>
    <w:p>
      <w:pPr>
        <w:ind w:left="0"/>
      </w:pPr>
      <w:r>
        <w:t>1. **Optimización Técnica**</w:t>
      </w:r>
    </w:p>
    <w:p>
      <w:pPr>
        <w:ind w:left="0"/>
      </w:pPr>
      <w:r>
        <w:t>• URLs amigables</w:t>
      </w:r>
    </w:p>
    <w:p>
      <w:pPr>
        <w:ind w:left="0"/>
      </w:pPr>
      <w:r>
        <w:t>• Meta descriptions</w:t>
      </w:r>
    </w:p>
    <w:p>
      <w:pPr>
        <w:ind w:left="0"/>
      </w:pPr>
      <w:r>
        <w:t>• Schema markup</w:t>
      </w:r>
    </w:p>
    <w:p>
      <w:pPr>
        <w:ind w:left="0"/>
      </w:pPr>
      <w:r>
        <w:t>• Sitemaps de audio</w:t>
      </w:r>
    </w:p>
    <w:p>
      <w:pPr>
        <w:ind w:left="0"/>
      </w:pPr>
      <w:r>
        <w:t>• RSS feeds optimizados</w:t>
      </w:r>
    </w:p>
    <w:p>
      <w:pPr>
        <w:ind w:left="0"/>
      </w:pPr>
      <w:r>
        <w:t>2. **Contenido Complementario**</w:t>
      </w:r>
    </w:p>
    <w:p>
      <w:pPr>
        <w:ind w:left="0"/>
      </w:pPr>
      <w:r>
        <w:t>• Transcripciones SEO</w:t>
      </w:r>
    </w:p>
    <w:p>
      <w:pPr>
        <w:ind w:left="0"/>
      </w:pPr>
      <w:r>
        <w:t>• Show notes detalladas</w:t>
      </w:r>
    </w:p>
    <w:p>
      <w:pPr>
        <w:ind w:left="0"/>
      </w:pPr>
      <w:r>
        <w:t>• Artículos de blog</w:t>
      </w:r>
    </w:p>
    <w:p>
      <w:pPr>
        <w:ind w:left="0"/>
      </w:pPr>
      <w:r>
        <w:t>• Infografías</w:t>
      </w:r>
    </w:p>
    <w:p>
      <w:pPr>
        <w:ind w:left="0"/>
      </w:pPr>
      <w:r>
        <w:t>• Videos destacados</w:t>
      </w:r>
    </w:p>
    <w:p>
      <w:pPr/>
      <w:r>
        <w:t>---</w:t>
      </w:r>
    </w:p>
    <w:p>
      <w:pPr>
        <w:pStyle w:val="Heading1"/>
      </w:pPr>
      <w:r>
        <w:t>🏥 **OPTIMIZACIÓN PARA BÚSQUEDAS DE SALUD**</w:t>
      </w:r>
    </w:p>
    <w:p>
      <w:pPr>
        <w:pStyle w:val="Heading2"/>
      </w:pPr>
      <w:r>
        <w:t>**SEO para Contenido de Salud**</w:t>
      </w:r>
    </w:p>
    <w:p>
      <w:pPr>
        <w:pStyle w:val="Heading3"/>
      </w:pPr>
      <w:r>
        <w:t>**Keywords de Salud**</w:t>
      </w:r>
    </w:p>
    <w:p>
      <w:pPr>
        <w:ind w:left="0"/>
      </w:pPr>
      <w:r>
        <w:t>1. **Keywords de Síntomas**</w:t>
      </w:r>
    </w:p>
    <w:p>
      <w:pPr>
        <w:ind w:left="0"/>
      </w:pPr>
      <w:r>
        <w:t>• "síntomas de [condición]"</w:t>
      </w:r>
    </w:p>
    <w:p>
      <w:pPr>
        <w:ind w:left="0"/>
      </w:pPr>
      <w:r>
        <w:t>• "signos de [enfermedad]"</w:t>
      </w:r>
    </w:p>
    <w:p>
      <w:pPr>
        <w:ind w:left="0"/>
      </w:pPr>
      <w:r>
        <w:t>• "cómo saber si [problema]"</w:t>
      </w:r>
    </w:p>
    <w:p>
      <w:pPr>
        <w:ind w:left="0"/>
      </w:pPr>
      <w:r>
        <w:t>• "indicadores de [condición]"</w:t>
      </w:r>
    </w:p>
    <w:p>
      <w:pPr>
        <w:ind w:left="0"/>
      </w:pPr>
      <w:r>
        <w:t>• "señales de [enfermedad]"</w:t>
      </w:r>
    </w:p>
    <w:p>
      <w:pPr>
        <w:ind w:left="0"/>
      </w:pPr>
      <w:r>
        <w:t>2. **Keywords de Tratamiento**</w:t>
      </w:r>
    </w:p>
    <w:p>
      <w:pPr>
        <w:ind w:left="0"/>
      </w:pPr>
      <w:r>
        <w:t>• "tratamiento para [condición]"</w:t>
      </w:r>
    </w:p>
    <w:p>
      <w:pPr>
        <w:ind w:left="0"/>
      </w:pPr>
      <w:r>
        <w:t>• "cómo tratar [problema]"</w:t>
      </w:r>
    </w:p>
    <w:p>
      <w:pPr>
        <w:ind w:left="0"/>
      </w:pPr>
      <w:r>
        <w:t>• "remedios para [síntoma]"</w:t>
      </w:r>
    </w:p>
    <w:p>
      <w:pPr>
        <w:ind w:left="0"/>
      </w:pPr>
      <w:r>
        <w:t>• "cura para [enfermedad]"</w:t>
      </w:r>
    </w:p>
    <w:p>
      <w:pPr>
        <w:ind w:left="0"/>
      </w:pPr>
      <w:r>
        <w:t>• "terapia para [condición]"</w:t>
      </w:r>
    </w:p>
    <w:p>
      <w:pPr>
        <w:pStyle w:val="Heading3"/>
      </w:pPr>
      <w:r>
        <w:t>**Estrategias de Contenido de Salud**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salud</w:t>
      </w:r>
    </w:p>
    <w:p>
      <w:pPr>
        <w:ind w:left="0"/>
      </w:pPr>
      <w:r>
        <w:t>• Artículos informativos</w:t>
      </w:r>
    </w:p>
    <w:p>
      <w:pPr>
        <w:ind w:left="0"/>
      </w:pPr>
      <w:r>
        <w:t>• Videos educativos</w:t>
      </w:r>
    </w:p>
    <w:p>
      <w:pPr>
        <w:ind w:left="0"/>
      </w:pPr>
      <w:r>
        <w:t>• Infografías médicas</w:t>
      </w:r>
    </w:p>
    <w:p>
      <w:pPr>
        <w:ind w:left="0"/>
      </w:pPr>
      <w:r>
        <w:t>• Testimonios de pacientes</w:t>
      </w:r>
    </w:p>
    <w:p>
      <w:pPr>
        <w:ind w:left="0"/>
      </w:pPr>
      <w:r>
        <w:t>2. **Consideraciones de E-A-T**</w:t>
      </w:r>
    </w:p>
    <w:p>
      <w:pPr>
        <w:ind w:left="0"/>
      </w:pPr>
      <w:r>
        <w:t>• Expertise médica</w:t>
      </w:r>
    </w:p>
    <w:p>
      <w:pPr>
        <w:ind w:left="0"/>
      </w:pPr>
      <w:r>
        <w:t>• Autoridad profesional</w:t>
      </w:r>
    </w:p>
    <w:p>
      <w:pPr>
        <w:ind w:left="0"/>
      </w:pPr>
      <w:r>
        <w:t>• Trustworthiness</w:t>
      </w:r>
    </w:p>
    <w:p>
      <w:pPr>
        <w:ind w:left="0"/>
      </w:pPr>
      <w:r>
        <w:t>• Fuentes confiables</w:t>
      </w:r>
    </w:p>
    <w:p>
      <w:pPr>
        <w:ind w:left="0"/>
      </w:pPr>
      <w:r>
        <w:t>• Actualizaciones regulares</w:t>
      </w:r>
    </w:p>
    <w:p>
      <w:pPr>
        <w:pStyle w:val="Heading2"/>
      </w:pPr>
      <w:r>
        <w:t>**Optimización para YMYL (Your Money Your Life)**</w:t>
      </w:r>
    </w:p>
    <w:p>
      <w:pPr>
        <w:pStyle w:val="Heading3"/>
      </w:pPr>
      <w:r>
        <w:t>**Estrategias de Autoridad**</w:t>
      </w:r>
    </w:p>
    <w:p>
      <w:pPr>
        <w:ind w:left="0"/>
      </w:pPr>
      <w:r>
        <w:t>1. **Elementos de Credibilidad**</w:t>
      </w:r>
    </w:p>
    <w:p>
      <w:pPr>
        <w:ind w:left="0"/>
      </w:pPr>
      <w:r>
        <w:t>• Credenciales médicas</w:t>
      </w:r>
    </w:p>
    <w:p>
      <w:pPr>
        <w:ind w:left="0"/>
      </w:pPr>
      <w:r>
        <w:t>• Certificaciones profesionales</w:t>
      </w:r>
    </w:p>
    <w:p>
      <w:pPr>
        <w:ind w:left="0"/>
      </w:pPr>
      <w:r>
        <w:t>• Años de experiencia</w:t>
      </w:r>
    </w:p>
    <w:p>
      <w:pPr>
        <w:ind w:left="0"/>
      </w:pPr>
      <w:r>
        <w:t>• Publicaciones científicas</w:t>
      </w:r>
    </w:p>
    <w:p>
      <w:pPr>
        <w:ind w:left="0"/>
      </w:pPr>
      <w:r>
        <w:t>• Reconocimientos</w:t>
      </w:r>
    </w:p>
    <w:p>
      <w:pPr>
        <w:ind w:left="0"/>
      </w:pPr>
      <w:r>
        <w:t>2. **Contenido de Calidad**</w:t>
      </w:r>
    </w:p>
    <w:p>
      <w:pPr>
        <w:ind w:left="0"/>
      </w:pPr>
      <w:r>
        <w:t>• Información actualizada</w:t>
      </w:r>
    </w:p>
    <w:p>
      <w:pPr>
        <w:ind w:left="0"/>
      </w:pPr>
      <w:r>
        <w:t>• Fuentes médicas</w:t>
      </w:r>
    </w:p>
    <w:p>
      <w:pPr>
        <w:ind w:left="0"/>
      </w:pPr>
      <w:r>
        <w:t>• Estudios científicos</w:t>
      </w:r>
    </w:p>
    <w:p>
      <w:pPr>
        <w:ind w:left="0"/>
      </w:pPr>
      <w:r>
        <w:t>• Referencias bibliográficas</w:t>
      </w:r>
    </w:p>
    <w:p>
      <w:pPr>
        <w:ind w:left="0"/>
      </w:pPr>
      <w:r>
        <w:t>• Revisiones expertas</w:t>
      </w:r>
    </w:p>
    <w:p>
      <w:pPr>
        <w:pStyle w:val="Heading3"/>
      </w:pPr>
      <w:r>
        <w:t>**Estrategias de Confianza**</w:t>
      </w:r>
    </w:p>
    <w:p>
      <w:pPr>
        <w:ind w:left="0"/>
      </w:pPr>
      <w:r>
        <w:t>1. **Transparencia**</w:t>
      </w:r>
    </w:p>
    <w:p>
      <w:pPr>
        <w:ind w:left="0"/>
      </w:pPr>
      <w:r>
        <w:t>• Declaraciones de conflicto</w:t>
      </w:r>
    </w:p>
    <w:p>
      <w:pPr>
        <w:ind w:left="0"/>
      </w:pPr>
      <w:r>
        <w:t>• Fuentes de financiación</w:t>
      </w:r>
    </w:p>
    <w:p>
      <w:pPr>
        <w:ind w:left="0"/>
      </w:pPr>
      <w:r>
        <w:t>• Metodología clara</w:t>
      </w:r>
    </w:p>
    <w:p>
      <w:pPr>
        <w:ind w:left="0"/>
      </w:pPr>
      <w:r>
        <w:t>• Limitaciones del contenido</w:t>
      </w:r>
    </w:p>
    <w:p>
      <w:pPr>
        <w:ind w:left="0"/>
      </w:pPr>
      <w:r>
        <w:t>• Disclaimer médico</w:t>
      </w:r>
    </w:p>
    <w:p>
      <w:pPr>
        <w:ind w:left="0"/>
      </w:pPr>
      <w:r>
        <w:t>2. **Engagement**</w:t>
      </w:r>
    </w:p>
    <w:p>
      <w:pPr>
        <w:ind w:left="0"/>
      </w:pPr>
      <w:r>
        <w:t>• Comentarios moderados</w:t>
      </w:r>
    </w:p>
    <w:p>
      <w:pPr>
        <w:ind w:left="0"/>
      </w:pPr>
      <w:r>
        <w:t>• Preguntas frecuentes</w:t>
      </w:r>
    </w:p>
    <w:p>
      <w:pPr>
        <w:ind w:left="0"/>
      </w:pPr>
      <w:r>
        <w:t>• Contacto profesional</w:t>
      </w:r>
    </w:p>
    <w:p>
      <w:pPr>
        <w:ind w:left="0"/>
      </w:pPr>
      <w:r>
        <w:t>• Recursos adicionales</w:t>
      </w:r>
    </w:p>
    <w:p>
      <w:pPr>
        <w:ind w:left="0"/>
      </w:pPr>
      <w:r>
        <w:t>• Comunidad de apoyo</w:t>
      </w:r>
    </w:p>
    <w:p>
      <w:pPr/>
      <w:r>
        <w:t>---</w:t>
      </w:r>
    </w:p>
    <w:p>
      <w:pPr>
        <w:pStyle w:val="Heading1"/>
      </w:pPr>
      <w:r>
        <w:t>💰 **MARKETING DE CONTENIDOS PARA FINTECH**</w:t>
      </w:r>
    </w:p>
    <w:p>
      <w:pPr>
        <w:pStyle w:val="Heading2"/>
      </w:pPr>
      <w:r>
        <w:t>**Estrategias de Contenido por Sector Fintech**</w:t>
      </w:r>
    </w:p>
    <w:p>
      <w:pPr>
        <w:pStyle w:val="Heading3"/>
      </w:pPr>
      <w:r>
        <w:t>**Banking y Pagos**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banca digital</w:t>
      </w:r>
    </w:p>
    <w:p>
      <w:pPr>
        <w:ind w:left="0"/>
      </w:pPr>
      <w:r>
        <w:t>• Comparativas de servicios</w:t>
      </w:r>
    </w:p>
    <w:p>
      <w:pPr>
        <w:ind w:left="0"/>
      </w:pPr>
      <w:r>
        <w:t>• Tutoriales de pagos</w:t>
      </w:r>
    </w:p>
    <w:p>
      <w:pPr>
        <w:ind w:left="0"/>
      </w:pPr>
      <w:r>
        <w:t>• Análisis de seguridad</w:t>
      </w:r>
    </w:p>
    <w:p>
      <w:pPr>
        <w:ind w:left="0"/>
      </w:pPr>
      <w:r>
        <w:t>• Tendencias del sector</w:t>
      </w:r>
    </w:p>
    <w:p>
      <w:pPr>
        <w:ind w:left="0"/>
      </w:pPr>
      <w:r>
        <w:t>2. **Keywords de Banking**</w:t>
      </w:r>
    </w:p>
    <w:p>
      <w:pPr>
        <w:ind w:left="0"/>
      </w:pPr>
      <w:r>
        <w:t>• "banca digital [país]"</w:t>
      </w:r>
    </w:p>
    <w:p>
      <w:pPr>
        <w:ind w:left="0"/>
      </w:pPr>
      <w:r>
        <w:t>• "mejor banco online"</w:t>
      </w:r>
    </w:p>
    <w:p>
      <w:pPr>
        <w:ind w:left="0"/>
      </w:pPr>
      <w:r>
        <w:t>• "pagos móviles [ciudad]"</w:t>
      </w:r>
    </w:p>
    <w:p>
      <w:pPr>
        <w:ind w:left="0"/>
      </w:pPr>
      <w:r>
        <w:t>• "transferencias internacionales"</w:t>
      </w:r>
    </w:p>
    <w:p>
      <w:pPr>
        <w:ind w:left="0"/>
      </w:pPr>
      <w:r>
        <w:t>• "cuenta digital [banco]"</w:t>
      </w:r>
    </w:p>
    <w:p>
      <w:pPr>
        <w:pStyle w:val="Heading3"/>
      </w:pPr>
      <w:r>
        <w:t>**Inversiones y Trading**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inversión</w:t>
      </w:r>
    </w:p>
    <w:p>
      <w:pPr>
        <w:ind w:left="0"/>
      </w:pPr>
      <w:r>
        <w:t>• Análisis de mercados</w:t>
      </w:r>
    </w:p>
    <w:p>
      <w:pPr>
        <w:ind w:left="0"/>
      </w:pPr>
      <w:r>
        <w:t>• Tutoriales de trading</w:t>
      </w:r>
    </w:p>
    <w:p>
      <w:pPr>
        <w:ind w:left="0"/>
      </w:pPr>
      <w:r>
        <w:t>• Estrategias de inversión</w:t>
      </w:r>
    </w:p>
    <w:p>
      <w:pPr>
        <w:ind w:left="0"/>
      </w:pPr>
      <w:r>
        <w:t>• Noticias financieras</w:t>
      </w:r>
    </w:p>
    <w:p>
      <w:pPr>
        <w:ind w:left="0"/>
      </w:pPr>
      <w:r>
        <w:t>2. **Keywords de Inversiones**</w:t>
      </w:r>
    </w:p>
    <w:p>
      <w:pPr>
        <w:ind w:left="0"/>
      </w:pPr>
      <w:r>
        <w:t>• "invertir en [activo]"</w:t>
      </w:r>
    </w:p>
    <w:p>
      <w:pPr>
        <w:ind w:left="0"/>
      </w:pPr>
      <w:r>
        <w:t>• "mejor plataforma trading"</w:t>
      </w:r>
    </w:p>
    <w:p>
      <w:pPr>
        <w:ind w:left="0"/>
      </w:pPr>
      <w:r>
        <w:t>• "cómo invertir [mercado]"</w:t>
      </w:r>
    </w:p>
    <w:p>
      <w:pPr>
        <w:ind w:left="0"/>
      </w:pPr>
      <w:r>
        <w:t>• "estrategia de inversión"</w:t>
      </w:r>
    </w:p>
    <w:p>
      <w:pPr>
        <w:ind w:left="0"/>
      </w:pPr>
      <w:r>
        <w:t>• "análisis técnico [activo]"</w:t>
      </w:r>
    </w:p>
    <w:p>
      <w:pPr>
        <w:pStyle w:val="Heading3"/>
      </w:pPr>
      <w:r>
        <w:t>**Criptomonedas y Blockchain**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criptomonedas</w:t>
      </w:r>
    </w:p>
    <w:p>
      <w:pPr>
        <w:ind w:left="0"/>
      </w:pPr>
      <w:r>
        <w:t>• Análisis de blockchain</w:t>
      </w:r>
    </w:p>
    <w:p>
      <w:pPr>
        <w:ind w:left="0"/>
      </w:pPr>
      <w:r>
        <w:t>• Tutoriales de DeFi</w:t>
      </w:r>
    </w:p>
    <w:p>
      <w:pPr>
        <w:ind w:left="0"/>
      </w:pPr>
      <w:r>
        <w:t>• Noticias de crypto</w:t>
      </w:r>
    </w:p>
    <w:p>
      <w:pPr>
        <w:ind w:left="0"/>
      </w:pPr>
      <w:r>
        <w:t>• Predicciones de mercado</w:t>
      </w:r>
    </w:p>
    <w:p>
      <w:pPr>
        <w:ind w:left="0"/>
      </w:pPr>
      <w:r>
        <w:t>2. **Keywords de Crypto**</w:t>
      </w:r>
    </w:p>
    <w:p>
      <w:pPr>
        <w:ind w:left="0"/>
      </w:pPr>
      <w:r>
        <w:t>• "comprar [criptomoneda]"</w:t>
      </w:r>
    </w:p>
    <w:p>
      <w:pPr>
        <w:ind w:left="0"/>
      </w:pPr>
      <w:r>
        <w:t>• "mejor exchange crypto"</w:t>
      </w:r>
    </w:p>
    <w:p>
      <w:pPr>
        <w:ind w:left="0"/>
      </w:pPr>
      <w:r>
        <w:t>• "blockchain [aplicación]"</w:t>
      </w:r>
    </w:p>
    <w:p>
      <w:pPr>
        <w:ind w:left="0"/>
      </w:pPr>
      <w:r>
        <w:t>• "DeFi [protocolo]"</w:t>
      </w:r>
    </w:p>
    <w:p>
      <w:pPr>
        <w:ind w:left="0"/>
      </w:pPr>
      <w:r>
        <w:t>• "NFT [plataforma]"</w:t>
      </w:r>
    </w:p>
    <w:p>
      <w:pPr>
        <w:pStyle w:val="Heading2"/>
      </w:pPr>
      <w:r>
        <w:t>**Estrategias de Contenido Fintech**</w:t>
      </w:r>
    </w:p>
    <w:p>
      <w:pPr>
        <w:pStyle w:val="Heading3"/>
      </w:pPr>
      <w:r>
        <w:t>**Contenido Educativo**</w:t>
      </w:r>
    </w:p>
    <w:p>
      <w:pPr>
        <w:ind w:left="0"/>
      </w:pPr>
      <w:r>
        <w:t>1. **Tipos de Contenido**</w:t>
      </w:r>
    </w:p>
    <w:p>
      <w:pPr>
        <w:ind w:left="0"/>
      </w:pPr>
      <w:r>
        <w:t>• Glosarios financieros</w:t>
      </w:r>
    </w:p>
    <w:p>
      <w:pPr>
        <w:ind w:left="0"/>
      </w:pPr>
      <w:r>
        <w:t>• Calculadoras online</w:t>
      </w:r>
    </w:p>
    <w:p>
      <w:pPr>
        <w:ind w:left="0"/>
      </w:pPr>
      <w:r>
        <w:t>• Simuladores de inversión</w:t>
      </w:r>
    </w:p>
    <w:p>
      <w:pPr>
        <w:ind w:left="0"/>
      </w:pPr>
      <w:r>
        <w:t>• Webinars educativos</w:t>
      </w:r>
    </w:p>
    <w:p>
      <w:pPr>
        <w:ind w:left="0"/>
      </w:pPr>
      <w:r>
        <w:t>• Cursos online</w:t>
      </w:r>
    </w:p>
    <w:p>
      <w:pPr>
        <w:ind w:left="0"/>
      </w:pPr>
      <w:r>
        <w:t>2. **Keywords Educativos**</w:t>
      </w:r>
    </w:p>
    <w:p>
      <w:pPr>
        <w:ind w:left="0"/>
      </w:pPr>
      <w:r>
        <w:t>• "aprender [concepto financiero]"</w:t>
      </w:r>
    </w:p>
    <w:p>
      <w:pPr>
        <w:ind w:left="0"/>
      </w:pPr>
      <w:r>
        <w:t>• "guía [servicio financiero]"</w:t>
      </w:r>
    </w:p>
    <w:p>
      <w:pPr>
        <w:ind w:left="0"/>
      </w:pPr>
      <w:r>
        <w:t>• "tutorial [herramienta]"</w:t>
      </w:r>
    </w:p>
    <w:p>
      <w:pPr>
        <w:ind w:left="0"/>
      </w:pPr>
      <w:r>
        <w:t>• "curso [tema financiero]"</w:t>
      </w:r>
    </w:p>
    <w:p>
      <w:pPr>
        <w:ind w:left="0"/>
      </w:pPr>
      <w:r>
        <w:t>• "educación financiera"</w:t>
      </w:r>
    </w:p>
    <w:p>
      <w:pPr>
        <w:pStyle w:val="Heading3"/>
      </w:pPr>
      <w:r>
        <w:t>**Contenido de Confianza**</w:t>
      </w:r>
    </w:p>
    <w:p>
      <w:pPr>
        <w:ind w:left="0"/>
      </w:pPr>
      <w:r>
        <w:t>1. **Elementos de Seguridad**</w:t>
      </w:r>
    </w:p>
    <w:p>
      <w:pPr>
        <w:ind w:left="0"/>
      </w:pPr>
      <w:r>
        <w:t>• Certificaciones de seguridad</w:t>
      </w:r>
    </w:p>
    <w:p>
      <w:pPr>
        <w:ind w:left="0"/>
      </w:pPr>
      <w:r>
        <w:t>• Licencias regulatorias</w:t>
      </w:r>
    </w:p>
    <w:p>
      <w:pPr>
        <w:ind w:left="0"/>
      </w:pPr>
      <w:r>
        <w:t>• Seguros de depósito</w:t>
      </w:r>
    </w:p>
    <w:p>
      <w:pPr>
        <w:ind w:left="0"/>
      </w:pPr>
      <w:r>
        <w:t>• Auditorías de seguridad</w:t>
      </w:r>
    </w:p>
    <w:p>
      <w:pPr>
        <w:ind w:left="0"/>
      </w:pPr>
      <w:r>
        <w:t>• Compliance regulatorio</w:t>
      </w:r>
    </w:p>
    <w:p>
      <w:pPr>
        <w:ind w:left="0"/>
      </w:pPr>
      <w:r>
        <w:t>2. **Testimonios y Casos**</w:t>
      </w:r>
    </w:p>
    <w:p>
      <w:pPr>
        <w:ind w:left="0"/>
      </w:pPr>
      <w:r>
        <w:t>• Testimonios de clientes</w:t>
      </w:r>
    </w:p>
    <w:p>
      <w:pPr>
        <w:ind w:left="0"/>
      </w:pPr>
      <w:r>
        <w:t>• Casos de éxito</w:t>
      </w:r>
    </w:p>
    <w:p>
      <w:pPr>
        <w:ind w:left="0"/>
      </w:pPr>
      <w:r>
        <w:t>• Reviews de usuarios</w:t>
      </w:r>
    </w:p>
    <w:p>
      <w:pPr>
        <w:ind w:left="0"/>
      </w:pPr>
      <w:r>
        <w:t>• Comparativas independientes</w:t>
      </w:r>
    </w:p>
    <w:p>
      <w:pPr>
        <w:ind w:left="0"/>
      </w:pPr>
      <w:r>
        <w:t>• Premios y reconocimientos</w:t>
      </w:r>
    </w:p>
    <w:p>
      <w:pPr/>
      <w:r>
        <w:t>---</w:t>
      </w:r>
    </w:p>
    <w:p>
      <w:pPr>
        <w:pStyle w:val="Heading1"/>
      </w:pPr>
      <w:r>
        <w:t>🔍 **SEO TÉCNICO AVANZADO**</w:t>
      </w:r>
    </w:p>
    <w:p>
      <w:pPr>
        <w:pStyle w:val="Heading2"/>
      </w:pPr>
      <w:r>
        <w:t>**Optimización de Core Web Vitals**</w:t>
      </w:r>
    </w:p>
    <w:p>
      <w:pPr>
        <w:pStyle w:val="Heading3"/>
      </w:pPr>
      <w:r>
        <w:t>**Largest Contentful Paint (LCP)**</w:t>
      </w:r>
    </w:p>
    <w:p>
      <w:pPr>
        <w:ind w:left="0"/>
      </w:pPr>
      <w:r>
        <w:t>1. **Estrategias de Optimización**</w:t>
      </w:r>
    </w:p>
    <w:p>
      <w:pPr>
        <w:ind w:left="0"/>
      </w:pPr>
      <w:r>
        <w:t>• Optimización de imágenes</w:t>
      </w:r>
    </w:p>
    <w:p>
      <w:pPr>
        <w:ind w:left="0"/>
      </w:pPr>
      <w:r>
        <w:t>• Lazy loading</w:t>
      </w:r>
    </w:p>
    <w:p>
      <w:pPr>
        <w:ind w:left="0"/>
      </w:pPr>
      <w:r>
        <w:t>• CDN implementation</w:t>
      </w:r>
    </w:p>
    <w:p>
      <w:pPr>
        <w:ind w:left="0"/>
      </w:pPr>
      <w:r>
        <w:t>• Caching strategies</w:t>
      </w:r>
    </w:p>
    <w:p>
      <w:pPr>
        <w:ind w:left="0"/>
      </w:pPr>
      <w:r>
        <w:t>• Resource prioritization</w:t>
      </w:r>
    </w:p>
    <w:p>
      <w:pPr>
        <w:ind w:left="0"/>
      </w:pPr>
      <w:r>
        <w:t>2. **Herramientas de Medición**</w:t>
      </w:r>
    </w:p>
    <w:p>
      <w:pPr>
        <w:ind w:left="0"/>
      </w:pPr>
      <w:r>
        <w:t>• Google PageSpeed Insights</w:t>
      </w:r>
    </w:p>
    <w:p>
      <w:pPr>
        <w:ind w:left="0"/>
      </w:pPr>
      <w:r>
        <w:t>• Chrome DevTools</w:t>
      </w:r>
    </w:p>
    <w:p>
      <w:pPr>
        <w:ind w:left="0"/>
      </w:pPr>
      <w:r>
        <w:t>• WebPageTest</w:t>
      </w:r>
    </w:p>
    <w:p>
      <w:pPr>
        <w:ind w:left="0"/>
      </w:pPr>
      <w:r>
        <w:t>• GTmetrix</w:t>
      </w:r>
    </w:p>
    <w:p>
      <w:pPr>
        <w:ind w:left="0"/>
      </w:pPr>
      <w:r>
        <w:t>• Lighthouse</w:t>
      </w:r>
    </w:p>
    <w:p>
      <w:pPr>
        <w:pStyle w:val="Heading3"/>
      </w:pPr>
      <w:r>
        <w:t>**First Input Delay (FID)**</w:t>
      </w:r>
    </w:p>
    <w:p>
      <w:pPr>
        <w:ind w:left="0"/>
      </w:pPr>
      <w:r>
        <w:t>1. **Estrategias de Optimización**</w:t>
      </w:r>
    </w:p>
    <w:p>
      <w:pPr>
        <w:ind w:left="0"/>
      </w:pPr>
      <w:r>
        <w:t>• JavaScript optimization</w:t>
      </w:r>
    </w:p>
    <w:p>
      <w:pPr>
        <w:ind w:left="0"/>
      </w:pPr>
      <w:r>
        <w:t>• Code splitting</w:t>
      </w:r>
    </w:p>
    <w:p>
      <w:pPr>
        <w:ind w:left="0"/>
      </w:pPr>
      <w:r>
        <w:t>• Third-party script optimization</w:t>
      </w:r>
    </w:p>
    <w:p>
      <w:pPr>
        <w:ind w:left="0"/>
      </w:pPr>
      <w:r>
        <w:t>• Main thread optimization</w:t>
      </w:r>
    </w:p>
    <w:p>
      <w:pPr>
        <w:ind w:left="0"/>
      </w:pPr>
      <w:r>
        <w:t>• Resource loading</w:t>
      </w:r>
    </w:p>
    <w:p>
      <w:pPr>
        <w:ind w:left="0"/>
      </w:pPr>
      <w:r>
        <w:t>2. **Métricas de Rendimiento**</w:t>
      </w:r>
    </w:p>
    <w:p>
      <w:pPr>
        <w:ind w:left="0"/>
      </w:pPr>
      <w:r>
        <w:t>• Tiempo de respuesta</w:t>
      </w:r>
    </w:p>
    <w:p>
      <w:pPr>
        <w:ind w:left="0"/>
      </w:pPr>
      <w:r>
        <w:t>• Interactividad</w:t>
      </w:r>
    </w:p>
    <w:p>
      <w:pPr>
        <w:ind w:left="0"/>
      </w:pPr>
      <w:r>
        <w:t>• Responsiveness</w:t>
      </w:r>
    </w:p>
    <w:p>
      <w:pPr>
        <w:ind w:left="0"/>
      </w:pPr>
      <w:r>
        <w:t>• User experience</w:t>
      </w:r>
    </w:p>
    <w:p>
      <w:pPr>
        <w:ind w:left="0"/>
      </w:pPr>
      <w:r>
        <w:t>• Conversion impact</w:t>
      </w:r>
    </w:p>
    <w:p>
      <w:pPr>
        <w:pStyle w:val="Heading3"/>
      </w:pPr>
      <w:r>
        <w:t>**Cumulative Layout Shift (CLS)**</w:t>
      </w:r>
    </w:p>
    <w:p>
      <w:pPr>
        <w:ind w:left="0"/>
      </w:pPr>
      <w:r>
        <w:t>1. **Estrategias de Optimización**</w:t>
      </w:r>
    </w:p>
    <w:p>
      <w:pPr>
        <w:ind w:left="0"/>
      </w:pPr>
      <w:r>
        <w:t>• Image dimensions</w:t>
      </w:r>
    </w:p>
    <w:p>
      <w:pPr>
        <w:ind w:left="0"/>
      </w:pPr>
      <w:r>
        <w:t>• Font loading</w:t>
      </w:r>
    </w:p>
    <w:p>
      <w:pPr>
        <w:ind w:left="0"/>
      </w:pPr>
      <w:r>
        <w:t>• Ad placement</w:t>
      </w:r>
    </w:p>
    <w:p>
      <w:pPr>
        <w:ind w:left="0"/>
      </w:pPr>
      <w:r>
        <w:t>• Dynamic content</w:t>
      </w:r>
    </w:p>
    <w:p>
      <w:pPr>
        <w:ind w:left="0"/>
      </w:pPr>
      <w:r>
        <w:t>• Layout stability</w:t>
      </w:r>
    </w:p>
    <w:p>
      <w:pPr>
        <w:ind w:left="0"/>
      </w:pPr>
      <w:r>
        <w:t>2. **Prevención de CLS**</w:t>
      </w:r>
    </w:p>
    <w:p>
      <w:pPr>
        <w:ind w:left="0"/>
      </w:pPr>
      <w:r>
        <w:t>• Reserve space</w:t>
      </w:r>
    </w:p>
    <w:p>
      <w:pPr>
        <w:ind w:left="0"/>
      </w:pPr>
      <w:r>
        <w:t>• Font display</w:t>
      </w:r>
    </w:p>
    <w:p>
      <w:pPr>
        <w:ind w:left="0"/>
      </w:pPr>
      <w:r>
        <w:t>• Image aspect ratios</w:t>
      </w:r>
    </w:p>
    <w:p>
      <w:pPr>
        <w:ind w:left="0"/>
      </w:pPr>
      <w:r>
        <w:t>• Ad containers</w:t>
      </w:r>
    </w:p>
    <w:p>
      <w:pPr>
        <w:ind w:left="0"/>
      </w:pPr>
      <w:r>
        <w:t>• Dynamic content handling</w:t>
      </w:r>
    </w:p>
    <w:p>
      <w:pPr>
        <w:pStyle w:val="Heading2"/>
      </w:pPr>
      <w:r>
        <w:t>**Estructura de Datos Avanzada**</w:t>
      </w:r>
    </w:p>
    <w:p>
      <w:pPr>
        <w:pStyle w:val="Heading3"/>
      </w:pPr>
      <w:r>
        <w:t>**Schema Markup Complejo**</w:t>
      </w:r>
    </w:p>
    <w:p>
      <w:pPr>
        <w:ind w:left="0"/>
      </w:pPr>
      <w:r>
        <w:t>1. **Tipos de Schema**</w:t>
      </w:r>
    </w:p>
    <w:p>
      <w:pPr>
        <w:ind w:left="0"/>
      </w:pPr>
      <w:r>
        <w:t>• Organization schema</w:t>
      </w:r>
    </w:p>
    <w:p>
      <w:pPr>
        <w:ind w:left="0"/>
      </w:pPr>
      <w:r>
        <w:t>• Product schema</w:t>
      </w:r>
    </w:p>
    <w:p>
      <w:pPr>
        <w:ind w:left="0"/>
      </w:pPr>
      <w:r>
        <w:t>• Event schema</w:t>
      </w:r>
    </w:p>
    <w:p>
      <w:pPr>
        <w:ind w:left="0"/>
      </w:pPr>
      <w:r>
        <w:t>• FAQ schema</w:t>
      </w:r>
    </w:p>
    <w:p>
      <w:pPr>
        <w:ind w:left="0"/>
      </w:pPr>
      <w:r>
        <w:t>• How-to schema</w:t>
      </w:r>
    </w:p>
    <w:p>
      <w:pPr>
        <w:ind w:left="0"/>
      </w:pPr>
      <w:r>
        <w:t>2. **Implementación Avanzada**</w:t>
      </w:r>
    </w:p>
    <w:p>
      <w:pPr>
        <w:ind w:left="0"/>
      </w:pPr>
      <w:r>
        <w:t>• JSON-LD markup</w:t>
      </w:r>
    </w:p>
    <w:p>
      <w:pPr>
        <w:ind w:left="0"/>
      </w:pPr>
      <w:r>
        <w:t>• Microdata</w:t>
      </w:r>
    </w:p>
    <w:p>
      <w:pPr>
        <w:ind w:left="0"/>
      </w:pPr>
      <w:r>
        <w:t>• RDFa</w:t>
      </w:r>
    </w:p>
    <w:p>
      <w:pPr>
        <w:ind w:left="0"/>
      </w:pPr>
      <w:r>
        <w:t>• Testing tools</w:t>
      </w:r>
    </w:p>
    <w:p>
      <w:pPr>
        <w:ind w:left="0"/>
      </w:pPr>
      <w:r>
        <w:t>• Validation</w:t>
      </w:r>
    </w:p>
    <w:p>
      <w:pPr>
        <w:pStyle w:val="Heading3"/>
      </w:pPr>
      <w:r>
        <w:t>**Rich Snippets**</w:t>
      </w:r>
    </w:p>
    <w:p>
      <w:pPr>
        <w:ind w:left="0"/>
      </w:pPr>
      <w:r>
        <w:t>1. **Tipos de Rich Snippets**</w:t>
      </w:r>
    </w:p>
    <w:p>
      <w:pPr>
        <w:ind w:left="0"/>
      </w:pPr>
      <w:r>
        <w:t>• Featured snippets</w:t>
      </w:r>
    </w:p>
    <w:p>
      <w:pPr>
        <w:ind w:left="0"/>
      </w:pPr>
      <w:r>
        <w:t>• Knowledge panels</w:t>
      </w:r>
    </w:p>
    <w:p>
      <w:pPr>
        <w:ind w:left="0"/>
      </w:pPr>
      <w:r>
        <w:t>• Site links</w:t>
      </w:r>
    </w:p>
    <w:p>
      <w:pPr>
        <w:ind w:left="0"/>
      </w:pPr>
      <w:r>
        <w:t>• Breadcrumbs</w:t>
      </w:r>
    </w:p>
    <w:p>
      <w:pPr>
        <w:ind w:left="0"/>
      </w:pPr>
      <w:r>
        <w:t>• Star ratings</w:t>
      </w:r>
    </w:p>
    <w:p>
      <w:pPr>
        <w:ind w:left="0"/>
      </w:pPr>
      <w:r>
        <w:t>2. **Optimización para Rich Snippets**</w:t>
      </w:r>
    </w:p>
    <w:p>
      <w:pPr>
        <w:ind w:left="0"/>
      </w:pPr>
      <w:r>
        <w:t>• Structured data</w:t>
      </w:r>
    </w:p>
    <w:p>
      <w:pPr>
        <w:ind w:left="0"/>
      </w:pPr>
      <w:r>
        <w:t>• Content optimization</w:t>
      </w:r>
    </w:p>
    <w:p>
      <w:pPr>
        <w:ind w:left="0"/>
      </w:pPr>
      <w:r>
        <w:t>• User experience</w:t>
      </w:r>
    </w:p>
    <w:p>
      <w:pPr>
        <w:ind w:left="0"/>
      </w:pPr>
      <w:r>
        <w:t>• Click-through rates</w:t>
      </w:r>
    </w:p>
    <w:p>
      <w:pPr>
        <w:ind w:left="0"/>
      </w:pPr>
      <w:r>
        <w:t>• Search visibility</w:t>
      </w:r>
    </w:p>
    <w:p>
      <w:pPr/>
      <w:r>
        <w:t>---</w:t>
      </w:r>
    </w:p>
    <w:p>
      <w:pPr>
        <w:pStyle w:val="Heading1"/>
      </w:pPr>
      <w:r>
        <w:t>🎓 **SEO PARA EDUCACIÓN ONLINE**</w:t>
      </w:r>
    </w:p>
    <w:p>
      <w:pPr>
        <w:pStyle w:val="Heading2"/>
      </w:pPr>
      <w:r>
        <w:t>**Optimización de Cursos Online**</w:t>
      </w:r>
    </w:p>
    <w:p>
      <w:pPr>
        <w:pStyle w:val="Heading3"/>
      </w:pPr>
      <w:r>
        <w:t>**Estructura de Contenido Educativo**</w:t>
      </w:r>
    </w:p>
    <w:p>
      <w:pPr>
        <w:ind w:left="0"/>
      </w:pPr>
      <w:r>
        <w:t>1. **Elementos Esenciales**</w:t>
      </w:r>
    </w:p>
    <w:p>
      <w:pPr>
        <w:ind w:left="0"/>
      </w:pPr>
      <w:r>
        <w:t>• Títulos descriptivos y atractivos</w:t>
      </w:r>
    </w:p>
    <w:p>
      <w:pPr>
        <w:ind w:left="0"/>
      </w:pPr>
      <w:r>
        <w:t>• Meta descriptions educativas</w:t>
      </w:r>
    </w:p>
    <w:p>
      <w:pPr>
        <w:ind w:left="0"/>
      </w:pPr>
      <w:r>
        <w:t>• URLs amigables con keywords</w:t>
      </w:r>
    </w:p>
    <w:p>
      <w:pPr>
        <w:ind w:left="0"/>
      </w:pPr>
      <w:r>
        <w:t>• Estructura de módulos clara</w:t>
      </w:r>
    </w:p>
    <w:p>
      <w:pPr>
        <w:ind w:left="0"/>
      </w:pPr>
      <w:r>
        <w:t>• Navegación intuitiva</w:t>
      </w:r>
    </w:p>
    <w:p>
      <w:pPr>
        <w:ind w:left="0"/>
      </w:pPr>
      <w:r>
        <w:t>2. **Keywords Educativos**</w:t>
      </w:r>
    </w:p>
    <w:p>
      <w:pPr>
        <w:ind w:left="0"/>
      </w:pPr>
      <w:r>
        <w:t>• "curso [tema] online"</w:t>
      </w:r>
    </w:p>
    <w:p>
      <w:pPr>
        <w:ind w:left="0"/>
      </w:pPr>
      <w:r>
        <w:t>• "aprender [habilidad] gratis"</w:t>
      </w:r>
    </w:p>
    <w:p>
      <w:pPr>
        <w:ind w:left="0"/>
      </w:pPr>
      <w:r>
        <w:t>• "tutorial [tema] [nivel]"</w:t>
      </w:r>
    </w:p>
    <w:p>
      <w:pPr>
        <w:ind w:left="0"/>
      </w:pPr>
      <w:r>
        <w:t>• "certificación [industria]"</w:t>
      </w:r>
    </w:p>
    <w:p>
      <w:pPr>
        <w:ind w:left="0"/>
      </w:pPr>
      <w:r>
        <w:t>• "diploma [especialidad]"</w:t>
      </w:r>
    </w:p>
    <w:p>
      <w:pPr>
        <w:pStyle w:val="Heading3"/>
      </w:pPr>
      <w:r>
        <w:t>**Estrategias de Contenido Educativo**</w:t>
      </w:r>
    </w:p>
    <w:p>
      <w:pPr>
        <w:ind w:left="0"/>
      </w:pPr>
      <w:r>
        <w:t>1. **Tipos de Contenido**</w:t>
      </w:r>
    </w:p>
    <w:p>
      <w:pPr>
        <w:ind w:left="0"/>
      </w:pPr>
      <w:r>
        <w:t>• Lecciones en video</w:t>
      </w:r>
    </w:p>
    <w:p>
      <w:pPr>
        <w:ind w:left="0"/>
      </w:pPr>
      <w:r>
        <w:t>• Materiales descargables</w:t>
      </w:r>
    </w:p>
    <w:p>
      <w:pPr>
        <w:ind w:left="0"/>
      </w:pPr>
      <w:r>
        <w:t>• Quizzes y evaluaciones</w:t>
      </w:r>
    </w:p>
    <w:p>
      <w:pPr>
        <w:ind w:left="0"/>
      </w:pPr>
      <w:r>
        <w:t>• Proyectos prácticos</w:t>
      </w:r>
    </w:p>
    <w:p>
      <w:pPr>
        <w:ind w:left="0"/>
      </w:pPr>
      <w:r>
        <w:t>• Foros de discusión</w:t>
      </w:r>
    </w:p>
    <w:p>
      <w:pPr>
        <w:ind w:left="0"/>
      </w:pPr>
      <w:r>
        <w:t>2. **Optimización por Nivel**</w:t>
      </w:r>
    </w:p>
    <w:p>
      <w:pPr>
        <w:ind w:left="0"/>
      </w:pPr>
      <w:r>
        <w:t>• Contenido para principiantes</w:t>
      </w:r>
    </w:p>
    <w:p>
      <w:pPr>
        <w:ind w:left="0"/>
      </w:pPr>
      <w:r>
        <w:t>• Cursos intermedios</w:t>
      </w:r>
    </w:p>
    <w:p>
      <w:pPr>
        <w:ind w:left="0"/>
      </w:pPr>
      <w:r>
        <w:t>• Programas avanzados</w:t>
      </w:r>
    </w:p>
    <w:p>
      <w:pPr>
        <w:ind w:left="0"/>
      </w:pPr>
      <w:r>
        <w:t>• Certificaciones profesionales</w:t>
      </w:r>
    </w:p>
    <w:p>
      <w:pPr>
        <w:ind w:left="0"/>
      </w:pPr>
      <w:r>
        <w:t>• Especializaciones</w:t>
      </w:r>
    </w:p>
    <w:p>
      <w:pPr>
        <w:pStyle w:val="Heading2"/>
      </w:pPr>
      <w:r>
        <w:t>**Estrategias de Marketing Educativo**</w:t>
      </w:r>
    </w:p>
    <w:p>
      <w:pPr>
        <w:pStyle w:val="Heading3"/>
      </w:pPr>
      <w:r>
        <w:t>**Contenido de Atracción**</w:t>
      </w:r>
    </w:p>
    <w:p>
      <w:pPr>
        <w:ind w:left="0"/>
      </w:pPr>
      <w:r>
        <w:t>1. **Tipos de Contenido**</w:t>
      </w:r>
    </w:p>
    <w:p>
      <w:pPr>
        <w:ind w:left="0"/>
      </w:pPr>
      <w:r>
        <w:t>• Muestras gratuitas</w:t>
      </w:r>
    </w:p>
    <w:p>
      <w:pPr>
        <w:ind w:left="0"/>
      </w:pPr>
      <w:r>
        <w:t>• Webinars informativos</w:t>
      </w:r>
    </w:p>
    <w:p>
      <w:pPr>
        <w:ind w:left="0"/>
      </w:pPr>
      <w:r>
        <w:t>• Guías de estudio</w:t>
      </w:r>
    </w:p>
    <w:p>
      <w:pPr>
        <w:ind w:left="0"/>
      </w:pPr>
      <w:r>
        <w:t>• Casos de éxito</w:t>
      </w:r>
    </w:p>
    <w:p>
      <w:pPr>
        <w:ind w:left="0"/>
      </w:pPr>
      <w:r>
        <w:t>• Testimonios de estudiantes</w:t>
      </w:r>
    </w:p>
    <w:p>
      <w:pPr>
        <w:ind w:left="0"/>
      </w:pPr>
      <w:r>
        <w:t>2. **Keywords de Atracción**</w:t>
      </w:r>
    </w:p>
    <w:p>
      <w:pPr>
        <w:ind w:left="0"/>
      </w:pPr>
      <w:r>
        <w:t>• "cómo aprender [tema]"</w:t>
      </w:r>
    </w:p>
    <w:p>
      <w:pPr>
        <w:ind w:left="0"/>
      </w:pPr>
      <w:r>
        <w:t>• "mejor curso [habilidad]"</w:t>
      </w:r>
    </w:p>
    <w:p>
      <w:pPr>
        <w:ind w:left="0"/>
      </w:pPr>
      <w:r>
        <w:t>• "guía completa [materia]"</w:t>
      </w:r>
    </w:p>
    <w:p>
      <w:pPr>
        <w:ind w:left="0"/>
      </w:pPr>
      <w:r>
        <w:t>• "tutorial paso a paso"</w:t>
      </w:r>
    </w:p>
    <w:p>
      <w:pPr>
        <w:ind w:left="0"/>
      </w:pPr>
      <w:r>
        <w:t>• "certificación [profesión]"</w:t>
      </w:r>
    </w:p>
    <w:p>
      <w:pPr>
        <w:pStyle w:val="Heading3"/>
      </w:pPr>
      <w:r>
        <w:t>**Contenido de Conversión**</w:t>
      </w:r>
    </w:p>
    <w:p>
      <w:pPr>
        <w:ind w:left="0"/>
      </w:pPr>
      <w:r>
        <w:t>1. **Elementos de Conversión**</w:t>
      </w:r>
    </w:p>
    <w:p>
      <w:pPr>
        <w:ind w:left="0"/>
      </w:pPr>
      <w:r>
        <w:t>• Páginas de precios</w:t>
      </w:r>
    </w:p>
    <w:p>
      <w:pPr>
        <w:ind w:left="0"/>
      </w:pPr>
      <w:r>
        <w:t>• Demos de cursos</w:t>
      </w:r>
    </w:p>
    <w:p>
      <w:pPr>
        <w:ind w:left="0"/>
      </w:pPr>
      <w:r>
        <w:t>• Testimonios de graduados</w:t>
      </w:r>
    </w:p>
    <w:p>
      <w:pPr>
        <w:ind w:left="0"/>
      </w:pPr>
      <w:r>
        <w:t>• Ofertas especiales</w:t>
      </w:r>
    </w:p>
    <w:p>
      <w:pPr>
        <w:ind w:left="0"/>
      </w:pPr>
      <w:r>
        <w:t>• Garantías de satisfacción</w:t>
      </w:r>
    </w:p>
    <w:p>
      <w:pPr>
        <w:ind w:left="0"/>
      </w:pPr>
      <w:r>
        <w:t>2. **Keywords de Conversión**</w:t>
      </w:r>
    </w:p>
    <w:p>
      <w:pPr>
        <w:ind w:left="0"/>
      </w:pPr>
      <w:r>
        <w:t>• "inscribirse [curso]"</w:t>
      </w:r>
    </w:p>
    <w:p>
      <w:pPr>
        <w:ind w:left="0"/>
      </w:pPr>
      <w:r>
        <w:t>• "precio [certificación]"</w:t>
      </w:r>
    </w:p>
    <w:p>
      <w:pPr>
        <w:ind w:left="0"/>
      </w:pPr>
      <w:r>
        <w:t>• "comenzar [programa]"</w:t>
      </w:r>
    </w:p>
    <w:p>
      <w:pPr>
        <w:ind w:left="0"/>
      </w:pPr>
      <w:r>
        <w:t>• "matricularse [carrera]"</w:t>
      </w:r>
    </w:p>
    <w:p>
      <w:pPr>
        <w:ind w:left="0"/>
      </w:pPr>
      <w:r>
        <w:t>• "adquirir [diploma]"</w:t>
      </w:r>
    </w:p>
    <w:p>
      <w:pPr/>
      <w:r>
        <w:t>---</w:t>
      </w:r>
    </w:p>
    <w:p>
      <w:pPr>
        <w:pStyle w:val="Heading1"/>
      </w:pPr>
      <w:r>
        <w:t>✈️ **OPTIMIZACIÓN PARA BÚSQUEDAS DE VIAJES**</w:t>
      </w:r>
    </w:p>
    <w:p>
      <w:pPr>
        <w:pStyle w:val="Heading2"/>
      </w:pPr>
      <w:r>
        <w:t>**SEO para Contenido de Viajes**</w:t>
      </w:r>
    </w:p>
    <w:p>
      <w:pPr>
        <w:pStyle w:val="Heading3"/>
      </w:pPr>
      <w:r>
        <w:t>**Keywords de Destinos**</w:t>
      </w:r>
    </w:p>
    <w:p>
      <w:pPr>
        <w:ind w:left="0"/>
      </w:pPr>
      <w:r>
        <w:t>1. **Keywords de Ubicación**</w:t>
      </w:r>
    </w:p>
    <w:p>
      <w:pPr>
        <w:ind w:left="0"/>
      </w:pPr>
      <w:r>
        <w:t>• "viajar a [destino]"</w:t>
      </w:r>
    </w:p>
    <w:p>
      <w:pPr>
        <w:ind w:left="0"/>
      </w:pPr>
      <w:r>
        <w:t>• "turismo en [ciudad]"</w:t>
      </w:r>
    </w:p>
    <w:p>
      <w:pPr>
        <w:ind w:left="0"/>
      </w:pPr>
      <w:r>
        <w:t>• "qué ver en [país]"</w:t>
      </w:r>
    </w:p>
    <w:p>
      <w:pPr>
        <w:ind w:left="0"/>
      </w:pPr>
      <w:r>
        <w:t>• "mejor época [lugar]"</w:t>
      </w:r>
    </w:p>
    <w:p>
      <w:pPr>
        <w:ind w:left="0"/>
      </w:pPr>
      <w:r>
        <w:t>• "guía [destino]"</w:t>
      </w:r>
    </w:p>
    <w:p>
      <w:pPr>
        <w:ind w:left="0"/>
      </w:pPr>
      <w:r>
        <w:t>2. **Keywords de Actividades**</w:t>
      </w:r>
    </w:p>
    <w:p>
      <w:pPr>
        <w:ind w:left="0"/>
      </w:pPr>
      <w:r>
        <w:t>• "actividades en [ciudad]"</w:t>
      </w:r>
    </w:p>
    <w:p>
      <w:pPr>
        <w:ind w:left="0"/>
      </w:pPr>
      <w:r>
        <w:t>• "excursiones [destino]"</w:t>
      </w:r>
    </w:p>
    <w:p>
      <w:pPr>
        <w:ind w:left="0"/>
      </w:pPr>
      <w:r>
        <w:t>• "atracciones [lugar]"</w:t>
      </w:r>
    </w:p>
    <w:p>
      <w:pPr>
        <w:ind w:left="0"/>
      </w:pPr>
      <w:r>
        <w:t>• "eventos [ciudad]"</w:t>
      </w:r>
    </w:p>
    <w:p>
      <w:pPr>
        <w:ind w:left="0"/>
      </w:pPr>
      <w:r>
        <w:t>• "experiencias [país]"</w:t>
      </w:r>
    </w:p>
    <w:p>
      <w:pPr>
        <w:pStyle w:val="Heading3"/>
      </w:pPr>
      <w:r>
        <w:t>**Estrategias de Contenido de Viajes**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destinos</w:t>
      </w:r>
    </w:p>
    <w:p>
      <w:pPr>
        <w:ind w:left="0"/>
      </w:pPr>
      <w:r>
        <w:t>• Itinerarios de viaje</w:t>
      </w:r>
    </w:p>
    <w:p>
      <w:pPr>
        <w:ind w:left="0"/>
      </w:pPr>
      <w:r>
        <w:t>• Consejos de viajero</w:t>
      </w:r>
    </w:p>
    <w:p>
      <w:pPr>
        <w:ind w:left="0"/>
      </w:pPr>
      <w:r>
        <w:t>• Reviews de hoteles</w:t>
      </w:r>
    </w:p>
    <w:p>
      <w:pPr>
        <w:ind w:left="0"/>
      </w:pPr>
      <w:r>
        <w:t>• Guías de restaurantes</w:t>
      </w:r>
    </w:p>
    <w:p>
      <w:pPr>
        <w:ind w:left="0"/>
      </w:pPr>
      <w:r>
        <w:t>2. **Contenido Estacional**</w:t>
      </w:r>
    </w:p>
    <w:p>
      <w:pPr>
        <w:ind w:left="0"/>
      </w:pPr>
      <w:r>
        <w:t>• Contenido por temporada</w:t>
      </w:r>
    </w:p>
    <w:p>
      <w:pPr>
        <w:ind w:left="0"/>
      </w:pPr>
      <w:r>
        <w:t>• Eventos especiales</w:t>
      </w:r>
    </w:p>
    <w:p>
      <w:pPr>
        <w:ind w:left="0"/>
      </w:pPr>
      <w:r>
        <w:t>• Clima y condiciones</w:t>
      </w:r>
    </w:p>
    <w:p>
      <w:pPr>
        <w:ind w:left="0"/>
      </w:pPr>
      <w:r>
        <w:t>• Precios y ofertas</w:t>
      </w:r>
    </w:p>
    <w:p>
      <w:pPr>
        <w:ind w:left="0"/>
      </w:pPr>
      <w:r>
        <w:t>• Disponibilidad</w:t>
      </w:r>
    </w:p>
    <w:p>
      <w:pPr>
        <w:pStyle w:val="Heading2"/>
      </w:pPr>
      <w:r>
        <w:t>**Optimización para Búsquedas de Viajes**</w:t>
      </w:r>
    </w:p>
    <w:p>
      <w:pPr>
        <w:pStyle w:val="Heading3"/>
      </w:pPr>
      <w:r>
        <w:t>**Keywords de Planificación**</w:t>
      </w:r>
    </w:p>
    <w:p>
      <w:pPr>
        <w:ind w:left="0"/>
      </w:pPr>
      <w:r>
        <w:t>1. **Keywords de Preparación**</w:t>
      </w:r>
    </w:p>
    <w:p>
      <w:pPr>
        <w:ind w:left="0"/>
      </w:pPr>
      <w:r>
        <w:t>• "planificar viaje [destino]"</w:t>
      </w:r>
    </w:p>
    <w:p>
      <w:pPr>
        <w:ind w:left="0"/>
      </w:pPr>
      <w:r>
        <w:t>• "presupuesto [país]"</w:t>
      </w:r>
    </w:p>
    <w:p>
      <w:pPr>
        <w:ind w:left="0"/>
      </w:pPr>
      <w:r>
        <w:t>• "documentos [destino]"</w:t>
      </w:r>
    </w:p>
    <w:p>
      <w:pPr>
        <w:ind w:left="0"/>
      </w:pPr>
      <w:r>
        <w:t>• "seguro de viaje"</w:t>
      </w:r>
    </w:p>
    <w:p>
      <w:pPr>
        <w:ind w:left="0"/>
      </w:pPr>
      <w:r>
        <w:t>• "visa [país]"</w:t>
      </w:r>
    </w:p>
    <w:p>
      <w:pPr>
        <w:ind w:left="0"/>
      </w:pPr>
      <w:r>
        <w:t>2. **Keywords de Reservas**</w:t>
      </w:r>
    </w:p>
    <w:p>
      <w:pPr>
        <w:ind w:left="0"/>
      </w:pPr>
      <w:r>
        <w:t>• "reservar hotel [ciudad]"</w:t>
      </w:r>
    </w:p>
    <w:p>
      <w:pPr>
        <w:ind w:left="0"/>
      </w:pPr>
      <w:r>
        <w:t>• "vuelos baratos [destino]"</w:t>
      </w:r>
    </w:p>
    <w:p>
      <w:pPr>
        <w:ind w:left="0"/>
      </w:pPr>
      <w:r>
        <w:t>• "alquiler coche [lugar]"</w:t>
      </w:r>
    </w:p>
    <w:p>
      <w:pPr>
        <w:ind w:left="0"/>
      </w:pPr>
      <w:r>
        <w:t>• "tours [ciudad]"</w:t>
      </w:r>
    </w:p>
    <w:p>
      <w:pPr>
        <w:ind w:left="0"/>
      </w:pPr>
      <w:r>
        <w:t>• "actividades [destino]"</w:t>
      </w:r>
    </w:p>
    <w:p>
      <w:pPr>
        <w:pStyle w:val="Heading3"/>
      </w:pPr>
      <w:r>
        <w:t>**Contenido de Conversión**</w:t>
      </w:r>
    </w:p>
    <w:p>
      <w:pPr>
        <w:ind w:left="0"/>
      </w:pPr>
      <w:r>
        <w:t>1. **Elementos de Conversión**</w:t>
      </w:r>
    </w:p>
    <w:p>
      <w:pPr>
        <w:ind w:left="0"/>
      </w:pPr>
      <w:r>
        <w:t>• Comparativas de precios</w:t>
      </w:r>
    </w:p>
    <w:p>
      <w:pPr>
        <w:ind w:left="0"/>
      </w:pPr>
      <w:r>
        <w:t>• Ofertas especiales</w:t>
      </w:r>
    </w:p>
    <w:p>
      <w:pPr>
        <w:ind w:left="0"/>
      </w:pPr>
      <w:r>
        <w:t>• Descuentos exclusivos</w:t>
      </w:r>
    </w:p>
    <w:p>
      <w:pPr>
        <w:ind w:left="0"/>
      </w:pPr>
      <w:r>
        <w:t>• Paquetes de viaje</w:t>
      </w:r>
    </w:p>
    <w:p>
      <w:pPr>
        <w:ind w:left="0"/>
      </w:pPr>
      <w:r>
        <w:t>• Servicios adicionales</w:t>
      </w:r>
    </w:p>
    <w:p>
      <w:pPr>
        <w:ind w:left="0"/>
      </w:pPr>
      <w:r>
        <w:t>2. **Keywords de Compra**</w:t>
      </w:r>
    </w:p>
    <w:p>
      <w:pPr>
        <w:ind w:left="0"/>
      </w:pPr>
      <w:r>
        <w:t>• "comprar [servicio]"</w:t>
      </w:r>
    </w:p>
    <w:p>
      <w:pPr>
        <w:ind w:left="0"/>
      </w:pPr>
      <w:r>
        <w:t>• "reservar [actividad]"</w:t>
      </w:r>
    </w:p>
    <w:p>
      <w:pPr>
        <w:ind w:left="0"/>
      </w:pPr>
      <w:r>
        <w:t>• "contratar [tour]"</w:t>
      </w:r>
    </w:p>
    <w:p>
      <w:pPr>
        <w:ind w:left="0"/>
      </w:pPr>
      <w:r>
        <w:t>• "adquirir [paquete]"</w:t>
      </w:r>
    </w:p>
    <w:p>
      <w:pPr>
        <w:ind w:left="0"/>
      </w:pPr>
      <w:r>
        <w:t>• "solicitar [servicio]"</w:t>
      </w:r>
    </w:p>
    <w:p>
      <w:pPr/>
      <w:r>
        <w:t>---</w:t>
      </w:r>
    </w:p>
    <w:p>
      <w:pPr>
        <w:pStyle w:val="Heading1"/>
      </w:pPr>
      <w:r>
        <w:t>🏠 **MARKETING DE CONTENIDOS PARA REAL ESTATE**</w:t>
      </w:r>
    </w:p>
    <w:p>
      <w:pPr>
        <w:pStyle w:val="Heading2"/>
      </w:pPr>
      <w:r>
        <w:t>**Estrategias de Contenido por Tipo de Propiedad**</w:t>
      </w:r>
    </w:p>
    <w:p>
      <w:pPr>
        <w:pStyle w:val="Heading3"/>
      </w:pPr>
      <w:r>
        <w:t>**Viviendas Residenciales**</w:t>
      </w:r>
    </w:p>
    <w:p>
      <w:pPr>
        <w:ind w:left="0"/>
      </w:pPr>
      <w:r>
        <w:t>1. **Tipos de Contenido**</w:t>
      </w:r>
    </w:p>
    <w:p>
      <w:pPr>
        <w:ind w:left="0"/>
      </w:pPr>
      <w:r>
        <w:t>• Listados de propiedades</w:t>
      </w:r>
    </w:p>
    <w:p>
      <w:pPr>
        <w:ind w:left="0"/>
      </w:pPr>
      <w:r>
        <w:t>• Tours virtuales</w:t>
      </w:r>
    </w:p>
    <w:p>
      <w:pPr>
        <w:ind w:left="0"/>
      </w:pPr>
      <w:r>
        <w:t>• Guías de barrios</w:t>
      </w:r>
    </w:p>
    <w:p>
      <w:pPr>
        <w:ind w:left="0"/>
      </w:pPr>
      <w:r>
        <w:t>• Análisis de mercado</w:t>
      </w:r>
    </w:p>
    <w:p>
      <w:pPr>
        <w:ind w:left="0"/>
      </w:pPr>
      <w:r>
        <w:t>• Consejos de compra</w:t>
      </w:r>
    </w:p>
    <w:p>
      <w:pPr>
        <w:ind w:left="0"/>
      </w:pPr>
      <w:r>
        <w:t>2. **Keywords Residenciales**</w:t>
      </w:r>
    </w:p>
    <w:p>
      <w:pPr>
        <w:ind w:left="0"/>
      </w:pPr>
      <w:r>
        <w:t>• "casas en venta [ciudad]"</w:t>
      </w:r>
    </w:p>
    <w:p>
      <w:pPr>
        <w:ind w:left="0"/>
      </w:pPr>
      <w:r>
        <w:t>• "apartamentos [barrio]"</w:t>
      </w:r>
    </w:p>
    <w:p>
      <w:pPr>
        <w:ind w:left="0"/>
      </w:pPr>
      <w:r>
        <w:t>• "viviendas [precio]"</w:t>
      </w:r>
    </w:p>
    <w:p>
      <w:pPr>
        <w:ind w:left="0"/>
      </w:pPr>
      <w:r>
        <w:t>• "propiedades [características]"</w:t>
      </w:r>
    </w:p>
    <w:p>
      <w:pPr>
        <w:ind w:left="0"/>
      </w:pPr>
      <w:r>
        <w:t>• "inmuebles [ubicación]"</w:t>
      </w:r>
    </w:p>
    <w:p>
      <w:pPr>
        <w:pStyle w:val="Heading3"/>
      </w:pPr>
      <w:r>
        <w:t>**Propiedades Comerciales**</w:t>
      </w:r>
    </w:p>
    <w:p>
      <w:pPr>
        <w:ind w:left="0"/>
      </w:pPr>
      <w:r>
        <w:t>1. **Tipos de Contenido**</w:t>
      </w:r>
    </w:p>
    <w:p>
      <w:pPr>
        <w:ind w:left="0"/>
      </w:pPr>
      <w:r>
        <w:t>• Oficinas en alquiler</w:t>
      </w:r>
    </w:p>
    <w:p>
      <w:pPr>
        <w:ind w:left="0"/>
      </w:pPr>
      <w:r>
        <w:t>• Locales comerciales</w:t>
      </w:r>
    </w:p>
    <w:p>
      <w:pPr>
        <w:ind w:left="0"/>
      </w:pPr>
      <w:r>
        <w:t>• Naves industriales</w:t>
      </w:r>
    </w:p>
    <w:p>
      <w:pPr>
        <w:ind w:left="0"/>
      </w:pPr>
      <w:r>
        <w:t>• Análisis de rentabilidad</w:t>
      </w:r>
    </w:p>
    <w:p>
      <w:pPr>
        <w:ind w:left="0"/>
      </w:pPr>
      <w:r>
        <w:t>• Guías de inversión</w:t>
      </w:r>
    </w:p>
    <w:p>
      <w:pPr>
        <w:ind w:left="0"/>
      </w:pPr>
      <w:r>
        <w:t>2. **Keywords Comerciales**</w:t>
      </w:r>
    </w:p>
    <w:p>
      <w:pPr>
        <w:ind w:left="0"/>
      </w:pPr>
      <w:r>
        <w:t>• "oficinas [ciudad]"</w:t>
      </w:r>
    </w:p>
    <w:p>
      <w:pPr>
        <w:ind w:left="0"/>
      </w:pPr>
      <w:r>
        <w:t>• "locales comerciales [área]"</w:t>
      </w:r>
    </w:p>
    <w:p>
      <w:pPr>
        <w:ind w:left="0"/>
      </w:pPr>
      <w:r>
        <w:t>• "naves industriales [zona]"</w:t>
      </w:r>
    </w:p>
    <w:p>
      <w:pPr>
        <w:ind w:left="0"/>
      </w:pPr>
      <w:r>
        <w:t>• "inversión inmobiliaria"</w:t>
      </w:r>
    </w:p>
    <w:p>
      <w:pPr>
        <w:ind w:left="0"/>
      </w:pPr>
      <w:r>
        <w:t>• "rentabilidad [tipo]"</w:t>
      </w:r>
    </w:p>
    <w:p>
      <w:pPr>
        <w:pStyle w:val="Heading2"/>
      </w:pPr>
      <w:r>
        <w:t>**Estrategias de Contenido Real Estate**</w:t>
      </w:r>
    </w:p>
    <w:p>
      <w:pPr>
        <w:pStyle w:val="Heading3"/>
      </w:pPr>
      <w:r>
        <w:t>**Contenido de Autoridad**</w:t>
      </w:r>
    </w:p>
    <w:p>
      <w:pPr>
        <w:ind w:left="0"/>
      </w:pPr>
      <w:r>
        <w:t>1. **Tipos de Contenido**</w:t>
      </w:r>
    </w:p>
    <w:p>
      <w:pPr>
        <w:ind w:left="0"/>
      </w:pPr>
      <w:r>
        <w:t>• Análisis de mercado</w:t>
      </w:r>
    </w:p>
    <w:p>
      <w:pPr>
        <w:ind w:left="0"/>
      </w:pPr>
      <w:r>
        <w:t>• Predicciones de precios</w:t>
      </w:r>
    </w:p>
    <w:p>
      <w:pPr>
        <w:ind w:left="0"/>
      </w:pPr>
      <w:r>
        <w:t>• Tendencias del sector</w:t>
      </w:r>
    </w:p>
    <w:p>
      <w:pPr>
        <w:ind w:left="0"/>
      </w:pPr>
      <w:r>
        <w:t>• Regulaciones legales</w:t>
      </w:r>
    </w:p>
    <w:p>
      <w:pPr>
        <w:ind w:left="0"/>
      </w:pPr>
      <w:r>
        <w:t>• Consejos de expertos</w:t>
      </w:r>
    </w:p>
    <w:p>
      <w:pPr>
        <w:ind w:left="0"/>
      </w:pPr>
      <w:r>
        <w:t>2. **Keywords de Autoridad**</w:t>
      </w:r>
    </w:p>
    <w:p>
      <w:pPr>
        <w:ind w:left="0"/>
      </w:pPr>
      <w:r>
        <w:t>• "mercado inmobiliario [ciudad]"</w:t>
      </w:r>
    </w:p>
    <w:p>
      <w:pPr>
        <w:ind w:left="0"/>
      </w:pPr>
      <w:r>
        <w:t>• "precios viviendas [año]"</w:t>
      </w:r>
    </w:p>
    <w:p>
      <w:pPr>
        <w:ind w:left="0"/>
      </w:pPr>
      <w:r>
        <w:t>• "tendencias [sector]"</w:t>
      </w:r>
    </w:p>
    <w:p>
      <w:pPr>
        <w:ind w:left="0"/>
      </w:pPr>
      <w:r>
        <w:t>• "análisis [mercado]"</w:t>
      </w:r>
    </w:p>
    <w:p>
      <w:pPr>
        <w:ind w:left="0"/>
      </w:pPr>
      <w:r>
        <w:t>• "predicciones [inmobiliario]"</w:t>
      </w:r>
    </w:p>
    <w:p>
      <w:pPr>
        <w:pStyle w:val="Heading3"/>
      </w:pPr>
      <w:r>
        <w:t>**Contenido de Conversión**</w:t>
      </w:r>
    </w:p>
    <w:p>
      <w:pPr>
        <w:ind w:left="0"/>
      </w:pPr>
      <w:r>
        <w:t>1. **Elementos de Conversión**</w:t>
      </w:r>
    </w:p>
    <w:p>
      <w:pPr>
        <w:ind w:left="0"/>
      </w:pPr>
      <w:r>
        <w:t>• Listados destacados</w:t>
      </w:r>
    </w:p>
    <w:p>
      <w:pPr>
        <w:ind w:left="0"/>
      </w:pPr>
      <w:r>
        <w:t>• Ofertas especiales</w:t>
      </w:r>
    </w:p>
    <w:p>
      <w:pPr>
        <w:ind w:left="0"/>
      </w:pPr>
      <w:r>
        <w:t>• Financiación disponible</w:t>
      </w:r>
    </w:p>
    <w:p>
      <w:pPr>
        <w:ind w:left="0"/>
      </w:pPr>
      <w:r>
        <w:t>• Servicios adicionales</w:t>
      </w:r>
    </w:p>
    <w:p>
      <w:pPr>
        <w:ind w:left="0"/>
      </w:pPr>
      <w:r>
        <w:t>• Testimonios de clientes</w:t>
      </w:r>
    </w:p>
    <w:p>
      <w:pPr>
        <w:ind w:left="0"/>
      </w:pPr>
      <w:r>
        <w:t>2. **Keywords de Conversión**</w:t>
      </w:r>
    </w:p>
    <w:p>
      <w:pPr>
        <w:ind w:left="0"/>
      </w:pPr>
      <w:r>
        <w:t>• "comprar casa [ciudad]"</w:t>
      </w:r>
    </w:p>
    <w:p>
      <w:pPr>
        <w:ind w:left="0"/>
      </w:pPr>
      <w:r>
        <w:t>• "vender propiedad [área]"</w:t>
      </w:r>
    </w:p>
    <w:p>
      <w:pPr>
        <w:ind w:left="0"/>
      </w:pPr>
      <w:r>
        <w:t>• "alquilar [tipo]"</w:t>
      </w:r>
    </w:p>
    <w:p>
      <w:pPr>
        <w:ind w:left="0"/>
      </w:pPr>
      <w:r>
        <w:t>• "invertir [sector]"</w:t>
      </w:r>
    </w:p>
    <w:p>
      <w:pPr>
        <w:ind w:left="0"/>
      </w:pPr>
      <w:r>
        <w:t>• "consultar [servicio]"</w:t>
      </w:r>
    </w:p>
    <w:p>
      <w:pPr/>
      <w:r>
        <w:t>---</w:t>
      </w:r>
    </w:p>
    <w:p>
      <w:pPr>
        <w:pStyle w:val="Heading1"/>
      </w:pPr>
      <w:r>
        <w:t>🛡️ **SEO PARA SEGURIDAD Y PRIVACIDAD**</w:t>
      </w:r>
    </w:p>
    <w:p>
      <w:pPr>
        <w:pStyle w:val="Heading2"/>
      </w:pPr>
      <w:r>
        <w:t>**Optimización para Contenido de Seguridad**</w:t>
      </w:r>
    </w:p>
    <w:p>
      <w:pPr>
        <w:pStyle w:val="Heading3"/>
      </w:pPr>
      <w:r>
        <w:t>**Keywords de Seguridad**</w:t>
      </w:r>
    </w:p>
    <w:p>
      <w:pPr>
        <w:ind w:left="0"/>
      </w:pPr>
      <w:r>
        <w:t>1. **Keywords de Protección**</w:t>
      </w:r>
    </w:p>
    <w:p>
      <w:pPr>
        <w:ind w:left="0"/>
      </w:pPr>
      <w:r>
        <w:t>• "seguridad [dispositivo]"</w:t>
      </w:r>
    </w:p>
    <w:p>
      <w:pPr>
        <w:ind w:left="0"/>
      </w:pPr>
      <w:r>
        <w:t>• "protección [datos]"</w:t>
      </w:r>
    </w:p>
    <w:p>
      <w:pPr>
        <w:ind w:left="0"/>
      </w:pPr>
      <w:r>
        <w:t>• "privacidad [plataforma]"</w:t>
      </w:r>
    </w:p>
    <w:p>
      <w:pPr>
        <w:ind w:left="0"/>
      </w:pPr>
      <w:r>
        <w:t>• "antivirus [sistema]"</w:t>
      </w:r>
    </w:p>
    <w:p>
      <w:pPr>
        <w:ind w:left="0"/>
      </w:pPr>
      <w:r>
        <w:t>• "firewall [red]"</w:t>
      </w:r>
    </w:p>
    <w:p>
      <w:pPr>
        <w:ind w:left="0"/>
      </w:pPr>
      <w:r>
        <w:t>2. **Keywords de Amenazas**</w:t>
      </w:r>
    </w:p>
    <w:p>
      <w:pPr>
        <w:ind w:left="0"/>
      </w:pPr>
      <w:r>
        <w:t>• "malware [tipo]"</w:t>
      </w:r>
    </w:p>
    <w:p>
      <w:pPr>
        <w:ind w:left="0"/>
      </w:pPr>
      <w:r>
        <w:t>• "phishing [método]"</w:t>
      </w:r>
    </w:p>
    <w:p>
      <w:pPr>
        <w:ind w:left="0"/>
      </w:pPr>
      <w:r>
        <w:t>• "hacking [objetivo]"</w:t>
      </w:r>
    </w:p>
    <w:p>
      <w:pPr>
        <w:ind w:left="0"/>
      </w:pPr>
      <w:r>
        <w:t>• "vulnerabilidades [sistema]"</w:t>
      </w:r>
    </w:p>
    <w:p>
      <w:pPr>
        <w:ind w:left="0"/>
      </w:pPr>
      <w:r>
        <w:t>• "ataques [plataforma]"</w:t>
      </w:r>
    </w:p>
    <w:p>
      <w:pPr>
        <w:pStyle w:val="Heading3"/>
      </w:pPr>
      <w:r>
        <w:t>**Estrategias de Contenido de Seguridad**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seguridad</w:t>
      </w:r>
    </w:p>
    <w:p>
      <w:pPr>
        <w:ind w:left="0"/>
      </w:pPr>
      <w:r>
        <w:t>• Tutoriales de protección</w:t>
      </w:r>
    </w:p>
    <w:p>
      <w:pPr>
        <w:ind w:left="0"/>
      </w:pPr>
      <w:r>
        <w:t>• Análisis de amenazas</w:t>
      </w:r>
    </w:p>
    <w:p>
      <w:pPr>
        <w:ind w:left="0"/>
      </w:pPr>
      <w:r>
        <w:t>• Reviews de software</w:t>
      </w:r>
    </w:p>
    <w:p>
      <w:pPr>
        <w:ind w:left="0"/>
      </w:pPr>
      <w:r>
        <w:t>• Consejos de expertos</w:t>
      </w:r>
    </w:p>
    <w:p>
      <w:pPr>
        <w:ind w:left="0"/>
      </w:pPr>
      <w:r>
        <w:t>2. **Consideraciones de E-A-T**</w:t>
      </w:r>
    </w:p>
    <w:p>
      <w:pPr>
        <w:ind w:left="0"/>
      </w:pPr>
      <w:r>
        <w:t>• Expertise en seguridad</w:t>
      </w:r>
    </w:p>
    <w:p>
      <w:pPr>
        <w:ind w:left="0"/>
      </w:pPr>
      <w:r>
        <w:t>• Autoridad técnica</w:t>
      </w:r>
    </w:p>
    <w:p>
      <w:pPr>
        <w:ind w:left="0"/>
      </w:pPr>
      <w:r>
        <w:t>• Trustworthiness</w:t>
      </w:r>
    </w:p>
    <w:p>
      <w:pPr>
        <w:ind w:left="0"/>
      </w:pPr>
      <w:r>
        <w:t>• Fuentes confiables</w:t>
      </w:r>
    </w:p>
    <w:p>
      <w:pPr>
        <w:ind w:left="0"/>
      </w:pPr>
      <w:r>
        <w:t>• Actualizaciones regulares</w:t>
      </w:r>
    </w:p>
    <w:p>
      <w:pPr>
        <w:pStyle w:val="Heading2"/>
      </w:pPr>
      <w:r>
        <w:t>**Optimización para YMYL de Seguridad**</w:t>
      </w:r>
    </w:p>
    <w:p>
      <w:pPr>
        <w:pStyle w:val="Heading3"/>
      </w:pPr>
      <w:r>
        <w:t>**Estrategias de Autoridad**</w:t>
      </w:r>
    </w:p>
    <w:p>
      <w:pPr>
        <w:ind w:left="0"/>
      </w:pPr>
      <w:r>
        <w:t>1. **Elementos de Credibilidad**</w:t>
      </w:r>
    </w:p>
    <w:p>
      <w:pPr>
        <w:ind w:left="0"/>
      </w:pPr>
      <w:r>
        <w:t>• Certificaciones de seguridad</w:t>
      </w:r>
    </w:p>
    <w:p>
      <w:pPr>
        <w:ind w:left="0"/>
      </w:pPr>
      <w:r>
        <w:t>• Experiencia técnica</w:t>
      </w:r>
    </w:p>
    <w:p>
      <w:pPr>
        <w:ind w:left="0"/>
      </w:pPr>
      <w:r>
        <w:t>• Publicaciones especializadas</w:t>
      </w:r>
    </w:p>
    <w:p>
      <w:pPr>
        <w:ind w:left="0"/>
      </w:pPr>
      <w:r>
        <w:t>• Reconocimientos</w:t>
      </w:r>
    </w:p>
    <w:p>
      <w:pPr>
        <w:ind w:left="0"/>
      </w:pPr>
      <w:r>
        <w:t>• Colaboraciones expertas</w:t>
      </w:r>
    </w:p>
    <w:p>
      <w:pPr>
        <w:ind w:left="0"/>
      </w:pPr>
      <w:r>
        <w:t>2. **Contenido de Calidad**</w:t>
      </w:r>
    </w:p>
    <w:p>
      <w:pPr>
        <w:ind w:left="0"/>
      </w:pPr>
      <w:r>
        <w:t>• Información actualizada</w:t>
      </w:r>
    </w:p>
    <w:p>
      <w:pPr>
        <w:ind w:left="0"/>
      </w:pPr>
      <w:r>
        <w:t>• Fuentes técnicas</w:t>
      </w:r>
    </w:p>
    <w:p>
      <w:pPr>
        <w:ind w:left="0"/>
      </w:pPr>
      <w:r>
        <w:t>• Estudios de seguridad</w:t>
      </w:r>
    </w:p>
    <w:p>
      <w:pPr>
        <w:ind w:left="0"/>
      </w:pPr>
      <w:r>
        <w:t>• Referencias bibliográficas</w:t>
      </w:r>
    </w:p>
    <w:p>
      <w:pPr>
        <w:ind w:left="0"/>
      </w:pPr>
      <w:r>
        <w:t>• Revisiones expertas</w:t>
      </w:r>
    </w:p>
    <w:p>
      <w:pPr>
        <w:pStyle w:val="Heading3"/>
      </w:pPr>
      <w:r>
        <w:t>**Estrategias de Confianza**</w:t>
      </w:r>
    </w:p>
    <w:p>
      <w:pPr>
        <w:ind w:left="0"/>
      </w:pPr>
      <w:r>
        <w:t>1. **Transparencia**</w:t>
      </w:r>
    </w:p>
    <w:p>
      <w:pPr>
        <w:ind w:left="0"/>
      </w:pPr>
      <w:r>
        <w:t>• Metodología clara</w:t>
      </w:r>
    </w:p>
    <w:p>
      <w:pPr>
        <w:ind w:left="0"/>
      </w:pPr>
      <w:r>
        <w:t>• Fuentes de información</w:t>
      </w:r>
    </w:p>
    <w:p>
      <w:pPr>
        <w:ind w:left="0"/>
      </w:pPr>
      <w:r>
        <w:t>• Limitaciones del contenido</w:t>
      </w:r>
    </w:p>
    <w:p>
      <w:pPr>
        <w:ind w:left="0"/>
      </w:pPr>
      <w:r>
        <w:t>• Disclaimer de seguridad</w:t>
      </w:r>
    </w:p>
    <w:p>
      <w:pPr>
        <w:ind w:left="0"/>
      </w:pPr>
      <w:r>
        <w:t>• Contacto profesional</w:t>
      </w:r>
    </w:p>
    <w:p>
      <w:pPr>
        <w:ind w:left="0"/>
      </w:pPr>
      <w:r>
        <w:t>2. **Engagement**</w:t>
      </w:r>
    </w:p>
    <w:p>
      <w:pPr>
        <w:ind w:left="0"/>
      </w:pPr>
      <w:r>
        <w:t>• Comentarios moderados</w:t>
      </w:r>
    </w:p>
    <w:p>
      <w:pPr>
        <w:ind w:left="0"/>
      </w:pPr>
      <w:r>
        <w:t>• Preguntas frecuentes</w:t>
      </w:r>
    </w:p>
    <w:p>
      <w:pPr>
        <w:ind w:left="0"/>
      </w:pPr>
      <w:r>
        <w:t>• Recursos adicionales</w:t>
      </w:r>
    </w:p>
    <w:p>
      <w:pPr>
        <w:ind w:left="0"/>
      </w:pPr>
      <w:r>
        <w:t>• Comunidad de seguridad</w:t>
      </w:r>
    </w:p>
    <w:p>
      <w:pPr>
        <w:ind w:left="0"/>
      </w:pPr>
      <w:r>
        <w:t>• Soporte técnico</w:t>
      </w:r>
    </w:p>
    <w:p>
      <w:pPr/>
      <w:r>
        <w:t>---</w:t>
      </w:r>
    </w:p>
    <w:p>
      <w:pPr>
        <w:pStyle w:val="Heading1"/>
      </w:pPr>
      <w:r>
        <w:t>📱 **SEO PARA APLICACIONES MÓVILES (ASO)**</w:t>
      </w:r>
    </w:p>
    <w:p>
      <w:pPr>
        <w:pStyle w:val="Heading2"/>
      </w:pPr>
      <w:r>
        <w:t>**App Store Optimization (ASO)**</w:t>
      </w:r>
    </w:p>
    <w:p>
      <w:pPr>
        <w:pStyle w:val="Heading3"/>
      </w:pPr>
      <w:r>
        <w:t>**Optimización de Títulos de Apps**</w:t>
      </w:r>
    </w:p>
    <w:p>
      <w:pPr>
        <w:ind w:left="0"/>
      </w:pPr>
      <w:r>
        <w:t>1. **Estrategias de Títulos**</w:t>
      </w:r>
    </w:p>
    <w:p>
      <w:pPr>
        <w:ind w:left="0"/>
      </w:pPr>
      <w:r>
        <w:t>• Incluir keywords principales</w:t>
      </w:r>
    </w:p>
    <w:p>
      <w:pPr>
        <w:ind w:left="0"/>
      </w:pPr>
      <w:r>
        <w:t>• Mantener títulos descriptivos</w:t>
      </w:r>
    </w:p>
    <w:p>
      <w:pPr>
        <w:ind w:left="0"/>
      </w:pPr>
      <w:r>
        <w:t>• Usar caracteres limitados</w:t>
      </w:r>
    </w:p>
    <w:p>
      <w:pPr>
        <w:ind w:left="0"/>
      </w:pPr>
      <w:r>
        <w:t>• Incluir marca y funcionalidad</w:t>
      </w:r>
    </w:p>
    <w:p>
      <w:pPr>
        <w:ind w:left="0"/>
      </w:pPr>
      <w:r>
        <w:t>• Testear diferentes variaciones</w:t>
      </w:r>
    </w:p>
    <w:p>
      <w:pPr>
        <w:ind w:left="0"/>
      </w:pPr>
      <w:r>
        <w:t>2. **Keywords para Títulos**</w:t>
      </w:r>
    </w:p>
    <w:p>
      <w:pPr>
        <w:ind w:left="0"/>
      </w:pPr>
      <w:r>
        <w:t>• "app [funcionalidad]"</w:t>
      </w:r>
    </w:p>
    <w:p>
      <w:pPr>
        <w:ind w:left="0"/>
      </w:pPr>
      <w:r>
        <w:t>• "[marca] [servicio]"</w:t>
      </w:r>
    </w:p>
    <w:p>
      <w:pPr>
        <w:ind w:left="0"/>
      </w:pPr>
      <w:r>
        <w:t>• "mejor app [categoría]"</w:t>
      </w:r>
    </w:p>
    <w:p>
      <w:pPr>
        <w:ind w:left="0"/>
      </w:pPr>
      <w:r>
        <w:t>• "[función] gratis"</w:t>
      </w:r>
    </w:p>
    <w:p>
      <w:pPr>
        <w:ind w:left="0"/>
      </w:pPr>
      <w:r>
        <w:t>• "app oficial [servicio]"</w:t>
      </w:r>
    </w:p>
    <w:p>
      <w:pPr>
        <w:pStyle w:val="Heading3"/>
      </w:pPr>
      <w:r>
        <w:t>**Optimización de Descripciones**</w:t>
      </w:r>
    </w:p>
    <w:p>
      <w:pPr>
        <w:ind w:left="0"/>
      </w:pPr>
      <w:r>
        <w:t>1. **Elementos de Descripción**</w:t>
      </w:r>
    </w:p>
    <w:p>
      <w:pPr>
        <w:ind w:left="0"/>
      </w:pPr>
      <w:r>
        <w:t>• Keywords en primeras líneas</w:t>
      </w:r>
    </w:p>
    <w:p>
      <w:pPr>
        <w:ind w:left="0"/>
      </w:pPr>
      <w:r>
        <w:t>• Beneficios claros</w:t>
      </w:r>
    </w:p>
    <w:p>
      <w:pPr>
        <w:ind w:left="0"/>
      </w:pPr>
      <w:r>
        <w:t>• Características destacadas</w:t>
      </w:r>
    </w:p>
    <w:p>
      <w:pPr>
        <w:ind w:left="0"/>
      </w:pPr>
      <w:r>
        <w:t>• Call-to-action</w:t>
      </w:r>
    </w:p>
    <w:p>
      <w:pPr>
        <w:ind w:left="0"/>
      </w:pPr>
      <w:r>
        <w:t>• Información de contacto</w:t>
      </w:r>
    </w:p>
    <w:p>
      <w:pPr>
        <w:ind w:left="0"/>
      </w:pPr>
      <w:r>
        <w:t>2. **Keywords de Descripción**</w:t>
      </w:r>
    </w:p>
    <w:p>
      <w:pPr>
        <w:ind w:left="0"/>
      </w:pPr>
      <w:r>
        <w:t>• "descargar [app]"</w:t>
      </w:r>
    </w:p>
    <w:p>
      <w:pPr>
        <w:ind w:left="0"/>
      </w:pPr>
      <w:r>
        <w:t>• "instalar [servicio]"</w:t>
      </w:r>
    </w:p>
    <w:p>
      <w:pPr>
        <w:ind w:left="0"/>
      </w:pPr>
      <w:r>
        <w:t>• "usar [funcionalidad]"</w:t>
      </w:r>
    </w:p>
    <w:p>
      <w:pPr>
        <w:ind w:left="0"/>
      </w:pPr>
      <w:r>
        <w:t>• "gratis [categoría]"</w:t>
      </w:r>
    </w:p>
    <w:p>
      <w:pPr>
        <w:ind w:left="0"/>
      </w:pPr>
      <w:r>
        <w:t>• "mejor [tipo] app"</w:t>
      </w:r>
    </w:p>
    <w:p>
      <w:pPr>
        <w:pStyle w:val="Heading2"/>
      </w:pPr>
      <w:r>
        <w:t>**Estrategias de ASO Avanzadas**</w:t>
      </w:r>
    </w:p>
    <w:p>
      <w:pPr>
        <w:pStyle w:val="Heading3"/>
      </w:pPr>
      <w:r>
        <w:t>**Optimización de Screenshots**</w:t>
      </w:r>
    </w:p>
    <w:p>
      <w:pPr>
        <w:ind w:left="0"/>
      </w:pPr>
      <w:r>
        <w:t>1. **Elementos Visuales**</w:t>
      </w:r>
    </w:p>
    <w:p>
      <w:pPr>
        <w:ind w:left="0"/>
      </w:pPr>
      <w:r>
        <w:t>• Capturas de pantalla atractivas</w:t>
      </w:r>
    </w:p>
    <w:p>
      <w:pPr>
        <w:ind w:left="0"/>
      </w:pPr>
      <w:r>
        <w:t>• Texto descriptivo en imágenes</w:t>
      </w:r>
    </w:p>
    <w:p>
      <w:pPr>
        <w:ind w:left="0"/>
      </w:pPr>
      <w:r>
        <w:t>• Destacar características principales</w:t>
      </w:r>
    </w:p>
    <w:p>
      <w:pPr>
        <w:ind w:left="0"/>
      </w:pPr>
      <w:r>
        <w:t>• Mostrar interfaz de usuario</w:t>
      </w:r>
    </w:p>
    <w:p>
      <w:pPr>
        <w:ind w:left="0"/>
      </w:pPr>
      <w:r>
        <w:t>• Incluir testimonios visuales</w:t>
      </w:r>
    </w:p>
    <w:p>
      <w:pPr>
        <w:ind w:left="0"/>
      </w:pPr>
      <w:r>
        <w:t>2. **Keywords Visuales**</w:t>
      </w:r>
    </w:p>
    <w:p>
      <w:pPr>
        <w:ind w:left="0"/>
      </w:pPr>
      <w:r>
        <w:t>• Texto en screenshots</w:t>
      </w:r>
    </w:p>
    <w:p>
      <w:pPr>
        <w:ind w:left="0"/>
      </w:pPr>
      <w:r>
        <w:t>• Descripciones de imágenes</w:t>
      </w:r>
    </w:p>
    <w:p>
      <w:pPr>
        <w:ind w:left="0"/>
      </w:pPr>
      <w:r>
        <w:t>• Alt text para elementos</w:t>
      </w:r>
    </w:p>
    <w:p>
      <w:pPr>
        <w:ind w:left="0"/>
      </w:pPr>
      <w:r>
        <w:t>• Metadatos de imágenes</w:t>
      </w:r>
    </w:p>
    <w:p>
      <w:pPr>
        <w:ind w:left="0"/>
      </w:pPr>
      <w:r>
        <w:t>• Tags visuales</w:t>
      </w:r>
    </w:p>
    <w:p>
      <w:pPr>
        <w:pStyle w:val="Heading3"/>
      </w:pPr>
      <w:r>
        <w:t>**Optimización de Reviews y Ratings**</w:t>
      </w:r>
    </w:p>
    <w:p>
      <w:pPr>
        <w:ind w:left="0"/>
      </w:pPr>
      <w:r>
        <w:t>1. **Estrategias de Reviews**</w:t>
      </w:r>
    </w:p>
    <w:p>
      <w:pPr>
        <w:ind w:left="0"/>
      </w:pPr>
      <w:r>
        <w:t>• Solicitar reviews positivas</w:t>
      </w:r>
    </w:p>
    <w:p>
      <w:pPr>
        <w:ind w:left="0"/>
      </w:pPr>
      <w:r>
        <w:t>• Responder a comentarios</w:t>
      </w:r>
    </w:p>
    <w:p>
      <w:pPr>
        <w:ind w:left="0"/>
      </w:pPr>
      <w:r>
        <w:t>• Mejorar experiencia de usuario</w:t>
      </w:r>
    </w:p>
    <w:p>
      <w:pPr>
        <w:ind w:left="0"/>
      </w:pPr>
      <w:r>
        <w:t>• Resolver problemas rápidamente</w:t>
      </w:r>
    </w:p>
    <w:p>
      <w:pPr>
        <w:ind w:left="0"/>
      </w:pPr>
      <w:r>
        <w:t>• Incentivar feedback</w:t>
      </w:r>
    </w:p>
    <w:p>
      <w:pPr>
        <w:ind w:left="0"/>
      </w:pPr>
      <w:r>
        <w:t>2. **Keywords en Reviews**</w:t>
      </w:r>
    </w:p>
    <w:p>
      <w:pPr>
        <w:ind w:left="0"/>
      </w:pPr>
      <w:r>
        <w:t>• "excelente [funcionalidad]"</w:t>
      </w:r>
    </w:p>
    <w:p>
      <w:pPr>
        <w:ind w:left="0"/>
      </w:pPr>
      <w:r>
        <w:t>• "recomiendo [app]"</w:t>
      </w:r>
    </w:p>
    <w:p>
      <w:pPr>
        <w:ind w:left="0"/>
      </w:pPr>
      <w:r>
        <w:t>• "mejor [categoría]"</w:t>
      </w:r>
    </w:p>
    <w:p>
      <w:pPr>
        <w:ind w:left="0"/>
      </w:pPr>
      <w:r>
        <w:t>• "fácil de usar"</w:t>
      </w:r>
    </w:p>
    <w:p>
      <w:pPr>
        <w:ind w:left="0"/>
      </w:pPr>
      <w:r>
        <w:t>• "muy útil"</w:t>
      </w:r>
    </w:p>
    <w:p>
      <w:pPr/>
      <w:r>
        <w:t>---</w:t>
      </w:r>
    </w:p>
    <w:p>
      <w:pPr>
        <w:pStyle w:val="Heading1"/>
      </w:pPr>
      <w:r>
        <w:t>💼 **OPTIMIZACIÓN PARA BÚSQUEDAS DE EMPLEO**</w:t>
      </w:r>
    </w:p>
    <w:p>
      <w:pPr>
        <w:pStyle w:val="Heading2"/>
      </w:pPr>
      <w:r>
        <w:t>**SEO para Contenido de Empleo**</w:t>
      </w:r>
    </w:p>
    <w:p>
      <w:pPr>
        <w:pStyle w:val="Heading3"/>
      </w:pPr>
      <w:r>
        <w:t>**Keywords de Búsqueda de Trabajo**</w:t>
      </w:r>
    </w:p>
    <w:p>
      <w:pPr>
        <w:ind w:left="0"/>
      </w:pPr>
      <w:r>
        <w:t>1. **Keywords de Empleo**</w:t>
      </w:r>
    </w:p>
    <w:p>
      <w:pPr>
        <w:ind w:left="0"/>
      </w:pPr>
      <w:r>
        <w:t>• "trabajo [ciudad]"</w:t>
      </w:r>
    </w:p>
    <w:p>
      <w:pPr>
        <w:ind w:left="0"/>
      </w:pPr>
      <w:r>
        <w:t>• "empleo [sector]"</w:t>
      </w:r>
    </w:p>
    <w:p>
      <w:pPr>
        <w:ind w:left="0"/>
      </w:pPr>
      <w:r>
        <w:t>• "vacantes [empresa]"</w:t>
      </w:r>
    </w:p>
    <w:p>
      <w:pPr>
        <w:ind w:left="0"/>
      </w:pPr>
      <w:r>
        <w:t>• "oportunidades [carrera]"</w:t>
      </w:r>
    </w:p>
    <w:p>
      <w:pPr>
        <w:ind w:left="0"/>
      </w:pPr>
      <w:r>
        <w:t>• "bolsa de trabajo"</w:t>
      </w:r>
    </w:p>
    <w:p>
      <w:pPr>
        <w:ind w:left="0"/>
      </w:pPr>
      <w:r>
        <w:t>2. **Keywords por Sector**</w:t>
      </w:r>
    </w:p>
    <w:p>
      <w:pPr>
        <w:ind w:left="0"/>
      </w:pPr>
      <w:r>
        <w:t>• "trabajo [tecnología]"</w:t>
      </w:r>
    </w:p>
    <w:p>
      <w:pPr>
        <w:ind w:left="0"/>
      </w:pPr>
      <w:r>
        <w:t>• "empleo [salud]"</w:t>
      </w:r>
    </w:p>
    <w:p>
      <w:pPr>
        <w:ind w:left="0"/>
      </w:pPr>
      <w:r>
        <w:t>• "vacantes [educación]"</w:t>
      </w:r>
    </w:p>
    <w:p>
      <w:pPr>
        <w:ind w:left="0"/>
      </w:pPr>
      <w:r>
        <w:t>• "oportunidades [finanzas]"</w:t>
      </w:r>
    </w:p>
    <w:p>
      <w:pPr>
        <w:ind w:left="0"/>
      </w:pPr>
      <w:r>
        <w:t>• "trabajo [marketing]"</w:t>
      </w:r>
    </w:p>
    <w:p>
      <w:pPr>
        <w:pStyle w:val="Heading3"/>
      </w:pPr>
      <w:r>
        <w:t>**Estrategias de Contenido de Empleo**</w:t>
      </w:r>
    </w:p>
    <w:p>
      <w:pPr>
        <w:ind w:left="0"/>
      </w:pPr>
      <w:r>
        <w:t>1. **Tipos de Contenido**</w:t>
      </w:r>
    </w:p>
    <w:p>
      <w:pPr>
        <w:ind w:left="0"/>
      </w:pPr>
      <w:r>
        <w:t>• Listados de empleos</w:t>
      </w:r>
    </w:p>
    <w:p>
      <w:pPr>
        <w:ind w:left="0"/>
      </w:pPr>
      <w:r>
        <w:t>• Guías de búsqueda</w:t>
      </w:r>
    </w:p>
    <w:p>
      <w:pPr>
        <w:ind w:left="0"/>
      </w:pPr>
      <w:r>
        <w:t>• Consejos de CV</w:t>
      </w:r>
    </w:p>
    <w:p>
      <w:pPr>
        <w:ind w:left="0"/>
      </w:pPr>
      <w:r>
        <w:t>• Entrevistas de trabajo</w:t>
      </w:r>
    </w:p>
    <w:p>
      <w:pPr>
        <w:ind w:left="0"/>
      </w:pPr>
      <w:r>
        <w:t>• Tendencias del mercado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Recién graduados</w:t>
      </w:r>
    </w:p>
    <w:p>
      <w:pPr>
        <w:ind w:left="0"/>
      </w:pPr>
      <w:r>
        <w:t>• Profesionales experimentados</w:t>
      </w:r>
    </w:p>
    <w:p>
      <w:pPr>
        <w:ind w:left="0"/>
      </w:pPr>
      <w:r>
        <w:t>• Cambio de carrera</w:t>
      </w:r>
    </w:p>
    <w:p>
      <w:pPr>
        <w:ind w:left="0"/>
      </w:pPr>
      <w:r>
        <w:t>• Empleo remoto</w:t>
      </w:r>
    </w:p>
    <w:p>
      <w:pPr>
        <w:ind w:left="0"/>
      </w:pPr>
      <w:r>
        <w:t>• Freelancers</w:t>
      </w:r>
    </w:p>
    <w:p>
      <w:pPr>
        <w:pStyle w:val="Heading2"/>
      </w:pPr>
      <w:r>
        <w:t>**Optimización para Búsquedas de Empleo**</w:t>
      </w:r>
    </w:p>
    <w:p>
      <w:pPr>
        <w:pStyle w:val="Heading3"/>
      </w:pPr>
      <w:r>
        <w:t>**Keywords de Preparación**</w:t>
      </w:r>
    </w:p>
    <w:p>
      <w:pPr>
        <w:ind w:left="0"/>
      </w:pPr>
      <w:r>
        <w:t>1. **Keywords de Preparación**</w:t>
      </w:r>
    </w:p>
    <w:p>
      <w:pPr>
        <w:ind w:left="0"/>
      </w:pPr>
      <w:r>
        <w:t>• "cómo buscar trabajo"</w:t>
      </w:r>
    </w:p>
    <w:p>
      <w:pPr>
        <w:ind w:left="0"/>
      </w:pPr>
      <w:r>
        <w:t>• "mejorar CV"</w:t>
      </w:r>
    </w:p>
    <w:p>
      <w:pPr>
        <w:ind w:left="0"/>
      </w:pPr>
      <w:r>
        <w:t>• "preparar entrevista"</w:t>
      </w:r>
    </w:p>
    <w:p>
      <w:pPr>
        <w:ind w:left="0"/>
      </w:pPr>
      <w:r>
        <w:t>• "carrera profesional"</w:t>
      </w:r>
    </w:p>
    <w:p>
      <w:pPr>
        <w:ind w:left="0"/>
      </w:pPr>
      <w:r>
        <w:t>• "desarrollo profesional"</w:t>
      </w:r>
    </w:p>
    <w:p>
      <w:pPr>
        <w:ind w:left="0"/>
      </w:pPr>
      <w:r>
        <w:t>2. **Keywords de Habilidades**</w:t>
      </w:r>
    </w:p>
    <w:p>
      <w:pPr>
        <w:ind w:left="0"/>
      </w:pPr>
      <w:r>
        <w:t>• "habilidades [sector]"</w:t>
      </w:r>
    </w:p>
    <w:p>
      <w:pPr>
        <w:ind w:left="0"/>
      </w:pPr>
      <w:r>
        <w:t>• "certificaciones [carrera]"</w:t>
      </w:r>
    </w:p>
    <w:p>
      <w:pPr>
        <w:ind w:left="0"/>
      </w:pPr>
      <w:r>
        <w:t>• "cursos [profesión]"</w:t>
      </w:r>
    </w:p>
    <w:p>
      <w:pPr>
        <w:ind w:left="0"/>
      </w:pPr>
      <w:r>
        <w:t>• "formación [área]"</w:t>
      </w:r>
    </w:p>
    <w:p>
      <w:pPr>
        <w:ind w:left="0"/>
      </w:pPr>
      <w:r>
        <w:t>• "competencias [trabajo]"</w:t>
      </w:r>
    </w:p>
    <w:p>
      <w:pPr>
        <w:pStyle w:val="Heading3"/>
      </w:pPr>
      <w:r>
        <w:t>**Contenido de Conversión**</w:t>
      </w:r>
    </w:p>
    <w:p>
      <w:pPr>
        <w:ind w:left="0"/>
      </w:pPr>
      <w:r>
        <w:t>1. **Elementos de Conversión**</w:t>
      </w:r>
    </w:p>
    <w:p>
      <w:pPr>
        <w:ind w:left="0"/>
      </w:pPr>
      <w:r>
        <w:t>• Formularios de aplicación</w:t>
      </w:r>
    </w:p>
    <w:p>
      <w:pPr>
        <w:ind w:left="0"/>
      </w:pPr>
      <w:r>
        <w:t>• Ofertas destacadas</w:t>
      </w:r>
    </w:p>
    <w:p>
      <w:pPr>
        <w:ind w:left="0"/>
      </w:pPr>
      <w:r>
        <w:t>• Servicios de reclutamiento</w:t>
      </w:r>
    </w:p>
    <w:p>
      <w:pPr>
        <w:ind w:left="0"/>
      </w:pPr>
      <w:r>
        <w:t>• Consultoría de carrera</w:t>
      </w:r>
    </w:p>
    <w:p>
      <w:pPr>
        <w:ind w:left="0"/>
      </w:pPr>
      <w:r>
        <w:t>• Networking profesional</w:t>
      </w:r>
    </w:p>
    <w:p>
      <w:pPr>
        <w:ind w:left="0"/>
      </w:pPr>
      <w:r>
        <w:t>2. **Keywords de Conversión**</w:t>
      </w:r>
    </w:p>
    <w:p>
      <w:pPr>
        <w:ind w:left="0"/>
      </w:pPr>
      <w:r>
        <w:t>• "aplicar [empleo]"</w:t>
      </w:r>
    </w:p>
    <w:p>
      <w:pPr>
        <w:ind w:left="0"/>
      </w:pPr>
      <w:r>
        <w:t>• "enviar CV"</w:t>
      </w:r>
    </w:p>
    <w:p>
      <w:pPr>
        <w:ind w:left="0"/>
      </w:pPr>
      <w:r>
        <w:t>• "contactar [empresa]"</w:t>
      </w:r>
    </w:p>
    <w:p>
      <w:pPr>
        <w:ind w:left="0"/>
      </w:pPr>
      <w:r>
        <w:t>• "inscribirse [programa]"</w:t>
      </w:r>
    </w:p>
    <w:p>
      <w:pPr>
        <w:ind w:left="0"/>
      </w:pPr>
      <w:r>
        <w:t>• "solicitar [servicio]"</w:t>
      </w:r>
    </w:p>
    <w:p>
      <w:pPr/>
      <w:r>
        <w:t>---</w:t>
      </w:r>
    </w:p>
    <w:p>
      <w:pPr>
        <w:pStyle w:val="Heading1"/>
      </w:pPr>
      <w:r>
        <w:t>🚀 **MARKETING DE CONTENIDOS PARA STARTUPS**</w:t>
      </w:r>
    </w:p>
    <w:p>
      <w:pPr>
        <w:pStyle w:val="Heading2"/>
      </w:pPr>
      <w:r>
        <w:t>**Estrategias de Contenido para Startups**</w:t>
      </w:r>
    </w:p>
    <w:p>
      <w:pPr>
        <w:pStyle w:val="Heading3"/>
      </w:pPr>
      <w:r>
        <w:t>**Contenido de Validación**</w:t>
      </w:r>
    </w:p>
    <w:p>
      <w:pPr>
        <w:ind w:left="0"/>
      </w:pPr>
      <w:r>
        <w:t>1. **Tipos de Contenido**</w:t>
      </w:r>
    </w:p>
    <w:p>
      <w:pPr>
        <w:ind w:left="0"/>
      </w:pPr>
      <w:r>
        <w:t>• Casos de estudio</w:t>
      </w:r>
    </w:p>
    <w:p>
      <w:pPr>
        <w:ind w:left="0"/>
      </w:pPr>
      <w:r>
        <w:t>• Testimonios de clientes</w:t>
      </w:r>
    </w:p>
    <w:p>
      <w:pPr>
        <w:ind w:left="0"/>
      </w:pPr>
      <w:r>
        <w:t>• Métricas de crecimiento</w:t>
      </w:r>
    </w:p>
    <w:p>
      <w:pPr>
        <w:ind w:left="0"/>
      </w:pPr>
      <w:r>
        <w:t>• Historias de éxito</w:t>
      </w:r>
    </w:p>
    <w:p>
      <w:pPr>
        <w:ind w:left="0"/>
      </w:pPr>
      <w:r>
        <w:t>• Demostraciones de producto</w:t>
      </w:r>
    </w:p>
    <w:p>
      <w:pPr>
        <w:ind w:left="0"/>
      </w:pPr>
      <w:r>
        <w:t>2. **Keywords de Validación**</w:t>
      </w:r>
    </w:p>
    <w:p>
      <w:pPr>
        <w:ind w:left="0"/>
      </w:pPr>
      <w:r>
        <w:t>• "casos de éxito [startup]"</w:t>
      </w:r>
    </w:p>
    <w:p>
      <w:pPr>
        <w:ind w:left="0"/>
      </w:pPr>
      <w:r>
        <w:t>• "testimonios [servicio]"</w:t>
      </w:r>
    </w:p>
    <w:p>
      <w:pPr>
        <w:ind w:left="0"/>
      </w:pPr>
      <w:r>
        <w:t>• "resultados [producto]"</w:t>
      </w:r>
    </w:p>
    <w:p>
      <w:pPr>
        <w:ind w:left="0"/>
      </w:pPr>
      <w:r>
        <w:t>• "crecimiento [empresa]"</w:t>
      </w:r>
    </w:p>
    <w:p>
      <w:pPr>
        <w:ind w:left="0"/>
      </w:pPr>
      <w:r>
        <w:t>• "éxito [sector]"</w:t>
      </w:r>
    </w:p>
    <w:p>
      <w:pPr>
        <w:pStyle w:val="Heading3"/>
      </w:pPr>
      <w:r>
        <w:t>**Contenido de Autoridad**</w:t>
      </w:r>
    </w:p>
    <w:p>
      <w:pPr>
        <w:ind w:left="0"/>
      </w:pPr>
      <w:r>
        <w:t>1. **Tipos de Contenido**</w:t>
      </w:r>
    </w:p>
    <w:p>
      <w:pPr>
        <w:ind w:left="0"/>
      </w:pPr>
      <w:r>
        <w:t>• Pensamiento de liderazgo</w:t>
      </w:r>
    </w:p>
    <w:p>
      <w:pPr>
        <w:ind w:left="0"/>
      </w:pPr>
      <w:r>
        <w:t>• Tendencias del sector</w:t>
      </w:r>
    </w:p>
    <w:p>
      <w:pPr>
        <w:ind w:left="0"/>
      </w:pPr>
      <w:r>
        <w:t>• Análisis de mercado</w:t>
      </w:r>
    </w:p>
    <w:p>
      <w:pPr>
        <w:ind w:left="0"/>
      </w:pPr>
      <w:r>
        <w:t>• Predicciones futuras</w:t>
      </w:r>
    </w:p>
    <w:p>
      <w:pPr>
        <w:ind w:left="0"/>
      </w:pPr>
      <w:r>
        <w:t>• Colaboraciones expertas</w:t>
      </w:r>
    </w:p>
    <w:p>
      <w:pPr>
        <w:ind w:left="0"/>
      </w:pPr>
      <w:r>
        <w:t>2. **Keywords de Autoridad**</w:t>
      </w:r>
    </w:p>
    <w:p>
      <w:pPr>
        <w:ind w:left="0"/>
      </w:pPr>
      <w:r>
        <w:t>• "futuro [industria]"</w:t>
      </w:r>
    </w:p>
    <w:p>
      <w:pPr>
        <w:ind w:left="0"/>
      </w:pPr>
      <w:r>
        <w:t>• "tendencias [sector]"</w:t>
      </w:r>
    </w:p>
    <w:p>
      <w:pPr>
        <w:ind w:left="0"/>
      </w:pPr>
      <w:r>
        <w:t>• "análisis [mercado]"</w:t>
      </w:r>
    </w:p>
    <w:p>
      <w:pPr>
        <w:ind w:left="0"/>
      </w:pPr>
      <w:r>
        <w:t>• "predicciones [área]"</w:t>
      </w:r>
    </w:p>
    <w:p>
      <w:pPr>
        <w:ind w:left="0"/>
      </w:pPr>
      <w:r>
        <w:t>• "innovación [campo]"</w:t>
      </w:r>
    </w:p>
    <w:p>
      <w:pPr>
        <w:pStyle w:val="Heading2"/>
      </w:pPr>
      <w:r>
        <w:t>**Estrategias de Crecimiento para Startups**</w:t>
      </w:r>
    </w:p>
    <w:p>
      <w:pPr>
        <w:pStyle w:val="Heading3"/>
      </w:pPr>
      <w:r>
        <w:t>**Contenido de Atracción**</w:t>
      </w:r>
    </w:p>
    <w:p>
      <w:pPr>
        <w:ind w:left="0"/>
      </w:pPr>
      <w:r>
        <w:t>1. **Tipos de Contenido**</w:t>
      </w:r>
    </w:p>
    <w:p>
      <w:pPr>
        <w:ind w:left="0"/>
      </w:pPr>
      <w:r>
        <w:t>• Contenido educativo</w:t>
      </w:r>
    </w:p>
    <w:p>
      <w:pPr>
        <w:ind w:left="0"/>
      </w:pPr>
      <w:r>
        <w:t>• Recursos gratuitos</w:t>
      </w:r>
    </w:p>
    <w:p>
      <w:pPr>
        <w:ind w:left="0"/>
      </w:pPr>
      <w:r>
        <w:t>• Herramientas útiles</w:t>
      </w:r>
    </w:p>
    <w:p>
      <w:pPr>
        <w:ind w:left="0"/>
      </w:pPr>
      <w:r>
        <w:t>• Guías paso a paso</w:t>
      </w:r>
    </w:p>
    <w:p>
      <w:pPr>
        <w:ind w:left="0"/>
      </w:pPr>
      <w:r>
        <w:t>• Webinars informativos</w:t>
      </w:r>
    </w:p>
    <w:p>
      <w:pPr>
        <w:ind w:left="0"/>
      </w:pPr>
      <w:r>
        <w:t>2. **Keywords de Atracción**</w:t>
      </w:r>
    </w:p>
    <w:p>
      <w:pPr>
        <w:ind w:left="0"/>
      </w:pPr>
      <w:r>
        <w:t>• "guía [tema]"</w:t>
      </w:r>
    </w:p>
    <w:p>
      <w:pPr>
        <w:ind w:left="0"/>
      </w:pPr>
      <w:r>
        <w:t>• "tutorial [proceso]"</w:t>
      </w:r>
    </w:p>
    <w:p>
      <w:pPr>
        <w:ind w:left="0"/>
      </w:pPr>
      <w:r>
        <w:t>• "herramienta [función]"</w:t>
      </w:r>
    </w:p>
    <w:p>
      <w:pPr>
        <w:ind w:left="0"/>
      </w:pPr>
      <w:r>
        <w:t>• "recurso [área]"</w:t>
      </w:r>
    </w:p>
    <w:p>
      <w:pPr>
        <w:ind w:left="0"/>
      </w:pPr>
      <w:r>
        <w:t>• "aprender [habilidad]"</w:t>
      </w:r>
    </w:p>
    <w:p>
      <w:pPr>
        <w:pStyle w:val="Heading3"/>
      </w:pPr>
      <w:r>
        <w:t>**Contenido de Conversión**</w:t>
      </w:r>
    </w:p>
    <w:p>
      <w:pPr>
        <w:ind w:left="0"/>
      </w:pPr>
      <w:r>
        <w:t>1. **Elementos de Conversión**</w:t>
      </w:r>
    </w:p>
    <w:p>
      <w:pPr>
        <w:ind w:left="0"/>
      </w:pPr>
      <w:r>
        <w:t>• Demos de producto</w:t>
      </w:r>
    </w:p>
    <w:p>
      <w:pPr>
        <w:ind w:left="0"/>
      </w:pPr>
      <w:r>
        <w:t>• Pruebas gratuitas</w:t>
      </w:r>
    </w:p>
    <w:p>
      <w:pPr>
        <w:ind w:left="0"/>
      </w:pPr>
      <w:r>
        <w:t>• Ofertas especiales</w:t>
      </w:r>
    </w:p>
    <w:p>
      <w:pPr>
        <w:ind w:left="0"/>
      </w:pPr>
      <w:r>
        <w:t>• Consultas personalizadas</w:t>
      </w:r>
    </w:p>
    <w:p>
      <w:pPr>
        <w:ind w:left="0"/>
      </w:pPr>
      <w:r>
        <w:t>• Implementación guiada</w:t>
      </w:r>
    </w:p>
    <w:p>
      <w:pPr>
        <w:ind w:left="0"/>
      </w:pPr>
      <w:r>
        <w:t>2. **Keywords de Conversión**</w:t>
      </w:r>
    </w:p>
    <w:p>
      <w:pPr>
        <w:ind w:left="0"/>
      </w:pPr>
      <w:r>
        <w:t>• "probar [producto]"</w:t>
      </w:r>
    </w:p>
    <w:p>
      <w:pPr>
        <w:ind w:left="0"/>
      </w:pPr>
      <w:r>
        <w:t>• "demo [servicio]"</w:t>
      </w:r>
    </w:p>
    <w:p>
      <w:pPr>
        <w:ind w:left="0"/>
      </w:pPr>
      <w:r>
        <w:t>• "empezar [solución]"</w:t>
      </w:r>
    </w:p>
    <w:p>
      <w:pPr>
        <w:ind w:left="0"/>
      </w:pPr>
      <w:r>
        <w:t>• "implementar [herramienta]"</w:t>
      </w:r>
    </w:p>
    <w:p>
      <w:pPr>
        <w:ind w:left="0"/>
      </w:pPr>
      <w:r>
        <w:t>• "contratar [servicio]"</w:t>
      </w:r>
    </w:p>
    <w:p>
      <w:pPr/>
      <w:r>
        <w:t>---</w:t>
      </w:r>
    </w:p>
    <w:p>
      <w:pPr>
        <w:pStyle w:val="Heading1"/>
      </w:pPr>
      <w:r>
        <w:t>🎯 **SEO PARA E-COMMERCE AVANZADO**</w:t>
      </w:r>
    </w:p>
    <w:p>
      <w:pPr>
        <w:pStyle w:val="Heading2"/>
      </w:pPr>
      <w:r>
        <w:t>**Optimización de Productos**</w:t>
      </w:r>
    </w:p>
    <w:p>
      <w:pPr>
        <w:pStyle w:val="Heading3"/>
      </w:pPr>
      <w:r>
        <w:t>**Keywords de Productos**</w:t>
      </w:r>
    </w:p>
    <w:p>
      <w:pPr>
        <w:ind w:left="0"/>
      </w:pPr>
      <w:r>
        <w:t>1. **Keywords por Categoría**</w:t>
      </w:r>
    </w:p>
    <w:p>
      <w:pPr>
        <w:ind w:left="0"/>
      </w:pPr>
      <w:r>
        <w:t>• "comprar [producto]"</w:t>
      </w:r>
    </w:p>
    <w:p>
      <w:pPr>
        <w:ind w:left="0"/>
      </w:pPr>
      <w:r>
        <w:t>• "mejor [categoría]"</w:t>
      </w:r>
    </w:p>
    <w:p>
      <w:pPr>
        <w:ind w:left="0"/>
      </w:pPr>
      <w:r>
        <w:t>• "precio [artículo]"</w:t>
      </w:r>
    </w:p>
    <w:p>
      <w:pPr>
        <w:ind w:left="0"/>
      </w:pPr>
      <w:r>
        <w:t>• "oferta [producto]"</w:t>
      </w:r>
    </w:p>
    <w:p>
      <w:pPr>
        <w:ind w:left="0"/>
      </w:pPr>
      <w:r>
        <w:t>• "descuento [categoría]"</w:t>
      </w:r>
    </w:p>
    <w:p>
      <w:pPr>
        <w:ind w:left="0"/>
      </w:pPr>
      <w:r>
        <w:t>2. **Keywords de Características**</w:t>
      </w:r>
    </w:p>
    <w:p>
      <w:pPr>
        <w:ind w:left="0"/>
      </w:pPr>
      <w:r>
        <w:t>• "[producto] [característica]"</w:t>
      </w:r>
    </w:p>
    <w:p>
      <w:pPr>
        <w:ind w:left="0"/>
      </w:pPr>
      <w:r>
        <w:t>• "[artículo] [marca]"</w:t>
      </w:r>
    </w:p>
    <w:p>
      <w:pPr>
        <w:ind w:left="0"/>
      </w:pPr>
      <w:r>
        <w:t>• "[categoría] [precio]"</w:t>
      </w:r>
    </w:p>
    <w:p>
      <w:pPr>
        <w:ind w:left="0"/>
      </w:pPr>
      <w:r>
        <w:t>• "[producto] [color]"</w:t>
      </w:r>
    </w:p>
    <w:p>
      <w:pPr>
        <w:ind w:left="0"/>
      </w:pPr>
      <w:r>
        <w:t>• "[artículo] [tamaño]"</w:t>
      </w:r>
    </w:p>
    <w:p>
      <w:pPr>
        <w:pStyle w:val="Heading3"/>
      </w:pPr>
      <w:r>
        <w:t>**Estrategias de Contenido de Productos**</w:t>
      </w:r>
    </w:p>
    <w:p>
      <w:pPr>
        <w:ind w:left="0"/>
      </w:pPr>
      <w:r>
        <w:t>1. **Tipos de Contenido**</w:t>
      </w:r>
    </w:p>
    <w:p>
      <w:pPr>
        <w:ind w:left="0"/>
      </w:pPr>
      <w:r>
        <w:t>• Descripciones detalladas</w:t>
      </w:r>
    </w:p>
    <w:p>
      <w:pPr>
        <w:ind w:left="0"/>
      </w:pPr>
      <w:r>
        <w:t>• Imágenes de alta calidad</w:t>
      </w:r>
    </w:p>
    <w:p>
      <w:pPr>
        <w:ind w:left="0"/>
      </w:pPr>
      <w:r>
        <w:t>• Videos de producto</w:t>
      </w:r>
    </w:p>
    <w:p>
      <w:pPr>
        <w:ind w:left="0"/>
      </w:pPr>
      <w:r>
        <w:t>• Reviews y testimonios</w:t>
      </w:r>
    </w:p>
    <w:p>
      <w:pPr>
        <w:ind w:left="0"/>
      </w:pPr>
      <w:r>
        <w:t>• Guías de uso</w:t>
      </w:r>
    </w:p>
    <w:p>
      <w:pPr>
        <w:ind w:left="0"/>
      </w:pPr>
      <w:r>
        <w:t>2. **Contenido de Conversión**</w:t>
      </w:r>
    </w:p>
    <w:p>
      <w:pPr>
        <w:ind w:left="0"/>
      </w:pPr>
      <w:r>
        <w:t>• Comparativas de productos</w:t>
      </w:r>
    </w:p>
    <w:p>
      <w:pPr>
        <w:ind w:left="0"/>
      </w:pPr>
      <w:r>
        <w:t>• Ofertas especiales</w:t>
      </w:r>
    </w:p>
    <w:p>
      <w:pPr>
        <w:ind w:left="0"/>
      </w:pPr>
      <w:r>
        <w:t>• Envío gratuito</w:t>
      </w:r>
    </w:p>
    <w:p>
      <w:pPr>
        <w:ind w:left="0"/>
      </w:pPr>
      <w:r>
        <w:t>• Garantías</w:t>
      </w:r>
    </w:p>
    <w:p>
      <w:pPr>
        <w:ind w:left="0"/>
      </w:pPr>
      <w:r>
        <w:t>• Soporte al cliente</w:t>
      </w:r>
    </w:p>
    <w:p>
      <w:pPr>
        <w:pStyle w:val="Heading2"/>
      </w:pPr>
      <w:r>
        <w:t>**Optimización para E-commerce**</w:t>
      </w:r>
    </w:p>
    <w:p>
      <w:pPr>
        <w:pStyle w:val="Heading3"/>
      </w:pPr>
      <w:r>
        <w:t>**Keywords de Compra**</w:t>
      </w:r>
    </w:p>
    <w:p>
      <w:pPr>
        <w:ind w:left="0"/>
      </w:pPr>
      <w:r>
        <w:t>1. **Keywords de Intención de Compra**</w:t>
      </w:r>
    </w:p>
    <w:p>
      <w:pPr>
        <w:ind w:left="0"/>
      </w:pPr>
      <w:r>
        <w:t>• "comprar [producto] online"</w:t>
      </w:r>
    </w:p>
    <w:p>
      <w:pPr>
        <w:ind w:left="0"/>
      </w:pPr>
      <w:r>
        <w:t>• "tienda [categoría]"</w:t>
      </w:r>
    </w:p>
    <w:p>
      <w:pPr>
        <w:ind w:left="0"/>
      </w:pPr>
      <w:r>
        <w:t>• "venta [artículo]"</w:t>
      </w:r>
    </w:p>
    <w:p>
      <w:pPr>
        <w:ind w:left="0"/>
      </w:pPr>
      <w:r>
        <w:t>• "precio [producto]"</w:t>
      </w:r>
    </w:p>
    <w:p>
      <w:pPr>
        <w:ind w:left="0"/>
      </w:pPr>
      <w:r>
        <w:t>• "oferta [categoría]"</w:t>
      </w:r>
    </w:p>
    <w:p>
      <w:pPr>
        <w:ind w:left="0"/>
      </w:pPr>
      <w:r>
        <w:t>2. **Keywords de Comparación**</w:t>
      </w:r>
    </w:p>
    <w:p>
      <w:pPr>
        <w:ind w:left="0"/>
      </w:pPr>
      <w:r>
        <w:t>• "mejor [producto]"</w:t>
      </w:r>
    </w:p>
    <w:p>
      <w:pPr>
        <w:ind w:left="0"/>
      </w:pPr>
      <w:r>
        <w:t>• "comparar [artículos]"</w:t>
      </w:r>
    </w:p>
    <w:p>
      <w:pPr>
        <w:ind w:left="0"/>
      </w:pPr>
      <w:r>
        <w:t>• "reviews [producto]"</w:t>
      </w:r>
    </w:p>
    <w:p>
      <w:pPr>
        <w:ind w:left="0"/>
      </w:pPr>
      <w:r>
        <w:t>• "opiniones [categoría]"</w:t>
      </w:r>
    </w:p>
    <w:p>
      <w:pPr>
        <w:ind w:left="0"/>
      </w:pPr>
      <w:r>
        <w:t>• "valoración [artículo]"</w:t>
      </w:r>
    </w:p>
    <w:p>
      <w:pPr>
        <w:pStyle w:val="Heading3"/>
      </w:pPr>
      <w:r>
        <w:t>**Contenido de Conversión**</w:t>
      </w:r>
    </w:p>
    <w:p>
      <w:pPr>
        <w:ind w:left="0"/>
      </w:pPr>
      <w:r>
        <w:t>1. **Elementos de Conversión**</w:t>
      </w:r>
    </w:p>
    <w:p>
      <w:pPr>
        <w:ind w:left="0"/>
      </w:pPr>
      <w:r>
        <w:t>• Botones de compra claros</w:t>
      </w:r>
    </w:p>
    <w:p>
      <w:pPr>
        <w:ind w:left="0"/>
      </w:pPr>
      <w:r>
        <w:t>• Proceso de checkout optimizado</w:t>
      </w:r>
    </w:p>
    <w:p>
      <w:pPr>
        <w:ind w:left="0"/>
      </w:pPr>
      <w:r>
        <w:t>• Múltiples opciones de pago</w:t>
      </w:r>
    </w:p>
    <w:p>
      <w:pPr>
        <w:ind w:left="0"/>
      </w:pPr>
      <w:r>
        <w:t>• Información de envío</w:t>
      </w:r>
    </w:p>
    <w:p>
      <w:pPr>
        <w:ind w:left="0"/>
      </w:pPr>
      <w:r>
        <w:t>• Políticas de devolución</w:t>
      </w:r>
    </w:p>
    <w:p>
      <w:pPr>
        <w:ind w:left="0"/>
      </w:pPr>
      <w:r>
        <w:t>2. **Keywords de Acción**</w:t>
      </w:r>
    </w:p>
    <w:p>
      <w:pPr>
        <w:ind w:left="0"/>
      </w:pPr>
      <w:r>
        <w:t>• "añadir al carrito"</w:t>
      </w:r>
    </w:p>
    <w:p>
      <w:pPr>
        <w:ind w:left="0"/>
      </w:pPr>
      <w:r>
        <w:t>• "comprar ahora"</w:t>
      </w:r>
    </w:p>
    <w:p>
      <w:pPr>
        <w:ind w:left="0"/>
      </w:pPr>
      <w:r>
        <w:t>• "finalizar compra"</w:t>
      </w:r>
    </w:p>
    <w:p>
      <w:pPr>
        <w:ind w:left="0"/>
      </w:pPr>
      <w:r>
        <w:t>• "proceder al pago"</w:t>
      </w:r>
    </w:p>
    <w:p>
      <w:pPr>
        <w:ind w:left="0"/>
      </w:pPr>
      <w:r>
        <w:t>• "confirmar pedido"</w:t>
      </w:r>
    </w:p>
    <w:p>
      <w:pPr/>
      <w:r>
        <w:t>---</w:t>
      </w:r>
    </w:p>
    <w:p>
      <w:pPr>
        <w:pStyle w:val="Heading1"/>
      </w:pPr>
      <w:r>
        <w:t>👨‍⚕️ **SEO PARA SERVICIOS PROFESIONALES**</w:t>
      </w:r>
    </w:p>
    <w:p>
      <w:pPr>
        <w:pStyle w:val="Heading2"/>
      </w:pPr>
      <w:r>
        <w:t>**Optimización para Profesionales de la Salud**</w:t>
      </w:r>
    </w:p>
    <w:p>
      <w:pPr>
        <w:pStyle w:val="Heading3"/>
      </w:pPr>
      <w:r>
        <w:t>**Keywords de Salud y Medicina**</w:t>
      </w:r>
    </w:p>
    <w:p>
      <w:pPr>
        <w:ind w:left="0"/>
      </w:pPr>
      <w:r>
        <w:t>1. **Keywords de Especialidades**</w:t>
      </w:r>
    </w:p>
    <w:p>
      <w:pPr>
        <w:ind w:left="0"/>
      </w:pPr>
      <w:r>
        <w:t>• "doctor [especialidad] [ciudad]"</w:t>
      </w:r>
    </w:p>
    <w:p>
      <w:pPr>
        <w:ind w:left="0"/>
      </w:pPr>
      <w:r>
        <w:t>• "médico [enfermedad]"</w:t>
      </w:r>
    </w:p>
    <w:p>
      <w:pPr>
        <w:ind w:left="0"/>
      </w:pPr>
      <w:r>
        <w:t>• "tratamiento [condición]"</w:t>
      </w:r>
    </w:p>
    <w:p>
      <w:pPr>
        <w:ind w:left="0"/>
      </w:pPr>
      <w:r>
        <w:t>• "síntomas [enfermedad]"</w:t>
      </w:r>
    </w:p>
    <w:p>
      <w:pPr>
        <w:ind w:left="0"/>
      </w:pPr>
      <w:r>
        <w:t>• "diagnóstico [problema]"</w:t>
      </w:r>
    </w:p>
    <w:p>
      <w:pPr>
        <w:ind w:left="0"/>
      </w:pPr>
      <w:r>
        <w:t>2. **Keywords de Servicios**</w:t>
      </w:r>
    </w:p>
    <w:p>
      <w:pPr>
        <w:ind w:left="0"/>
      </w:pPr>
      <w:r>
        <w:t>• "consulta [especialidad]"</w:t>
      </w:r>
    </w:p>
    <w:p>
      <w:pPr>
        <w:ind w:left="0"/>
      </w:pPr>
      <w:r>
        <w:t>• "cita médica [ciudad]"</w:t>
      </w:r>
    </w:p>
    <w:p>
      <w:pPr>
        <w:ind w:left="0"/>
      </w:pPr>
      <w:r>
        <w:t>• "urgencias [especialidad]"</w:t>
      </w:r>
    </w:p>
    <w:p>
      <w:pPr>
        <w:ind w:left="0"/>
      </w:pPr>
      <w:r>
        <w:t>• "segunda opinión [enfermedad]"</w:t>
      </w:r>
    </w:p>
    <w:p>
      <w:pPr>
        <w:ind w:left="0"/>
      </w:pPr>
      <w:r>
        <w:t>• "tratamiento [condición]"</w:t>
      </w:r>
    </w:p>
    <w:p>
      <w:pPr>
        <w:pStyle w:val="Heading3"/>
      </w:pPr>
      <w:r>
        <w:t>**Estrategias de Contenido de Salud**</w:t>
      </w:r>
    </w:p>
    <w:p>
      <w:pPr>
        <w:ind w:left="0"/>
      </w:pPr>
      <w:r>
        <w:t>1. **Tipos de Contenido**</w:t>
      </w:r>
    </w:p>
    <w:p>
      <w:pPr>
        <w:ind w:left="0"/>
      </w:pPr>
      <w:r>
        <w:t>• Artículos educativos</w:t>
      </w:r>
    </w:p>
    <w:p>
      <w:pPr>
        <w:ind w:left="0"/>
      </w:pPr>
      <w:r>
        <w:t>• Guías de síntomas</w:t>
      </w:r>
    </w:p>
    <w:p>
      <w:pPr>
        <w:ind w:left="0"/>
      </w:pPr>
      <w:r>
        <w:t>• Información de tratamientos</w:t>
      </w:r>
    </w:p>
    <w:p>
      <w:pPr>
        <w:ind w:left="0"/>
      </w:pPr>
      <w:r>
        <w:t>• Consejos de prevención</w:t>
      </w:r>
    </w:p>
    <w:p>
      <w:pPr>
        <w:ind w:left="0"/>
      </w:pPr>
      <w:r>
        <w:t>• Preguntas frecuentes</w:t>
      </w:r>
    </w:p>
    <w:p>
      <w:pPr>
        <w:ind w:left="0"/>
      </w:pPr>
      <w:r>
        <w:t>2. **Consideraciones de E-A-T**</w:t>
      </w:r>
    </w:p>
    <w:p>
      <w:pPr>
        <w:ind w:left="0"/>
      </w:pPr>
      <w:r>
        <w:t>• Credenciales médicas</w:t>
      </w:r>
    </w:p>
    <w:p>
      <w:pPr>
        <w:ind w:left="0"/>
      </w:pPr>
      <w:r>
        <w:t>• Experiencia clínica</w:t>
      </w:r>
    </w:p>
    <w:p>
      <w:pPr>
        <w:ind w:left="0"/>
      </w:pPr>
      <w:r>
        <w:t>• Publicaciones especializadas</w:t>
      </w:r>
    </w:p>
    <w:p>
      <w:pPr>
        <w:ind w:left="0"/>
      </w:pPr>
      <w:r>
        <w:t>• Certificaciones</w:t>
      </w:r>
    </w:p>
    <w:p>
      <w:pPr>
        <w:ind w:left="0"/>
      </w:pPr>
      <w:r>
        <w:t>• Reconocimientos profesionales</w:t>
      </w:r>
    </w:p>
    <w:p>
      <w:pPr>
        <w:pStyle w:val="Heading2"/>
      </w:pPr>
      <w:r>
        <w:t>**Optimización para Servicios Legales**</w:t>
      </w:r>
    </w:p>
    <w:p>
      <w:pPr>
        <w:pStyle w:val="Heading3"/>
      </w:pPr>
      <w:r>
        <w:t>**Keywords de Servicios Legales**</w:t>
      </w:r>
    </w:p>
    <w:p>
      <w:pPr>
        <w:ind w:left="0"/>
      </w:pPr>
      <w:r>
        <w:t>1. **Keywords por Área**</w:t>
      </w:r>
    </w:p>
    <w:p>
      <w:pPr>
        <w:ind w:left="0"/>
      </w:pPr>
      <w:r>
        <w:t>• "abogado [especialidad] [ciudad]"</w:t>
      </w:r>
    </w:p>
    <w:p>
      <w:pPr>
        <w:ind w:left="0"/>
      </w:pPr>
      <w:r>
        <w:t>• "asesoría legal [problema]"</w:t>
      </w:r>
    </w:p>
    <w:p>
      <w:pPr>
        <w:ind w:left="0"/>
      </w:pPr>
      <w:r>
        <w:t>• "consulta jurídica [área]"</w:t>
      </w:r>
    </w:p>
    <w:p>
      <w:pPr>
        <w:ind w:left="0"/>
      </w:pPr>
      <w:r>
        <w:t>• "representación legal [caso]"</w:t>
      </w:r>
    </w:p>
    <w:p>
      <w:pPr>
        <w:ind w:left="0"/>
      </w:pPr>
      <w:r>
        <w:t>• "defensa [tipo]"</w:t>
      </w:r>
    </w:p>
    <w:p>
      <w:pPr>
        <w:ind w:left="0"/>
      </w:pPr>
      <w:r>
        <w:t>2. **Keywords de Urgencia**</w:t>
      </w:r>
    </w:p>
    <w:p>
      <w:pPr>
        <w:ind w:left="0"/>
      </w:pPr>
      <w:r>
        <w:t>• "abogado urgente [ciudad]"</w:t>
      </w:r>
    </w:p>
    <w:p>
      <w:pPr>
        <w:ind w:left="0"/>
      </w:pPr>
      <w:r>
        <w:t>• "consulta inmediata [problema]"</w:t>
      </w:r>
    </w:p>
    <w:p>
      <w:pPr>
        <w:ind w:left="0"/>
      </w:pPr>
      <w:r>
        <w:t>• "asesoría legal 24/7"</w:t>
      </w:r>
    </w:p>
    <w:p>
      <w:pPr>
        <w:ind w:left="0"/>
      </w:pPr>
      <w:r>
        <w:t>• "defensa penal [ciudad]"</w:t>
      </w:r>
    </w:p>
    <w:p>
      <w:pPr>
        <w:ind w:left="0"/>
      </w:pPr>
      <w:r>
        <w:t>• "abogado laboral [problema]"</w:t>
      </w:r>
    </w:p>
    <w:p>
      <w:pPr>
        <w:pStyle w:val="Heading3"/>
      </w:pPr>
      <w:r>
        <w:t>**Estrategias de Contenido Legal**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legales</w:t>
      </w:r>
    </w:p>
    <w:p>
      <w:pPr>
        <w:ind w:left="0"/>
      </w:pPr>
      <w:r>
        <w:t>• Casos de estudio</w:t>
      </w:r>
    </w:p>
    <w:p>
      <w:pPr>
        <w:ind w:left="0"/>
      </w:pPr>
      <w:r>
        <w:t>• Actualizaciones legislativas</w:t>
      </w:r>
    </w:p>
    <w:p>
      <w:pPr>
        <w:ind w:left="0"/>
      </w:pPr>
      <w:r>
        <w:t>• Consejos jurídicos</w:t>
      </w:r>
    </w:p>
    <w:p>
      <w:pPr>
        <w:ind w:left="0"/>
      </w:pPr>
      <w:r>
        <w:t>• Recursos legales</w:t>
      </w:r>
    </w:p>
    <w:p>
      <w:pPr>
        <w:ind w:left="0"/>
      </w:pPr>
      <w:r>
        <w:t>2. **Contenido de Conversión**</w:t>
      </w:r>
    </w:p>
    <w:p>
      <w:pPr>
        <w:ind w:left="0"/>
      </w:pPr>
      <w:r>
        <w:t>• Consultas gratuitas</w:t>
      </w:r>
    </w:p>
    <w:p>
      <w:pPr>
        <w:ind w:left="0"/>
      </w:pPr>
      <w:r>
        <w:t>• Evaluaciones de casos</w:t>
      </w:r>
    </w:p>
    <w:p>
      <w:pPr>
        <w:ind w:left="0"/>
      </w:pPr>
      <w:r>
        <w:t>• Servicios especializados</w:t>
      </w:r>
    </w:p>
    <w:p>
      <w:pPr>
        <w:ind w:left="0"/>
      </w:pPr>
      <w:r>
        <w:t>• Testimonios de clientes</w:t>
      </w:r>
    </w:p>
    <w:p>
      <w:pPr>
        <w:ind w:left="0"/>
      </w:pPr>
      <w:r>
        <w:t>• Resultados obtenidos</w:t>
      </w:r>
    </w:p>
    <w:p>
      <w:pPr/>
      <w:r>
        <w:t>---</w:t>
      </w:r>
    </w:p>
    <w:p>
      <w:pPr>
        <w:pStyle w:val="Heading1"/>
      </w:pPr>
      <w:r>
        <w:t>🏥 **OPTIMIZACIÓN PARA BÚSQUEDAS DE SALUD**</w:t>
      </w:r>
    </w:p>
    <w:p>
      <w:pPr>
        <w:pStyle w:val="Heading2"/>
      </w:pPr>
      <w:r>
        <w:t>**SEO para Contenido de Salud**</w:t>
      </w:r>
    </w:p>
    <w:p>
      <w:pPr>
        <w:pStyle w:val="Heading3"/>
      </w:pPr>
      <w:r>
        <w:t>**Keywords de Enfermedades y Condiciones**</w:t>
      </w:r>
    </w:p>
    <w:p>
      <w:pPr>
        <w:ind w:left="0"/>
      </w:pPr>
      <w:r>
        <w:t>1. **Keywords de Síntomas**</w:t>
      </w:r>
    </w:p>
    <w:p>
      <w:pPr>
        <w:ind w:left="0"/>
      </w:pPr>
      <w:r>
        <w:t>• "síntomas [enfermedad]"</w:t>
      </w:r>
    </w:p>
    <w:p>
      <w:pPr>
        <w:ind w:left="0"/>
      </w:pPr>
      <w:r>
        <w:t>• "signos [condición]"</w:t>
      </w:r>
    </w:p>
    <w:p>
      <w:pPr>
        <w:ind w:left="0"/>
      </w:pPr>
      <w:r>
        <w:t>• "cómo saber si [problema]"</w:t>
      </w:r>
    </w:p>
    <w:p>
      <w:pPr>
        <w:ind w:left="0"/>
      </w:pPr>
      <w:r>
        <w:t>• "cuándo preocuparse [síntoma]"</w:t>
      </w:r>
    </w:p>
    <w:p>
      <w:pPr>
        <w:ind w:left="0"/>
      </w:pPr>
      <w:r>
        <w:t>• "diagnóstico [enfermedad]"</w:t>
      </w:r>
    </w:p>
    <w:p>
      <w:pPr>
        <w:ind w:left="0"/>
      </w:pPr>
      <w:r>
        <w:t>2. **Keywords de Tratamientos**</w:t>
      </w:r>
    </w:p>
    <w:p>
      <w:pPr>
        <w:ind w:left="0"/>
      </w:pPr>
      <w:r>
        <w:t>• "tratamiento [enfermedad]"</w:t>
      </w:r>
    </w:p>
    <w:p>
      <w:pPr>
        <w:ind w:left="0"/>
      </w:pPr>
      <w:r>
        <w:t>• "cura [condición]"</w:t>
      </w:r>
    </w:p>
    <w:p>
      <w:pPr>
        <w:ind w:left="0"/>
      </w:pPr>
      <w:r>
        <w:t>• "medicamentos [problema]"</w:t>
      </w:r>
    </w:p>
    <w:p>
      <w:pPr>
        <w:ind w:left="0"/>
      </w:pPr>
      <w:r>
        <w:t>• "terapia [enfermedad]"</w:t>
      </w:r>
    </w:p>
    <w:p>
      <w:pPr>
        <w:ind w:left="0"/>
      </w:pPr>
      <w:r>
        <w:t>• "remedios [síntoma]"</w:t>
      </w:r>
    </w:p>
    <w:p>
      <w:pPr>
        <w:pStyle w:val="Heading3"/>
      </w:pPr>
      <w:r>
        <w:t>**Estrategias de Contenido de Salud**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enfermedades</w:t>
      </w:r>
    </w:p>
    <w:p>
      <w:pPr>
        <w:ind w:left="0"/>
      </w:pPr>
      <w:r>
        <w:t>• Información de tratamientos</w:t>
      </w:r>
    </w:p>
    <w:p>
      <w:pPr>
        <w:ind w:left="0"/>
      </w:pPr>
      <w:r>
        <w:t>• Consejos de prevención</w:t>
      </w:r>
    </w:p>
    <w:p>
      <w:pPr>
        <w:ind w:left="0"/>
      </w:pPr>
      <w:r>
        <w:t>• Recetas saludables</w:t>
      </w:r>
    </w:p>
    <w:p>
      <w:pPr>
        <w:ind w:left="0"/>
      </w:pPr>
      <w:r>
        <w:t>• Ejercicios terapéuticos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Pacientes</w:t>
      </w:r>
    </w:p>
    <w:p>
      <w:pPr>
        <w:ind w:left="0"/>
      </w:pPr>
      <w:r>
        <w:t>• Familiares</w:t>
      </w:r>
    </w:p>
    <w:p>
      <w:pPr>
        <w:ind w:left="0"/>
      </w:pPr>
      <w:r>
        <w:t>• Cuidadores</w:t>
      </w:r>
    </w:p>
    <w:p>
      <w:pPr>
        <w:ind w:left="0"/>
      </w:pPr>
      <w:r>
        <w:t>• Profesionales de la salud</w:t>
      </w:r>
    </w:p>
    <w:p>
      <w:pPr>
        <w:ind w:left="0"/>
      </w:pPr>
      <w:r>
        <w:t>• Estudiantes de medicina</w:t>
      </w:r>
    </w:p>
    <w:p>
      <w:pPr>
        <w:pStyle w:val="Heading2"/>
      </w:pPr>
      <w:r>
        <w:t>**Optimización para YMYL de Salud**</w:t>
      </w:r>
    </w:p>
    <w:p>
      <w:pPr>
        <w:pStyle w:val="Heading3"/>
      </w:pPr>
      <w:r>
        <w:t>**Estrategias de Autoridad Médica**</w:t>
      </w:r>
    </w:p>
    <w:p>
      <w:pPr>
        <w:ind w:left="0"/>
      </w:pPr>
      <w:r>
        <w:t>1. **Elementos de Credibilidad**</w:t>
      </w:r>
    </w:p>
    <w:p>
      <w:pPr>
        <w:ind w:left="0"/>
      </w:pPr>
      <w:r>
        <w:t>• Credenciales médicas</w:t>
      </w:r>
    </w:p>
    <w:p>
      <w:pPr>
        <w:ind w:left="0"/>
      </w:pPr>
      <w:r>
        <w:t>• Experiencia clínica</w:t>
      </w:r>
    </w:p>
    <w:p>
      <w:pPr>
        <w:ind w:left="0"/>
      </w:pPr>
      <w:r>
        <w:t>• Publicaciones científicas</w:t>
      </w:r>
    </w:p>
    <w:p>
      <w:pPr>
        <w:ind w:left="0"/>
      </w:pPr>
      <w:r>
        <w:t>• Certificaciones</w:t>
      </w:r>
    </w:p>
    <w:p>
      <w:pPr>
        <w:ind w:left="0"/>
      </w:pPr>
      <w:r>
        <w:t>• Afiliaciones hospitalarias</w:t>
      </w:r>
    </w:p>
    <w:p>
      <w:pPr>
        <w:ind w:left="0"/>
      </w:pPr>
      <w:r>
        <w:t>2. **Contenido de Calidad**</w:t>
      </w:r>
    </w:p>
    <w:p>
      <w:pPr>
        <w:ind w:left="0"/>
      </w:pPr>
      <w:r>
        <w:t>• Información actualizada</w:t>
      </w:r>
    </w:p>
    <w:p>
      <w:pPr>
        <w:ind w:left="0"/>
      </w:pPr>
      <w:r>
        <w:t>• Fuentes médicas</w:t>
      </w:r>
    </w:p>
    <w:p>
      <w:pPr>
        <w:ind w:left="0"/>
      </w:pPr>
      <w:r>
        <w:t>• Estudios científicos</w:t>
      </w:r>
    </w:p>
    <w:p>
      <w:pPr>
        <w:ind w:left="0"/>
      </w:pPr>
      <w:r>
        <w:t>• Referencias bibliográficas</w:t>
      </w:r>
    </w:p>
    <w:p>
      <w:pPr>
        <w:ind w:left="0"/>
      </w:pPr>
      <w:r>
        <w:t>• Revisiones expertas</w:t>
      </w:r>
    </w:p>
    <w:p>
      <w:pPr>
        <w:pStyle w:val="Heading3"/>
      </w:pPr>
      <w:r>
        <w:t>**Estrategias de Confianza**</w:t>
      </w:r>
    </w:p>
    <w:p>
      <w:pPr>
        <w:ind w:left="0"/>
      </w:pPr>
      <w:r>
        <w:t>1. **Transparencia**</w:t>
      </w:r>
    </w:p>
    <w:p>
      <w:pPr>
        <w:ind w:left="0"/>
      </w:pPr>
      <w:r>
        <w:t>• Disclaimer médico</w:t>
      </w:r>
    </w:p>
    <w:p>
      <w:pPr>
        <w:ind w:left="0"/>
      </w:pPr>
      <w:r>
        <w:t>• Fuentes de información</w:t>
      </w:r>
    </w:p>
    <w:p>
      <w:pPr>
        <w:ind w:left="0"/>
      </w:pPr>
      <w:r>
        <w:t>• Limitaciones del contenido</w:t>
      </w:r>
    </w:p>
    <w:p>
      <w:pPr>
        <w:ind w:left="0"/>
      </w:pPr>
      <w:r>
        <w:t>• Contacto profesional</w:t>
      </w:r>
    </w:p>
    <w:p>
      <w:pPr>
        <w:ind w:left="0"/>
      </w:pPr>
      <w:r>
        <w:t>• Política de privacidad</w:t>
      </w:r>
    </w:p>
    <w:p>
      <w:pPr>
        <w:ind w:left="0"/>
      </w:pPr>
      <w:r>
        <w:t>2. **Engagement**</w:t>
      </w:r>
    </w:p>
    <w:p>
      <w:pPr>
        <w:ind w:left="0"/>
      </w:pPr>
      <w:r>
        <w:t>• Comentarios moderados</w:t>
      </w:r>
    </w:p>
    <w:p>
      <w:pPr>
        <w:ind w:left="0"/>
      </w:pPr>
      <w:r>
        <w:t>• Preguntas frecuentes</w:t>
      </w:r>
    </w:p>
    <w:p>
      <w:pPr>
        <w:ind w:left="0"/>
      </w:pPr>
      <w:r>
        <w:t>• Recursos adicionales</w:t>
      </w:r>
    </w:p>
    <w:p>
      <w:pPr>
        <w:ind w:left="0"/>
      </w:pPr>
      <w:r>
        <w:t>• Comunidad de pacientes</w:t>
      </w:r>
    </w:p>
    <w:p>
      <w:pPr>
        <w:ind w:left="0"/>
      </w:pPr>
      <w:r>
        <w:t>• Soporte médico</w:t>
      </w:r>
    </w:p>
    <w:p>
      <w:pPr/>
      <w:r>
        <w:t>---</w:t>
      </w:r>
    </w:p>
    <w:p>
      <w:pPr>
        <w:pStyle w:val="Heading1"/>
      </w:pPr>
      <w:r>
        <w:t>💻 **MARKETING DE CONTENIDOS PARA TECNOLOGÍA**</w:t>
      </w:r>
    </w:p>
    <w:p>
      <w:pPr>
        <w:pStyle w:val="Heading2"/>
      </w:pPr>
      <w:r>
        <w:t>**Estrategias de Contenido Tecnológico**</w:t>
      </w:r>
    </w:p>
    <w:p>
      <w:pPr>
        <w:pStyle w:val="Heading3"/>
      </w:pPr>
      <w:r>
        <w:t>**Keywords de Tecnología**</w:t>
      </w:r>
    </w:p>
    <w:p>
      <w:pPr>
        <w:ind w:left="0"/>
      </w:pPr>
      <w:r>
        <w:t>1. **Keywords de Productos**</w:t>
      </w:r>
    </w:p>
    <w:p>
      <w:pPr>
        <w:ind w:left="0"/>
      </w:pPr>
      <w:r>
        <w:t>• "mejor [producto] [año]"</w:t>
      </w:r>
    </w:p>
    <w:p>
      <w:pPr>
        <w:ind w:left="0"/>
      </w:pPr>
      <w:r>
        <w:t>• "reviews [tecnología]"</w:t>
      </w:r>
    </w:p>
    <w:p>
      <w:pPr>
        <w:ind w:left="0"/>
      </w:pPr>
      <w:r>
        <w:t>• "comparativa [dispositivos]"</w:t>
      </w:r>
    </w:p>
    <w:p>
      <w:pPr>
        <w:ind w:left="0"/>
      </w:pPr>
      <w:r>
        <w:t>• "precio [producto]"</w:t>
      </w:r>
    </w:p>
    <w:p>
      <w:pPr>
        <w:ind w:left="0"/>
      </w:pPr>
      <w:r>
        <w:t>• "características [tecnología]"</w:t>
      </w:r>
    </w:p>
    <w:p>
      <w:pPr>
        <w:ind w:left="0"/>
      </w:pPr>
      <w:r>
        <w:t>2. **Keywords de Servicios**</w:t>
      </w:r>
    </w:p>
    <w:p>
      <w:pPr>
        <w:ind w:left="0"/>
      </w:pPr>
      <w:r>
        <w:t>• "desarrollo [aplicación]"</w:t>
      </w:r>
    </w:p>
    <w:p>
      <w:pPr>
        <w:ind w:left="0"/>
      </w:pPr>
      <w:r>
        <w:t>• "programación [lenguaje]"</w:t>
      </w:r>
    </w:p>
    <w:p>
      <w:pPr>
        <w:ind w:left="0"/>
      </w:pPr>
      <w:r>
        <w:t>• "consultoría [tecnología]"</w:t>
      </w:r>
    </w:p>
    <w:p>
      <w:pPr>
        <w:ind w:left="0"/>
      </w:pPr>
      <w:r>
        <w:t>• "soporte técnico [servicio]"</w:t>
      </w:r>
    </w:p>
    <w:p>
      <w:pPr>
        <w:ind w:left="0"/>
      </w:pPr>
      <w:r>
        <w:t>• "implementación [sistema]"</w:t>
      </w:r>
    </w:p>
    <w:p>
      <w:pPr>
        <w:pStyle w:val="Heading3"/>
      </w:pPr>
      <w:r>
        <w:t>**Estrategias de Contenido por Audiencia**</w:t>
      </w:r>
    </w:p>
    <w:p>
      <w:pPr>
        <w:ind w:left="0"/>
      </w:pPr>
      <w:r>
        <w:t>1. **Contenido para Desarrolladores**</w:t>
      </w:r>
    </w:p>
    <w:p>
      <w:pPr>
        <w:ind w:left="0"/>
      </w:pPr>
      <w:r>
        <w:t>• Tutoriales de programación</w:t>
      </w:r>
    </w:p>
    <w:p>
      <w:pPr>
        <w:ind w:left="0"/>
      </w:pPr>
      <w:r>
        <w:t>• Guías de frameworks</w:t>
      </w:r>
    </w:p>
    <w:p>
      <w:pPr>
        <w:ind w:left="0"/>
      </w:pPr>
      <w:r>
        <w:t>• Casos de estudio técnicos</w:t>
      </w:r>
    </w:p>
    <w:p>
      <w:pPr>
        <w:ind w:left="0"/>
      </w:pPr>
      <w:r>
        <w:t>• Herramientas de desarrollo</w:t>
      </w:r>
    </w:p>
    <w:p>
      <w:pPr>
        <w:ind w:left="0"/>
      </w:pPr>
      <w:r>
        <w:t>• Mejores prácticas</w:t>
      </w:r>
    </w:p>
    <w:p>
      <w:pPr>
        <w:ind w:left="0"/>
      </w:pPr>
      <w:r>
        <w:t>2. **Contenido para Empresas**</w:t>
      </w:r>
    </w:p>
    <w:p>
      <w:pPr>
        <w:ind w:left="0"/>
      </w:pPr>
      <w:r>
        <w:t>• Soluciones empresariales</w:t>
      </w:r>
    </w:p>
    <w:p>
      <w:pPr>
        <w:ind w:left="0"/>
      </w:pPr>
      <w:r>
        <w:t>• Casos de éxito</w:t>
      </w:r>
    </w:p>
    <w:p>
      <w:pPr>
        <w:ind w:left="0"/>
      </w:pPr>
      <w:r>
        <w:t>• ROI de tecnología</w:t>
      </w:r>
    </w:p>
    <w:p>
      <w:pPr>
        <w:ind w:left="0"/>
      </w:pPr>
      <w:r>
        <w:t>• Implementación de sistemas</w:t>
      </w:r>
    </w:p>
    <w:p>
      <w:pPr>
        <w:ind w:left="0"/>
      </w:pPr>
      <w:r>
        <w:t>• Transformación digital</w:t>
      </w:r>
    </w:p>
    <w:p>
      <w:pPr>
        <w:pStyle w:val="Heading2"/>
      </w:pPr>
      <w:r>
        <w:t>**Optimización para Contenido Tecnológico**</w:t>
      </w:r>
    </w:p>
    <w:p>
      <w:pPr>
        <w:pStyle w:val="Heading3"/>
      </w:pPr>
      <w:r>
        <w:t>**Keywords de Soluciones**</w:t>
      </w:r>
    </w:p>
    <w:p>
      <w:pPr>
        <w:ind w:left="0"/>
      </w:pPr>
      <w:r>
        <w:t>1. **Keywords de Problemas**</w:t>
      </w:r>
    </w:p>
    <w:p>
      <w:pPr>
        <w:ind w:left="0"/>
      </w:pPr>
      <w:r>
        <w:t>• "cómo resolver [problema]"</w:t>
      </w:r>
    </w:p>
    <w:p>
      <w:pPr>
        <w:ind w:left="0"/>
      </w:pPr>
      <w:r>
        <w:t>• "solución [error]"</w:t>
      </w:r>
    </w:p>
    <w:p>
      <w:pPr>
        <w:ind w:left="0"/>
      </w:pPr>
      <w:r>
        <w:t>• "arreglar [problema]"</w:t>
      </w:r>
    </w:p>
    <w:p>
      <w:pPr>
        <w:ind w:left="0"/>
      </w:pPr>
      <w:r>
        <w:t>• "optimizar [sistema]"</w:t>
      </w:r>
    </w:p>
    <w:p>
      <w:pPr>
        <w:ind w:left="0"/>
      </w:pPr>
      <w:r>
        <w:t>• "mejorar [rendimiento]"</w:t>
      </w:r>
    </w:p>
    <w:p>
      <w:pPr>
        <w:ind w:left="0"/>
      </w:pPr>
      <w:r>
        <w:t>2. **Keywords de Implementación**</w:t>
      </w:r>
    </w:p>
    <w:p>
      <w:pPr>
        <w:ind w:left="0"/>
      </w:pPr>
      <w:r>
        <w:t>• "cómo implementar [solución]"</w:t>
      </w:r>
    </w:p>
    <w:p>
      <w:pPr>
        <w:ind w:left="0"/>
      </w:pPr>
      <w:r>
        <w:t>• "instalar [software]"</w:t>
      </w:r>
    </w:p>
    <w:p>
      <w:pPr>
        <w:ind w:left="0"/>
      </w:pPr>
      <w:r>
        <w:t>• "configurar [sistema]"</w:t>
      </w:r>
    </w:p>
    <w:p>
      <w:pPr>
        <w:ind w:left="0"/>
      </w:pPr>
      <w:r>
        <w:t>• "integrar [tecnología]"</w:t>
      </w:r>
    </w:p>
    <w:p>
      <w:pPr>
        <w:ind w:left="0"/>
      </w:pPr>
      <w:r>
        <w:t>• "desplegar [aplicación]"</w:t>
      </w:r>
    </w:p>
    <w:p>
      <w:pPr>
        <w:pStyle w:val="Heading3"/>
      </w:pPr>
      <w:r>
        <w:t>**Contenido de Conversión**</w:t>
      </w:r>
    </w:p>
    <w:p>
      <w:pPr>
        <w:ind w:left="0"/>
      </w:pPr>
      <w:r>
        <w:t>1. **Elementos de Conversión**</w:t>
      </w:r>
    </w:p>
    <w:p>
      <w:pPr>
        <w:ind w:left="0"/>
      </w:pPr>
      <w:r>
        <w:t>• Demos de productos</w:t>
      </w:r>
    </w:p>
    <w:p>
      <w:pPr>
        <w:ind w:left="0"/>
      </w:pPr>
      <w:r>
        <w:t>• Pruebas gratuitas</w:t>
      </w:r>
    </w:p>
    <w:p>
      <w:pPr>
        <w:ind w:left="0"/>
      </w:pPr>
      <w:r>
        <w:t>• Consultas técnicas</w:t>
      </w:r>
    </w:p>
    <w:p>
      <w:pPr>
        <w:ind w:left="0"/>
      </w:pPr>
      <w:r>
        <w:t>• Implementación guiada</w:t>
      </w:r>
    </w:p>
    <w:p>
      <w:pPr>
        <w:ind w:left="0"/>
      </w:pPr>
      <w:r>
        <w:t>• Soporte especializado</w:t>
      </w:r>
    </w:p>
    <w:p>
      <w:pPr>
        <w:ind w:left="0"/>
      </w:pPr>
      <w:r>
        <w:t>2. **Keywords de Acción**</w:t>
      </w:r>
    </w:p>
    <w:p>
      <w:pPr>
        <w:ind w:left="0"/>
      </w:pPr>
      <w:r>
        <w:t>• "probar [solución]"</w:t>
      </w:r>
    </w:p>
    <w:p>
      <w:pPr>
        <w:ind w:left="0"/>
      </w:pPr>
      <w:r>
        <w:t>• "implementar [tecnología]"</w:t>
      </w:r>
    </w:p>
    <w:p>
      <w:pPr>
        <w:ind w:left="0"/>
      </w:pPr>
      <w:r>
        <w:t>• "contratar [servicio]"</w:t>
      </w:r>
    </w:p>
    <w:p>
      <w:pPr>
        <w:ind w:left="0"/>
      </w:pPr>
      <w:r>
        <w:t>• "solicitar [demo]"</w:t>
      </w:r>
    </w:p>
    <w:p>
      <w:pPr>
        <w:ind w:left="0"/>
      </w:pPr>
      <w:r>
        <w:t>• "comenzar [proyecto]"</w:t>
      </w:r>
    </w:p>
    <w:p>
      <w:pPr/>
      <w:r>
        <w:t>---</w:t>
      </w:r>
    </w:p>
    <w:p>
      <w:pPr>
        <w:pStyle w:val="Heading1"/>
      </w:pPr>
      <w:r>
        <w:t>🎨 **SEO PARA CREATIVOS Y DISEÑO**</w:t>
      </w:r>
    </w:p>
    <w:p>
      <w:pPr>
        <w:pStyle w:val="Heading2"/>
      </w:pPr>
      <w:r>
        <w:t>**Optimización para Contenido Creativo**</w:t>
      </w:r>
    </w:p>
    <w:p>
      <w:pPr>
        <w:pStyle w:val="Heading3"/>
      </w:pPr>
      <w:r>
        <w:t>**Keywords de Diseño**</w:t>
      </w:r>
    </w:p>
    <w:p>
      <w:pPr>
        <w:ind w:left="0"/>
      </w:pPr>
      <w:r>
        <w:t>1. **Keywords por Disciplina**</w:t>
      </w:r>
    </w:p>
    <w:p>
      <w:pPr>
        <w:ind w:left="0"/>
      </w:pPr>
      <w:r>
        <w:t>• "diseño [tipo] [estilo]"</w:t>
      </w:r>
    </w:p>
    <w:p>
      <w:pPr>
        <w:ind w:left="0"/>
      </w:pPr>
      <w:r>
        <w:t>• "crear [elemento] [herramienta]"</w:t>
      </w:r>
    </w:p>
    <w:p>
      <w:pPr>
        <w:ind w:left="0"/>
      </w:pPr>
      <w:r>
        <w:t>• "tutorial [técnica] [software]"</w:t>
      </w:r>
    </w:p>
    <w:p>
      <w:pPr>
        <w:ind w:left="0"/>
      </w:pPr>
      <w:r>
        <w:t>• "inspiración [categoría]"</w:t>
      </w:r>
    </w:p>
    <w:p>
      <w:pPr>
        <w:ind w:left="0"/>
      </w:pPr>
      <w:r>
        <w:t>• "tendencias [diseño]"</w:t>
      </w:r>
    </w:p>
    <w:p>
      <w:pPr>
        <w:ind w:left="0"/>
      </w:pPr>
      <w:r>
        <w:t>2. **Keywords de Herramientas**</w:t>
      </w:r>
    </w:p>
    <w:p>
      <w:pPr>
        <w:ind w:left="0"/>
      </w:pPr>
      <w:r>
        <w:t>• "Photoshop [técnica]"</w:t>
      </w:r>
    </w:p>
    <w:p>
      <w:pPr>
        <w:ind w:left="0"/>
      </w:pPr>
      <w:r>
        <w:t>• "Illustrator [tutorial]"</w:t>
      </w:r>
    </w:p>
    <w:p>
      <w:pPr>
        <w:ind w:left="0"/>
      </w:pPr>
      <w:r>
        <w:t>• "Figma [diseño]"</w:t>
      </w:r>
    </w:p>
    <w:p>
      <w:pPr>
        <w:ind w:left="0"/>
      </w:pPr>
      <w:r>
        <w:t>• "Canva [plantilla]"</w:t>
      </w:r>
    </w:p>
    <w:p>
      <w:pPr>
        <w:ind w:left="0"/>
      </w:pPr>
      <w:r>
        <w:t>• "Sketch [elemento]"</w:t>
      </w:r>
    </w:p>
    <w:p>
      <w:pPr>
        <w:pStyle w:val="Heading3"/>
      </w:pPr>
      <w:r>
        <w:t>**Estrategias de Contenido Creativo**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paso a paso</w:t>
      </w:r>
    </w:p>
    <w:p>
      <w:pPr>
        <w:ind w:left="0"/>
      </w:pPr>
      <w:r>
        <w:t>• Galerías de inspiración</w:t>
      </w:r>
    </w:p>
    <w:p>
      <w:pPr>
        <w:ind w:left="0"/>
      </w:pPr>
      <w:r>
        <w:t>• Recursos descargables</w:t>
      </w:r>
    </w:p>
    <w:p>
      <w:pPr>
        <w:ind w:left="0"/>
      </w:pPr>
      <w:r>
        <w:t>• Casos de estudio</w:t>
      </w:r>
    </w:p>
    <w:p>
      <w:pPr>
        <w:ind w:left="0"/>
      </w:pPr>
      <w:r>
        <w:t>• Entrevistas con creativos</w:t>
      </w:r>
    </w:p>
    <w:p>
      <w:pPr>
        <w:ind w:left="0"/>
      </w:pPr>
      <w:r>
        <w:t>2. **Contenido Visual**</w:t>
      </w:r>
    </w:p>
    <w:p>
      <w:pPr>
        <w:ind w:left="0"/>
      </w:pPr>
      <w:r>
        <w:t>• Imágenes de alta calidad</w:t>
      </w:r>
    </w:p>
    <w:p>
      <w:pPr>
        <w:ind w:left="0"/>
      </w:pPr>
      <w:r>
        <w:t>• Videos tutoriales</w:t>
      </w:r>
    </w:p>
    <w:p>
      <w:pPr>
        <w:ind w:left="0"/>
      </w:pPr>
      <w:r>
        <w:t>• Infografías</w:t>
      </w:r>
    </w:p>
    <w:p>
      <w:pPr>
        <w:ind w:left="0"/>
      </w:pPr>
      <w:r>
        <w:t>• Mockups</w:t>
      </w:r>
    </w:p>
    <w:p>
      <w:pPr>
        <w:ind w:left="0"/>
      </w:pPr>
      <w:r>
        <w:t>• Plantillas</w:t>
      </w:r>
    </w:p>
    <w:p>
      <w:pPr>
        <w:pStyle w:val="Heading2"/>
      </w:pPr>
      <w:r>
        <w:t>**Optimización para Portafolios Creativos**</w:t>
      </w:r>
    </w:p>
    <w:p>
      <w:pPr>
        <w:pStyle w:val="Heading3"/>
      </w:pPr>
      <w:r>
        <w:t>**Keywords de Portafolio**</w:t>
      </w:r>
    </w:p>
    <w:p>
      <w:pPr>
        <w:ind w:left="0"/>
      </w:pPr>
      <w:r>
        <w:t>1. **Keywords de Servicios**</w:t>
      </w:r>
    </w:p>
    <w:p>
      <w:pPr>
        <w:ind w:left="0"/>
      </w:pPr>
      <w:r>
        <w:t>• "diseñador [especialidad] [ciudad]"</w:t>
      </w:r>
    </w:p>
    <w:p>
      <w:pPr>
        <w:ind w:left="0"/>
      </w:pPr>
      <w:r>
        <w:t>• "freelancer [servicio]"</w:t>
      </w:r>
    </w:p>
    <w:p>
      <w:pPr>
        <w:ind w:left="0"/>
      </w:pPr>
      <w:r>
        <w:t>• "portafolio [categoría]"</w:t>
      </w:r>
    </w:p>
    <w:p>
      <w:pPr>
        <w:ind w:left="0"/>
      </w:pPr>
      <w:r>
        <w:t>• "trabajos [tipo]"</w:t>
      </w:r>
    </w:p>
    <w:p>
      <w:pPr>
        <w:ind w:left="0"/>
      </w:pPr>
      <w:r>
        <w:t>• "proyectos [área]"</w:t>
      </w:r>
    </w:p>
    <w:p>
      <w:pPr>
        <w:ind w:left="0"/>
      </w:pPr>
      <w:r>
        <w:t>2. **Keywords de Contratación**</w:t>
      </w:r>
    </w:p>
    <w:p>
      <w:pPr>
        <w:ind w:left="0"/>
      </w:pPr>
      <w:r>
        <w:t>• "contratar [servicio]"</w:t>
      </w:r>
    </w:p>
    <w:p>
      <w:pPr>
        <w:ind w:left="0"/>
      </w:pPr>
      <w:r>
        <w:t>• "presupuesto [proyecto]"</w:t>
      </w:r>
    </w:p>
    <w:p>
      <w:pPr>
        <w:ind w:left="0"/>
      </w:pPr>
      <w:r>
        <w:t>• "disponibilidad [fecha]"</w:t>
      </w:r>
    </w:p>
    <w:p>
      <w:pPr>
        <w:ind w:left="0"/>
      </w:pPr>
      <w:r>
        <w:t>• "experiencia [años]"</w:t>
      </w:r>
    </w:p>
    <w:p>
      <w:pPr>
        <w:ind w:left="0"/>
      </w:pPr>
      <w:r>
        <w:t>• "estilo [tipo]"</w:t>
      </w:r>
    </w:p>
    <w:p>
      <w:pPr>
        <w:pStyle w:val="Heading3"/>
      </w:pPr>
      <w:r>
        <w:t>**Estrategias de Conversión**</w:t>
      </w:r>
    </w:p>
    <w:p>
      <w:pPr>
        <w:ind w:left="0"/>
      </w:pPr>
      <w:r>
        <w:t>1. **Elementos de Conversión**</w:t>
      </w:r>
    </w:p>
    <w:p>
      <w:pPr>
        <w:ind w:left="0"/>
      </w:pPr>
      <w:r>
        <w:t>• Portafolio destacado</w:t>
      </w:r>
    </w:p>
    <w:p>
      <w:pPr>
        <w:ind w:left="0"/>
      </w:pPr>
      <w:r>
        <w:t>• Testimonios de clientes</w:t>
      </w:r>
    </w:p>
    <w:p>
      <w:pPr>
        <w:ind w:left="0"/>
      </w:pPr>
      <w:r>
        <w:t>• Proceso de trabajo</w:t>
      </w:r>
    </w:p>
    <w:p>
      <w:pPr>
        <w:ind w:left="0"/>
      </w:pPr>
      <w:r>
        <w:t>• Precios y paquetes</w:t>
      </w:r>
    </w:p>
    <w:p>
      <w:pPr>
        <w:ind w:left="0"/>
      </w:pPr>
      <w:r>
        <w:t>• Formulario de contacto</w:t>
      </w:r>
    </w:p>
    <w:p>
      <w:pPr>
        <w:ind w:left="0"/>
      </w:pPr>
      <w:r>
        <w:t>2. **Keywords de Acción**</w:t>
      </w:r>
    </w:p>
    <w:p>
      <w:pPr>
        <w:ind w:left="0"/>
      </w:pPr>
      <w:r>
        <w:t>• "contactar [profesional]"</w:t>
      </w:r>
    </w:p>
    <w:p>
      <w:pPr>
        <w:ind w:left="0"/>
      </w:pPr>
      <w:r>
        <w:t>• "solicitar [presupuesto]"</w:t>
      </w:r>
    </w:p>
    <w:p>
      <w:pPr>
        <w:ind w:left="0"/>
      </w:pPr>
      <w:r>
        <w:t>• "ver [portafolio]"</w:t>
      </w:r>
    </w:p>
    <w:p>
      <w:pPr>
        <w:ind w:left="0"/>
      </w:pPr>
      <w:r>
        <w:t>• "contratar [servicio]"</w:t>
      </w:r>
    </w:p>
    <w:p>
      <w:pPr>
        <w:ind w:left="0"/>
      </w:pPr>
      <w:r>
        <w:t>• "empezar [proyecto]"</w:t>
      </w:r>
    </w:p>
    <w:p>
      <w:pPr/>
      <w:r>
        <w:t>---</w:t>
      </w:r>
    </w:p>
    <w:p>
      <w:pPr>
        <w:pStyle w:val="Heading1"/>
      </w:pPr>
      <w:r>
        <w:t>🏢 **SEO PARA SERVICIOS B2B**</w:t>
      </w:r>
    </w:p>
    <w:p>
      <w:pPr>
        <w:pStyle w:val="Heading2"/>
      </w:pPr>
      <w:r>
        <w:t>**Optimización para Contenido B2B**</w:t>
      </w:r>
    </w:p>
    <w:p>
      <w:pPr>
        <w:pStyle w:val="Heading3"/>
      </w:pPr>
      <w:r>
        <w:t>**Keywords de Servicios B2B**</w:t>
      </w:r>
    </w:p>
    <w:p>
      <w:pPr>
        <w:ind w:left="0"/>
      </w:pPr>
      <w:r>
        <w:t>1. **Keywords por Industria**</w:t>
      </w:r>
    </w:p>
    <w:p>
      <w:pPr>
        <w:ind w:left="0"/>
      </w:pPr>
      <w:r>
        <w:t>• "servicios [industria] [ciudad]"</w:t>
      </w:r>
    </w:p>
    <w:p>
      <w:pPr>
        <w:ind w:left="0"/>
      </w:pPr>
      <w:r>
        <w:t>• "consultoría [sector]"</w:t>
      </w:r>
    </w:p>
    <w:p>
      <w:pPr>
        <w:ind w:left="0"/>
      </w:pPr>
      <w:r>
        <w:t>• "soluciones [empresa]"</w:t>
      </w:r>
    </w:p>
    <w:p>
      <w:pPr>
        <w:ind w:left="0"/>
      </w:pPr>
      <w:r>
        <w:t>• "software [industria]"</w:t>
      </w:r>
    </w:p>
    <w:p>
      <w:pPr>
        <w:ind w:left="0"/>
      </w:pPr>
      <w:r>
        <w:t>• "herramientas [sector]"</w:t>
      </w:r>
    </w:p>
    <w:p>
      <w:pPr>
        <w:ind w:left="0"/>
      </w:pPr>
      <w:r>
        <w:t>2. **Keywords de Decisiones**</w:t>
      </w:r>
    </w:p>
    <w:p>
      <w:pPr>
        <w:ind w:left="0"/>
      </w:pPr>
      <w:r>
        <w:t>• "mejor [servicio] [industria]"</w:t>
      </w:r>
    </w:p>
    <w:p>
      <w:pPr>
        <w:ind w:left="0"/>
      </w:pPr>
      <w:r>
        <w:t>• "comparar [soluciones]"</w:t>
      </w:r>
    </w:p>
    <w:p>
      <w:pPr>
        <w:ind w:left="0"/>
      </w:pPr>
      <w:r>
        <w:t>• "evaluar [opciones]"</w:t>
      </w:r>
    </w:p>
    <w:p>
      <w:pPr>
        <w:ind w:left="0"/>
      </w:pPr>
      <w:r>
        <w:t>• "elegir [servicio]"</w:t>
      </w:r>
    </w:p>
    <w:p>
      <w:pPr>
        <w:ind w:left="0"/>
      </w:pPr>
      <w:r>
        <w:t>• "implementar [solución]"</w:t>
      </w:r>
    </w:p>
    <w:p>
      <w:pPr>
        <w:pStyle w:val="Heading3"/>
      </w:pPr>
      <w:r>
        <w:t>**Estrategias de Contenido B2B**</w:t>
      </w:r>
    </w:p>
    <w:p>
      <w:pPr>
        <w:ind w:left="0"/>
      </w:pPr>
      <w:r>
        <w:t>1. **Tipos de Contenido**</w:t>
      </w:r>
    </w:p>
    <w:p>
      <w:pPr>
        <w:ind w:left="0"/>
      </w:pPr>
      <w:r>
        <w:t>• White papers</w:t>
      </w:r>
    </w:p>
    <w:p>
      <w:pPr>
        <w:ind w:left="0"/>
      </w:pPr>
      <w:r>
        <w:t>• Casos de estudio</w:t>
      </w:r>
    </w:p>
    <w:p>
      <w:pPr>
        <w:ind w:left="0"/>
      </w:pPr>
      <w:r>
        <w:t>• Webinars técnicos</w:t>
      </w:r>
    </w:p>
    <w:p>
      <w:pPr>
        <w:ind w:left="0"/>
      </w:pPr>
      <w:r>
        <w:t>• Guías de implementación</w:t>
      </w:r>
    </w:p>
    <w:p>
      <w:pPr>
        <w:ind w:left="0"/>
      </w:pPr>
      <w:r>
        <w:t>• Análisis de mercado</w:t>
      </w:r>
    </w:p>
    <w:p>
      <w:pPr>
        <w:ind w:left="0"/>
      </w:pPr>
      <w:r>
        <w:t>2. **Contenido por Funnel**</w:t>
      </w:r>
    </w:p>
    <w:p>
      <w:pPr>
        <w:ind w:left="0"/>
      </w:pPr>
      <w:r>
        <w:t>• Contenido de awareness</w:t>
      </w:r>
    </w:p>
    <w:p>
      <w:pPr>
        <w:ind w:left="0"/>
      </w:pPr>
      <w:r>
        <w:t>• Contenido de consideración</w:t>
      </w:r>
    </w:p>
    <w:p>
      <w:pPr>
        <w:ind w:left="0"/>
      </w:pPr>
      <w:r>
        <w:t>• Contenido de decisión</w:t>
      </w:r>
    </w:p>
    <w:p>
      <w:pPr>
        <w:ind w:left="0"/>
      </w:pPr>
      <w:r>
        <w:t>• Contenido de retención</w:t>
      </w:r>
    </w:p>
    <w:p>
      <w:pPr>
        <w:ind w:left="0"/>
      </w:pPr>
      <w:r>
        <w:t>• Contenido de advocacy</w:t>
      </w:r>
    </w:p>
    <w:p>
      <w:pPr>
        <w:pStyle w:val="Heading2"/>
      </w:pPr>
      <w:r>
        <w:t>**Optimización para Conversión B2B**</w:t>
      </w:r>
    </w:p>
    <w:p>
      <w:pPr>
        <w:pStyle w:val="Heading3"/>
      </w:pPr>
      <w:r>
        <w:t>**Keywords de Compra**</w:t>
      </w:r>
    </w:p>
    <w:p>
      <w:pPr>
        <w:ind w:left="0"/>
      </w:pPr>
      <w:r>
        <w:t>1. **Keywords de Evaluación**</w:t>
      </w:r>
    </w:p>
    <w:p>
      <w:pPr>
        <w:ind w:left="0"/>
      </w:pPr>
      <w:r>
        <w:t>• "evaluar [solución]"</w:t>
      </w:r>
    </w:p>
    <w:p>
      <w:pPr>
        <w:ind w:left="0"/>
      </w:pPr>
      <w:r>
        <w:t>• "comparar [opciones]"</w:t>
      </w:r>
    </w:p>
    <w:p>
      <w:pPr>
        <w:ind w:left="0"/>
      </w:pPr>
      <w:r>
        <w:t>• "analizar [servicio]"</w:t>
      </w:r>
    </w:p>
    <w:p>
      <w:pPr>
        <w:ind w:left="0"/>
      </w:pPr>
      <w:r>
        <w:t>• "revisar [producto]"</w:t>
      </w:r>
    </w:p>
    <w:p>
      <w:pPr>
        <w:ind w:left="0"/>
      </w:pPr>
      <w:r>
        <w:t>• "considerar [alternativa]"</w:t>
      </w:r>
    </w:p>
    <w:p>
      <w:pPr>
        <w:ind w:left="0"/>
      </w:pPr>
      <w:r>
        <w:t>2. **Keywords de Decisión**</w:t>
      </w:r>
    </w:p>
    <w:p>
      <w:pPr>
        <w:ind w:left="0"/>
      </w:pPr>
      <w:r>
        <w:t>• "elegir [solución]"</w:t>
      </w:r>
    </w:p>
    <w:p>
      <w:pPr>
        <w:ind w:left="0"/>
      </w:pPr>
      <w:r>
        <w:t>• "seleccionar [servicio]"</w:t>
      </w:r>
    </w:p>
    <w:p>
      <w:pPr>
        <w:ind w:left="0"/>
      </w:pPr>
      <w:r>
        <w:t>• "decidir [opción]"</w:t>
      </w:r>
    </w:p>
    <w:p>
      <w:pPr>
        <w:ind w:left="0"/>
      </w:pPr>
      <w:r>
        <w:t>• "contratar [empresa]"</w:t>
      </w:r>
    </w:p>
    <w:p>
      <w:pPr>
        <w:ind w:left="0"/>
      </w:pPr>
      <w:r>
        <w:t>• "implementar [sistema]"</w:t>
      </w:r>
    </w:p>
    <w:p>
      <w:pPr>
        <w:pStyle w:val="Heading3"/>
      </w:pPr>
      <w:r>
        <w:t>**Contenido de Conversión**</w:t>
      </w:r>
    </w:p>
    <w:p>
      <w:pPr>
        <w:ind w:left="0"/>
      </w:pPr>
      <w:r>
        <w:t>1. **Elementos de Conversión**</w:t>
      </w:r>
    </w:p>
    <w:p>
      <w:pPr>
        <w:ind w:left="0"/>
      </w:pPr>
      <w:r>
        <w:t>• Demos personalizados</w:t>
      </w:r>
    </w:p>
    <w:p>
      <w:pPr>
        <w:ind w:left="0"/>
      </w:pPr>
      <w:r>
        <w:t>• Pruebas piloto</w:t>
      </w:r>
    </w:p>
    <w:p>
      <w:pPr>
        <w:ind w:left="0"/>
      </w:pPr>
      <w:r>
        <w:t>• Consultas estratégicas</w:t>
      </w:r>
    </w:p>
    <w:p>
      <w:pPr>
        <w:ind w:left="0"/>
      </w:pPr>
      <w:r>
        <w:t>• Propuestas detalladas</w:t>
      </w:r>
    </w:p>
    <w:p>
      <w:pPr>
        <w:ind w:left="0"/>
      </w:pPr>
      <w:r>
        <w:t>• Referencias de clientes</w:t>
      </w:r>
    </w:p>
    <w:p>
      <w:pPr>
        <w:ind w:left="0"/>
      </w:pPr>
      <w:r>
        <w:t>2. **Keywords de Acción**</w:t>
      </w:r>
    </w:p>
    <w:p>
      <w:pPr>
        <w:ind w:left="0"/>
      </w:pPr>
      <w:r>
        <w:t>• "solicitar [demo]"</w:t>
      </w:r>
    </w:p>
    <w:p>
      <w:pPr>
        <w:ind w:left="0"/>
      </w:pPr>
      <w:r>
        <w:t>• "programar [consulta]"</w:t>
      </w:r>
    </w:p>
    <w:p>
      <w:pPr>
        <w:ind w:left="0"/>
      </w:pPr>
      <w:r>
        <w:t>• "descargar [recurso]"</w:t>
      </w:r>
    </w:p>
    <w:p>
      <w:pPr>
        <w:ind w:left="0"/>
      </w:pPr>
      <w:r>
        <w:t>• "contactar [equipo]"</w:t>
      </w:r>
    </w:p>
    <w:p>
      <w:pPr>
        <w:ind w:left="0"/>
      </w:pPr>
      <w:r>
        <w:t>• "empezar [proyecto]"</w:t>
      </w:r>
    </w:p>
    <w:p>
      <w:pPr/>
      <w:r>
        <w:t>---</w:t>
      </w:r>
    </w:p>
    <w:p>
      <w:pPr>
        <w:pStyle w:val="Heading1"/>
      </w:pPr>
      <w:r>
        <w:t>🎬 **SEO PARA CONTENIDO MULTIMEDIA**</w:t>
      </w:r>
    </w:p>
    <w:p>
      <w:pPr>
        <w:pStyle w:val="Heading2"/>
      </w:pPr>
      <w:r>
        <w:t>**Optimización de Videos**</w:t>
      </w:r>
    </w:p>
    <w:p>
      <w:pPr>
        <w:pStyle w:val="Heading3"/>
      </w:pPr>
      <w:r>
        <w:t>**Keywords de Video**</w:t>
      </w:r>
    </w:p>
    <w:p>
      <w:pPr>
        <w:ind w:left="0"/>
      </w:pPr>
      <w:r>
        <w:t>1. **Keywords por Tipo**</w:t>
      </w:r>
    </w:p>
    <w:p>
      <w:pPr>
        <w:ind w:left="0"/>
      </w:pPr>
      <w:r>
        <w:t>• "video [tema] [duración]"</w:t>
      </w:r>
    </w:p>
    <w:p>
      <w:pPr>
        <w:ind w:left="0"/>
      </w:pPr>
      <w:r>
        <w:t>• "tutorial [proceso] [herramienta]"</w:t>
      </w:r>
    </w:p>
    <w:p>
      <w:pPr>
        <w:ind w:left="0"/>
      </w:pPr>
      <w:r>
        <w:t>• "guía [técnica] [nivel]"</w:t>
      </w:r>
    </w:p>
    <w:p>
      <w:pPr>
        <w:ind w:left="0"/>
      </w:pPr>
      <w:r>
        <w:t>• "reviews [producto] [año]"</w:t>
      </w:r>
    </w:p>
    <w:p>
      <w:pPr>
        <w:ind w:left="0"/>
      </w:pPr>
      <w:r>
        <w:t>• "unboxing [artículo] [marca]"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"cómo hacer [proceso]"</w:t>
      </w:r>
    </w:p>
    <w:p>
      <w:pPr>
        <w:ind w:left="0"/>
      </w:pPr>
      <w:r>
        <w:t>• "mejor [tipo] video"</w:t>
      </w:r>
    </w:p>
    <w:p>
      <w:pPr>
        <w:ind w:left="0"/>
      </w:pPr>
      <w:r>
        <w:t>• "gratis [categoría] video"</w:t>
      </w:r>
    </w:p>
    <w:p>
      <w:pPr>
        <w:ind w:left="0"/>
      </w:pPr>
      <w:r>
        <w:t>• "completo [tema] tutorial"</w:t>
      </w:r>
    </w:p>
    <w:p>
      <w:pPr>
        <w:ind w:left="0"/>
      </w:pPr>
      <w:r>
        <w:t>• "paso a paso [proceso]"</w:t>
      </w:r>
    </w:p>
    <w:p>
      <w:pPr>
        <w:pStyle w:val="Heading3"/>
      </w:pPr>
      <w:r>
        <w:t>**Estrategias de Optimización de Video**</w:t>
      </w:r>
    </w:p>
    <w:p>
      <w:pPr>
        <w:ind w:left="0"/>
      </w:pPr>
      <w:r>
        <w:t>1. **Elementos de Optimización**</w:t>
      </w:r>
    </w:p>
    <w:p>
      <w:pPr>
        <w:ind w:left="0"/>
      </w:pPr>
      <w:r>
        <w:t>• Títulos descriptivos</w:t>
      </w:r>
    </w:p>
    <w:p>
      <w:pPr>
        <w:ind w:left="0"/>
      </w:pPr>
      <w:r>
        <w:t>• Descripciones detalladas</w:t>
      </w:r>
    </w:p>
    <w:p>
      <w:pPr>
        <w:ind w:left="0"/>
      </w:pPr>
      <w:r>
        <w:t>• Tags relevantes</w:t>
      </w:r>
    </w:p>
    <w:p>
      <w:pPr>
        <w:ind w:left="0"/>
      </w:pPr>
      <w:r>
        <w:t>• Thumbnails atractivos</w:t>
      </w:r>
    </w:p>
    <w:p>
      <w:pPr>
        <w:ind w:left="0"/>
      </w:pPr>
      <w:r>
        <w:t>• Subtítulos y transcripciones</w:t>
      </w:r>
    </w:p>
    <w:p>
      <w:pPr>
        <w:ind w:left="0"/>
      </w:pPr>
      <w:r>
        <w:t>2. **Contenido de Video**</w:t>
      </w:r>
    </w:p>
    <w:p>
      <w:pPr>
        <w:ind w:left="0"/>
      </w:pPr>
      <w:r>
        <w:t>• Introducción clara</w:t>
      </w:r>
    </w:p>
    <w:p>
      <w:pPr>
        <w:ind w:left="0"/>
      </w:pPr>
      <w:r>
        <w:t>• Estructura lógica</w:t>
      </w:r>
    </w:p>
    <w:p>
      <w:pPr>
        <w:ind w:left="0"/>
      </w:pPr>
      <w:r>
        <w:t>• Call-to-action</w:t>
      </w:r>
    </w:p>
    <w:p>
      <w:pPr>
        <w:ind w:left="0"/>
      </w:pPr>
      <w:r>
        <w:t>• Información de contacto</w:t>
      </w:r>
    </w:p>
    <w:p>
      <w:pPr>
        <w:ind w:left="0"/>
      </w:pPr>
      <w:r>
        <w:t>• Enlaces relacionados</w:t>
      </w:r>
    </w:p>
    <w:p>
      <w:pPr>
        <w:pStyle w:val="Heading2"/>
      </w:pPr>
      <w:r>
        <w:t>**Optimización de Podcasts**</w:t>
      </w:r>
    </w:p>
    <w:p>
      <w:pPr>
        <w:pStyle w:val="Heading3"/>
      </w:pPr>
      <w:r>
        <w:t>**Keywords de Audio**</w:t>
      </w:r>
    </w:p>
    <w:p>
      <w:pPr>
        <w:ind w:left="0"/>
      </w:pPr>
      <w:r>
        <w:t>1. **Keywords por Género**</w:t>
      </w:r>
    </w:p>
    <w:p>
      <w:pPr>
        <w:ind w:left="0"/>
      </w:pPr>
      <w:r>
        <w:t>• "podcast [tema] [idioma]"</w:t>
      </w:r>
    </w:p>
    <w:p>
      <w:pPr>
        <w:ind w:left="0"/>
      </w:pPr>
      <w:r>
        <w:t>• "episodio [número] [tema]"</w:t>
      </w:r>
    </w:p>
    <w:p>
      <w:pPr>
        <w:ind w:left="0"/>
      </w:pPr>
      <w:r>
        <w:t>• "entrevista [persona] [área]"</w:t>
      </w:r>
    </w:p>
    <w:p>
      <w:pPr>
        <w:ind w:left="0"/>
      </w:pPr>
      <w:r>
        <w:t>• "debate [tema] [perspectiva]"</w:t>
      </w:r>
    </w:p>
    <w:p>
      <w:pPr>
        <w:ind w:left="0"/>
      </w:pPr>
      <w:r>
        <w:t>• "análisis [situación] [expertos]"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"mejor podcast [categoría]"</w:t>
      </w:r>
    </w:p>
    <w:p>
      <w:pPr>
        <w:ind w:left="0"/>
      </w:pPr>
      <w:r>
        <w:t>• "gratis [tema] audio"</w:t>
      </w:r>
    </w:p>
    <w:p>
      <w:pPr>
        <w:ind w:left="0"/>
      </w:pPr>
      <w:r>
        <w:t>• "completo [serie] podcast"</w:t>
      </w:r>
    </w:p>
    <w:p>
      <w:pPr>
        <w:ind w:left="0"/>
      </w:pPr>
      <w:r>
        <w:t>• "nuevo [tipo] episodio"</w:t>
      </w:r>
    </w:p>
    <w:p>
      <w:pPr>
        <w:ind w:left="0"/>
      </w:pPr>
      <w:r>
        <w:t>• "recomendado [género] audio"</w:t>
      </w:r>
    </w:p>
    <w:p>
      <w:pPr>
        <w:pStyle w:val="Heading3"/>
      </w:pPr>
      <w:r>
        <w:t>**Estrategias de Contenido de Audio**</w:t>
      </w:r>
    </w:p>
    <w:p>
      <w:pPr>
        <w:ind w:left="0"/>
      </w:pPr>
      <w:r>
        <w:t>1. **Elementos de Optimización**</w:t>
      </w:r>
    </w:p>
    <w:p>
      <w:pPr>
        <w:ind w:left="0"/>
      </w:pPr>
      <w:r>
        <w:t>• Títulos descriptivos</w:t>
      </w:r>
    </w:p>
    <w:p>
      <w:pPr>
        <w:ind w:left="0"/>
      </w:pPr>
      <w:r>
        <w:t>• Descripciones detalladas</w:t>
      </w:r>
    </w:p>
    <w:p>
      <w:pPr>
        <w:ind w:left="0"/>
      </w:pPr>
      <w:r>
        <w:t>• Transcripciones completas</w:t>
      </w:r>
    </w:p>
    <w:p>
      <w:pPr>
        <w:ind w:left="0"/>
      </w:pPr>
      <w:r>
        <w:t>• Notas del episodio</w:t>
      </w:r>
    </w:p>
    <w:p>
      <w:pPr>
        <w:ind w:left="0"/>
      </w:pPr>
      <w:r>
        <w:t>• Enlaces de recursos</w:t>
      </w:r>
    </w:p>
    <w:p>
      <w:pPr>
        <w:ind w:left="0"/>
      </w:pPr>
      <w:r>
        <w:t>2. **Contenido de Audio**</w:t>
      </w:r>
    </w:p>
    <w:p>
      <w:pPr>
        <w:ind w:left="0"/>
      </w:pPr>
      <w:r>
        <w:t>• Introducción clara</w:t>
      </w:r>
    </w:p>
    <w:p>
      <w:pPr>
        <w:ind w:left="0"/>
      </w:pPr>
      <w:r>
        <w:t>• Estructura del episodio</w:t>
      </w:r>
    </w:p>
    <w:p>
      <w:pPr>
        <w:ind w:left="0"/>
      </w:pPr>
      <w:r>
        <w:t>• Invitados relevantes</w:t>
      </w:r>
    </w:p>
    <w:p>
      <w:pPr>
        <w:ind w:left="0"/>
      </w:pPr>
      <w:r>
        <w:t>• Recursos mencionados</w:t>
      </w:r>
    </w:p>
    <w:p>
      <w:pPr>
        <w:ind w:left="0"/>
      </w:pPr>
      <w:r>
        <w:t>• Call-to-action</w:t>
      </w:r>
    </w:p>
    <w:p>
      <w:pPr/>
      <w:r>
        <w:t>---</w:t>
      </w:r>
    </w:p>
    <w:p>
      <w:pPr>
        <w:pStyle w:val="Heading1"/>
      </w:pPr>
      <w:r>
        <w:t>🗺️ **SEO LOCAL AVANZADO**</w:t>
      </w:r>
    </w:p>
    <w:p>
      <w:pPr>
        <w:pStyle w:val="Heading2"/>
      </w:pPr>
      <w:r>
        <w:t>**Optimización para Búsquedas Locales**</w:t>
      </w:r>
    </w:p>
    <w:p>
      <w:pPr>
        <w:pStyle w:val="Heading3"/>
      </w:pPr>
      <w:r>
        <w:t>**Keywords Locales Específicos**</w:t>
      </w:r>
    </w:p>
    <w:p>
      <w:pPr>
        <w:ind w:left="0"/>
      </w:pPr>
      <w:r>
        <w:t>1. **Keywords por Ubicación**</w:t>
      </w:r>
    </w:p>
    <w:p>
      <w:pPr>
        <w:ind w:left="0"/>
      </w:pPr>
      <w:r>
        <w:t>• "[servicio] cerca de [dirección]"</w:t>
      </w:r>
    </w:p>
    <w:p>
      <w:pPr>
        <w:ind w:left="0"/>
      </w:pPr>
      <w:r>
        <w:t>• "mejor [negocio] [barrio]"</w:t>
      </w:r>
    </w:p>
    <w:p>
      <w:pPr>
        <w:ind w:left="0"/>
      </w:pPr>
      <w:r>
        <w:t>• "[producto] [ciudad] [estado]"</w:t>
      </w:r>
    </w:p>
    <w:p>
      <w:pPr>
        <w:ind w:left="0"/>
      </w:pPr>
      <w:r>
        <w:t>• "abierto [día] [hora] [zona]"</w:t>
      </w:r>
    </w:p>
    <w:p>
      <w:pPr>
        <w:ind w:left="0"/>
      </w:pPr>
      <w:r>
        <w:t>• "delivery [servicio] [área]"</w:t>
      </w:r>
    </w:p>
    <w:p>
      <w:pPr>
        <w:ind w:left="0"/>
      </w:pPr>
      <w:r>
        <w:t>2. **Keywords de Proximidad**</w:t>
      </w:r>
    </w:p>
    <w:p>
      <w:pPr>
        <w:ind w:left="0"/>
      </w:pPr>
      <w:r>
        <w:t>• "cerca de [punto de referencia]"</w:t>
      </w:r>
    </w:p>
    <w:p>
      <w:pPr>
        <w:ind w:left="0"/>
      </w:pPr>
      <w:r>
        <w:t>• "a [distancia] de [ubicación]"</w:t>
      </w:r>
    </w:p>
    <w:p>
      <w:pPr>
        <w:ind w:left="0"/>
      </w:pPr>
      <w:r>
        <w:t>• "en [zona] [ciudad]"</w:t>
      </w:r>
    </w:p>
    <w:p>
      <w:pPr>
        <w:ind w:left="0"/>
      </w:pPr>
      <w:r>
        <w:t>• "local [tipo] [barrio]"</w:t>
      </w:r>
    </w:p>
    <w:p>
      <w:pPr>
        <w:ind w:left="0"/>
      </w:pPr>
      <w:r>
        <w:t>• "vecino [servicio] [área]"</w:t>
      </w:r>
    </w:p>
    <w:p>
      <w:pPr>
        <w:pStyle w:val="Heading3"/>
      </w:pPr>
      <w:r>
        <w:t>**Estrategias de Contenido Local**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barrios</w:t>
      </w:r>
    </w:p>
    <w:p>
      <w:pPr>
        <w:ind w:left="0"/>
      </w:pPr>
      <w:r>
        <w:t>• Eventos locales</w:t>
      </w:r>
    </w:p>
    <w:p>
      <w:pPr>
        <w:ind w:left="0"/>
      </w:pPr>
      <w:r>
        <w:t>• Noticias de la zona</w:t>
      </w:r>
    </w:p>
    <w:p>
      <w:pPr>
        <w:ind w:left="0"/>
      </w:pPr>
      <w:r>
        <w:t>• Testimonios de vecinos</w:t>
      </w:r>
    </w:p>
    <w:p>
      <w:pPr>
        <w:ind w:left="0"/>
      </w:pPr>
      <w:r>
        <w:t>• Recursos comunitarios</w:t>
      </w:r>
    </w:p>
    <w:p>
      <w:pPr>
        <w:ind w:left="0"/>
      </w:pPr>
      <w:r>
        <w:t>2. **Contenido por Estacionalidad**</w:t>
      </w:r>
    </w:p>
    <w:p>
      <w:pPr>
        <w:ind w:left="0"/>
      </w:pPr>
      <w:r>
        <w:t>• Eventos de temporada</w:t>
      </w:r>
    </w:p>
    <w:p>
      <w:pPr>
        <w:ind w:left="0"/>
      </w:pPr>
      <w:r>
        <w:t>• Ofertas locales</w:t>
      </w:r>
    </w:p>
    <w:p>
      <w:pPr>
        <w:ind w:left="0"/>
      </w:pPr>
      <w:r>
        <w:t>• Actividades estacionales</w:t>
      </w:r>
    </w:p>
    <w:p>
      <w:pPr>
        <w:ind w:left="0"/>
      </w:pPr>
      <w:r>
        <w:t>• Clima y condiciones</w:t>
      </w:r>
    </w:p>
    <w:p>
      <w:pPr>
        <w:ind w:left="0"/>
      </w:pPr>
      <w:r>
        <w:t>• Disponibilidad local</w:t>
      </w:r>
    </w:p>
    <w:p>
      <w:pPr>
        <w:pStyle w:val="Heading2"/>
      </w:pPr>
      <w:r>
        <w:t>**Optimización para Google My Business**</w:t>
      </w:r>
    </w:p>
    <w:p>
      <w:pPr>
        <w:pStyle w:val="Heading3"/>
      </w:pPr>
      <w:r>
        <w:t>**Keywords de Perfil Local**</w:t>
      </w:r>
    </w:p>
    <w:p>
      <w:pPr>
        <w:ind w:left="0"/>
      </w:pPr>
      <w:r>
        <w:t>1. **Keywords de Negocio**</w:t>
      </w:r>
    </w:p>
    <w:p>
      <w:pPr>
        <w:ind w:left="0"/>
      </w:pPr>
      <w:r>
        <w:t>• "[categoría] [ciudad]"</w:t>
      </w:r>
    </w:p>
    <w:p>
      <w:pPr>
        <w:ind w:left="0"/>
      </w:pPr>
      <w:r>
        <w:t>• "[servicio] [barrio]"</w:t>
      </w:r>
    </w:p>
    <w:p>
      <w:pPr>
        <w:ind w:left="0"/>
      </w:pPr>
      <w:r>
        <w:t>• "[producto] [zona]"</w:t>
      </w:r>
    </w:p>
    <w:p>
      <w:pPr>
        <w:ind w:left="0"/>
      </w:pPr>
      <w:r>
        <w:t>• "[especialidad] [área]"</w:t>
      </w:r>
    </w:p>
    <w:p>
      <w:pPr>
        <w:ind w:left="0"/>
      </w:pPr>
      <w:r>
        <w:t>• "[marca] [ubicación]"</w:t>
      </w:r>
    </w:p>
    <w:p>
      <w:pPr>
        <w:ind w:left="0"/>
      </w:pPr>
      <w:r>
        <w:t>2. **Keywords de Servicios**</w:t>
      </w:r>
    </w:p>
    <w:p>
      <w:pPr>
        <w:ind w:left="0"/>
      </w:pPr>
      <w:r>
        <w:t>• "horario [día] [negocio]"</w:t>
      </w:r>
    </w:p>
    <w:p>
      <w:pPr>
        <w:ind w:left="0"/>
      </w:pPr>
      <w:r>
        <w:t>• "teléfono [servicio] [zona]"</w:t>
      </w:r>
    </w:p>
    <w:p>
      <w:pPr>
        <w:ind w:left="0"/>
      </w:pPr>
      <w:r>
        <w:t>• "dirección [empresa] [ciudad]"</w:t>
      </w:r>
    </w:p>
    <w:p>
      <w:pPr>
        <w:ind w:left="0"/>
      </w:pPr>
      <w:r>
        <w:t>• "reservas [tipo] [área]"</w:t>
      </w:r>
    </w:p>
    <w:p>
      <w:pPr>
        <w:ind w:left="0"/>
      </w:pPr>
      <w:r>
        <w:t>• "delivery [servicio] [zona]"</w:t>
      </w:r>
    </w:p>
    <w:p>
      <w:pPr>
        <w:pStyle w:val="Heading3"/>
      </w:pPr>
      <w:r>
        <w:t>**Estrategias de Engagement Local**</w:t>
      </w:r>
    </w:p>
    <w:p>
      <w:pPr>
        <w:ind w:left="0"/>
      </w:pPr>
      <w:r>
        <w:t>1. **Elementos de Engagement**</w:t>
      </w:r>
    </w:p>
    <w:p>
      <w:pPr>
        <w:ind w:left="0"/>
      </w:pPr>
      <w:r>
        <w:t>• Fotos actualizadas</w:t>
      </w:r>
    </w:p>
    <w:p>
      <w:pPr>
        <w:ind w:left="0"/>
      </w:pPr>
      <w:r>
        <w:t>• Posts regulares</w:t>
      </w:r>
    </w:p>
    <w:p>
      <w:pPr>
        <w:ind w:left="0"/>
      </w:pPr>
      <w:r>
        <w:t>• Respuestas a reviews</w:t>
      </w:r>
    </w:p>
    <w:p>
      <w:pPr>
        <w:ind w:left="0"/>
      </w:pPr>
      <w:r>
        <w:t>• Eventos locales</w:t>
      </w:r>
    </w:p>
    <w:p>
      <w:pPr>
        <w:ind w:left="0"/>
      </w:pPr>
      <w:r>
        <w:t>• Ofertas especiales</w:t>
      </w:r>
    </w:p>
    <w:p>
      <w:pPr>
        <w:ind w:left="0"/>
      </w:pPr>
      <w:r>
        <w:t>2. **Contenido de Conversión**</w:t>
      </w:r>
    </w:p>
    <w:p>
      <w:pPr>
        <w:ind w:left="0"/>
      </w:pPr>
      <w:r>
        <w:t>• Información de contacto</w:t>
      </w:r>
    </w:p>
    <w:p>
      <w:pPr>
        <w:ind w:left="0"/>
      </w:pPr>
      <w:r>
        <w:t>• Horarios de atención</w:t>
      </w:r>
    </w:p>
    <w:p>
      <w:pPr>
        <w:ind w:left="0"/>
      </w:pPr>
      <w:r>
        <w:t>• Servicios disponibles</w:t>
      </w:r>
    </w:p>
    <w:p>
      <w:pPr>
        <w:ind w:left="0"/>
      </w:pPr>
      <w:r>
        <w:t>• Precios y ofertas</w:t>
      </w:r>
    </w:p>
    <w:p>
      <w:pPr>
        <w:ind w:left="0"/>
      </w:pPr>
      <w:r>
        <w:t>• Testimonios locales</w:t>
      </w:r>
    </w:p>
    <w:p>
      <w:pPr/>
      <w:r>
        <w:t>---</w:t>
      </w:r>
    </w:p>
    <w:p>
      <w:pPr>
        <w:pStyle w:val="Heading1"/>
      </w:pPr>
      <w:r>
        <w:t>🌟 **MARKETING DE CONTENIDOS PARA INFLUENCERS**</w:t>
      </w:r>
    </w:p>
    <w:p>
      <w:pPr>
        <w:pStyle w:val="Heading2"/>
      </w:pPr>
      <w:r>
        <w:t>**Estrategias de Contenido para Influencers**</w:t>
      </w:r>
    </w:p>
    <w:p>
      <w:pPr>
        <w:pStyle w:val="Heading3"/>
      </w:pPr>
      <w:r>
        <w:t>**Keywords de Influencer Marketing**</w:t>
      </w:r>
    </w:p>
    <w:p>
      <w:pPr>
        <w:ind w:left="0"/>
      </w:pPr>
      <w:r>
        <w:t>1. **Keywords por Nicho**</w:t>
      </w:r>
    </w:p>
    <w:p>
      <w:pPr>
        <w:ind w:left="0"/>
      </w:pPr>
      <w:r>
        <w:t>• "influencer [categoría] [plataforma]"</w:t>
      </w:r>
    </w:p>
    <w:p>
      <w:pPr>
        <w:ind w:left="0"/>
      </w:pPr>
      <w:r>
        <w:t>• "colaboración [marca] [tipo]"</w:t>
      </w:r>
    </w:p>
    <w:p>
      <w:pPr>
        <w:ind w:left="0"/>
      </w:pPr>
      <w:r>
        <w:t>• "sponsor [producto] [audiencia]"</w:t>
      </w:r>
    </w:p>
    <w:p>
      <w:pPr>
        <w:ind w:left="0"/>
      </w:pPr>
      <w:r>
        <w:t>• "partnership [empresa] [área]"</w:t>
      </w:r>
    </w:p>
    <w:p>
      <w:pPr>
        <w:ind w:left="0"/>
      </w:pPr>
      <w:r>
        <w:t>• "brand ambassador [marca] [nicho]"</w:t>
      </w:r>
    </w:p>
    <w:p>
      <w:pPr>
        <w:ind w:left="0"/>
      </w:pPr>
      <w:r>
        <w:t>2. **Keywords de Audiencia**</w:t>
      </w:r>
    </w:p>
    <w:p>
      <w:pPr>
        <w:ind w:left="0"/>
      </w:pPr>
      <w:r>
        <w:t>• "seguidores [demografía] [interés]"</w:t>
      </w:r>
    </w:p>
    <w:p>
      <w:pPr>
        <w:ind w:left="0"/>
      </w:pPr>
      <w:r>
        <w:t>• "audiencia [edad] [género] [ubicación]"</w:t>
      </w:r>
    </w:p>
    <w:p>
      <w:pPr>
        <w:ind w:left="0"/>
      </w:pPr>
      <w:r>
        <w:t>• "engagement [plataforma] [nicho]"</w:t>
      </w:r>
    </w:p>
    <w:p>
      <w:pPr>
        <w:ind w:left="0"/>
      </w:pPr>
      <w:r>
        <w:t>• "alcance [tipo] [audiencia]"</w:t>
      </w:r>
    </w:p>
    <w:p>
      <w:pPr>
        <w:ind w:left="0"/>
      </w:pPr>
      <w:r>
        <w:t>• "influencia [área] [demográfica]"</w:t>
      </w:r>
    </w:p>
    <w:p>
      <w:pPr>
        <w:pStyle w:val="Heading3"/>
      </w:pPr>
      <w:r>
        <w:t>**Estrategias de Contenido por Plataforma**</w:t>
      </w:r>
    </w:p>
    <w:p>
      <w:pPr>
        <w:ind w:left="0"/>
      </w:pPr>
      <w:r>
        <w:t>1. **Instagram**</w:t>
      </w:r>
    </w:p>
    <w:p>
      <w:pPr>
        <w:ind w:left="0"/>
      </w:pPr>
      <w:r>
        <w:t>• Posts visuales atractivos</w:t>
      </w:r>
    </w:p>
    <w:p>
      <w:pPr>
        <w:ind w:left="0"/>
      </w:pPr>
      <w:r>
        <w:t>• Stories interactivos</w:t>
      </w:r>
    </w:p>
    <w:p>
      <w:pPr>
        <w:ind w:left="0"/>
      </w:pPr>
      <w:r>
        <w:t>• Reels virales</w:t>
      </w:r>
    </w:p>
    <w:p>
      <w:pPr>
        <w:ind w:left="0"/>
      </w:pPr>
      <w:r>
        <w:t>• IGTV educativos</w:t>
      </w:r>
    </w:p>
    <w:p>
      <w:pPr>
        <w:ind w:left="0"/>
      </w:pPr>
      <w:r>
        <w:t>• Live sessions</w:t>
      </w:r>
    </w:p>
    <w:p>
      <w:pPr>
        <w:ind w:left="0"/>
      </w:pPr>
      <w:r>
        <w:t>2. **YouTube**</w:t>
      </w:r>
    </w:p>
    <w:p>
      <w:pPr>
        <w:ind w:left="0"/>
      </w:pPr>
      <w:r>
        <w:t>• Videos tutoriales</w:t>
      </w:r>
    </w:p>
    <w:p>
      <w:pPr>
        <w:ind w:left="0"/>
      </w:pPr>
      <w:r>
        <w:t>• Reviews de productos</w:t>
      </w:r>
    </w:p>
    <w:p>
      <w:pPr>
        <w:ind w:left="0"/>
      </w:pPr>
      <w:r>
        <w:t>• Vlogs personales</w:t>
      </w:r>
    </w:p>
    <w:p>
      <w:pPr>
        <w:ind w:left="0"/>
      </w:pPr>
      <w:r>
        <w:t>• Colaboraciones</w:t>
      </w:r>
    </w:p>
    <w:p>
      <w:pPr>
        <w:ind w:left="0"/>
      </w:pPr>
      <w:r>
        <w:t>• Series temáticas</w:t>
      </w:r>
    </w:p>
    <w:p>
      <w:pPr>
        <w:pStyle w:val="Heading2"/>
      </w:pPr>
      <w:r>
        <w:t>**Optimización para Influencer Marketing**</w:t>
      </w:r>
    </w:p>
    <w:p>
      <w:pPr>
        <w:pStyle w:val="Heading3"/>
      </w:pPr>
      <w:r>
        <w:t>**Keywords de Colaboración**</w:t>
      </w:r>
    </w:p>
    <w:p>
      <w:pPr>
        <w:ind w:left="0"/>
      </w:pPr>
      <w:r>
        <w:t>1. **Keywords de Marca**</w:t>
      </w:r>
    </w:p>
    <w:p>
      <w:pPr>
        <w:ind w:left="0"/>
      </w:pPr>
      <w:r>
        <w:t>• "colaborar con [marca]"</w:t>
      </w:r>
    </w:p>
    <w:p>
      <w:pPr>
        <w:ind w:left="0"/>
      </w:pPr>
      <w:r>
        <w:t>• "trabajar con [empresa]"</w:t>
      </w:r>
    </w:p>
    <w:p>
      <w:pPr>
        <w:ind w:left="0"/>
      </w:pPr>
      <w:r>
        <w:t>• "representar [producto]"</w:t>
      </w:r>
    </w:p>
    <w:p>
      <w:pPr>
        <w:ind w:left="0"/>
      </w:pPr>
      <w:r>
        <w:t>• "promocionar [servicio]"</w:t>
      </w:r>
    </w:p>
    <w:p>
      <w:pPr>
        <w:ind w:left="0"/>
      </w:pPr>
      <w:r>
        <w:t>• "patrocinar [evento]"</w:t>
      </w:r>
    </w:p>
    <w:p>
      <w:pPr>
        <w:ind w:left="0"/>
      </w:pPr>
      <w:r>
        <w:t>2. **Keywords de Audiencia**</w:t>
      </w:r>
    </w:p>
    <w:p>
      <w:pPr>
        <w:ind w:left="0"/>
      </w:pPr>
      <w:r>
        <w:t>• "conectar con [demografía]"</w:t>
      </w:r>
    </w:p>
    <w:p>
      <w:pPr>
        <w:ind w:left="0"/>
      </w:pPr>
      <w:r>
        <w:t>• "influenciar [comportamiento]"</w:t>
      </w:r>
    </w:p>
    <w:p>
      <w:pPr>
        <w:ind w:left="0"/>
      </w:pPr>
      <w:r>
        <w:t>• "inspirar [acción]"</w:t>
      </w:r>
    </w:p>
    <w:p>
      <w:pPr>
        <w:ind w:left="0"/>
      </w:pPr>
      <w:r>
        <w:t>• "educar [audiencia]"</w:t>
      </w:r>
    </w:p>
    <w:p>
      <w:pPr>
        <w:ind w:left="0"/>
      </w:pPr>
      <w:r>
        <w:t>• "entretener [seguidores]"</w:t>
      </w:r>
    </w:p>
    <w:p>
      <w:pPr>
        <w:pStyle w:val="Heading3"/>
      </w:pPr>
      <w:r>
        <w:t>**Estrategias de Conversión**</w:t>
      </w:r>
    </w:p>
    <w:p>
      <w:pPr>
        <w:ind w:left="0"/>
      </w:pPr>
      <w:r>
        <w:t>1. **Elementos de Conversión**</w:t>
      </w:r>
    </w:p>
    <w:p>
      <w:pPr>
        <w:ind w:left="0"/>
      </w:pPr>
      <w:r>
        <w:t>• Call-to-action claros</w:t>
      </w:r>
    </w:p>
    <w:p>
      <w:pPr>
        <w:ind w:left="0"/>
      </w:pPr>
      <w:r>
        <w:t>• Enlaces de afiliado</w:t>
      </w:r>
    </w:p>
    <w:p>
      <w:pPr>
        <w:ind w:left="0"/>
      </w:pPr>
      <w:r>
        <w:t>• Códigos de descuento</w:t>
      </w:r>
    </w:p>
    <w:p>
      <w:pPr>
        <w:ind w:left="0"/>
      </w:pPr>
      <w:r>
        <w:t>• Contenido promocional</w:t>
      </w:r>
    </w:p>
    <w:p>
      <w:pPr>
        <w:ind w:left="0"/>
      </w:pPr>
      <w:r>
        <w:t>• Testimonios auténticos</w:t>
      </w:r>
    </w:p>
    <w:p>
      <w:pPr>
        <w:ind w:left="0"/>
      </w:pPr>
      <w:r>
        <w:t>2. **Keywords de Acción**</w:t>
      </w:r>
    </w:p>
    <w:p>
      <w:pPr>
        <w:ind w:left="0"/>
      </w:pPr>
      <w:r>
        <w:t>• "comprar [producto]"</w:t>
      </w:r>
    </w:p>
    <w:p>
      <w:pPr>
        <w:ind w:left="0"/>
      </w:pPr>
      <w:r>
        <w:t>• "usar código [descuento]"</w:t>
      </w:r>
    </w:p>
    <w:p>
      <w:pPr>
        <w:ind w:left="0"/>
      </w:pPr>
      <w:r>
        <w:t>• "seguir [marca]"</w:t>
      </w:r>
    </w:p>
    <w:p>
      <w:pPr>
        <w:ind w:left="0"/>
      </w:pPr>
      <w:r>
        <w:t>• "visitar [tienda]"</w:t>
      </w:r>
    </w:p>
    <w:p>
      <w:pPr>
        <w:ind w:left="0"/>
      </w:pPr>
      <w:r>
        <w:t>• "probar [servicio]"</w:t>
      </w:r>
    </w:p>
    <w:p>
      <w:pPr/>
      <w:r>
        <w:t>---</w:t>
      </w:r>
    </w:p>
    <w:p>
      <w:pPr>
        <w:pStyle w:val="Heading1"/>
      </w:pPr>
      <w:r>
        <w:t>🎯 **SEO PARA CONTENIDO INTERACTIVO**</w:t>
      </w:r>
    </w:p>
    <w:p>
      <w:pPr>
        <w:pStyle w:val="Heading2"/>
      </w:pPr>
      <w:r>
        <w:t>**Optimización de Contenido Interactivo**</w:t>
      </w:r>
    </w:p>
    <w:p>
      <w:pPr>
        <w:pStyle w:val="Heading3"/>
      </w:pPr>
      <w:r>
        <w:t>**Keywords de Interactividad**</w:t>
      </w:r>
    </w:p>
    <w:p>
      <w:pPr>
        <w:ind w:left="0"/>
      </w:pPr>
      <w:r>
        <w:t>1. **Keywords por Tipo**</w:t>
      </w:r>
    </w:p>
    <w:p>
      <w:pPr>
        <w:ind w:left="0"/>
      </w:pPr>
      <w:r>
        <w:t>• "calculadora [función] [área]"</w:t>
      </w:r>
    </w:p>
    <w:p>
      <w:pPr>
        <w:ind w:left="0"/>
      </w:pPr>
      <w:r>
        <w:t>• "quiz [tema] [nivel]"</w:t>
      </w:r>
    </w:p>
    <w:p>
      <w:pPr>
        <w:ind w:left="0"/>
      </w:pPr>
      <w:r>
        <w:t>• "herramienta [proceso] [gratis]"</w:t>
      </w:r>
    </w:p>
    <w:p>
      <w:pPr>
        <w:ind w:left="0"/>
      </w:pPr>
      <w:r>
        <w:t>• "simulador [situación] [realista]"</w:t>
      </w:r>
    </w:p>
    <w:p>
      <w:pPr>
        <w:ind w:left="0"/>
      </w:pPr>
      <w:r>
        <w:t>• "generador [contenido] [personalizado]"</w:t>
      </w:r>
    </w:p>
    <w:p>
      <w:pPr>
        <w:ind w:left="0"/>
      </w:pPr>
      <w:r>
        <w:t>2. **Keywords de Engagement**</w:t>
      </w:r>
    </w:p>
    <w:p>
      <w:pPr>
        <w:ind w:left="0"/>
      </w:pPr>
      <w:r>
        <w:t>• "interactivo [tema] [plataforma]"</w:t>
      </w:r>
    </w:p>
    <w:p>
      <w:pPr>
        <w:ind w:left="0"/>
      </w:pPr>
      <w:r>
        <w:t>• "participativo [actividad] [gratis]"</w:t>
      </w:r>
    </w:p>
    <w:p>
      <w:pPr>
        <w:ind w:left="0"/>
      </w:pPr>
      <w:r>
        <w:t>• "dinámico [contenido] [personalizado]"</w:t>
      </w:r>
    </w:p>
    <w:p>
      <w:pPr>
        <w:ind w:left="0"/>
      </w:pPr>
      <w:r>
        <w:t>• "inmersivo [experiencia] [única]"</w:t>
      </w:r>
    </w:p>
    <w:p>
      <w:pPr>
        <w:ind w:left="0"/>
      </w:pPr>
      <w:r>
        <w:t>• "colaborativo [proyecto] [comunitario]"</w:t>
      </w:r>
    </w:p>
    <w:p>
      <w:pPr>
        <w:pStyle w:val="Heading3"/>
      </w:pPr>
      <w:r>
        <w:t>**Estrategias de Contenido Interactivo**</w:t>
      </w:r>
    </w:p>
    <w:p>
      <w:pPr>
        <w:ind w:left="0"/>
      </w:pPr>
      <w:r>
        <w:t>1. **Tipos de Contenido**</w:t>
      </w:r>
    </w:p>
    <w:p>
      <w:pPr>
        <w:ind w:left="0"/>
      </w:pPr>
      <w:r>
        <w:t>• Calculadoras especializadas</w:t>
      </w:r>
    </w:p>
    <w:p>
      <w:pPr>
        <w:ind w:left="0"/>
      </w:pPr>
      <w:r>
        <w:t>• Quizzes educativos</w:t>
      </w:r>
    </w:p>
    <w:p>
      <w:pPr>
        <w:ind w:left="0"/>
      </w:pPr>
      <w:r>
        <w:t>• Herramientas de diagnóstico</w:t>
      </w:r>
    </w:p>
    <w:p>
      <w:pPr>
        <w:ind w:left="0"/>
      </w:pPr>
      <w:r>
        <w:t>• Simuladores de situaciones</w:t>
      </w:r>
    </w:p>
    <w:p>
      <w:pPr>
        <w:ind w:left="0"/>
      </w:pPr>
      <w:r>
        <w:t>• Generadores de contenido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Principiantes</w:t>
      </w:r>
    </w:p>
    <w:p>
      <w:pPr>
        <w:ind w:left="0"/>
      </w:pPr>
      <w:r>
        <w:t>• Intermedios</w:t>
      </w:r>
    </w:p>
    <w:p>
      <w:pPr>
        <w:ind w:left="0"/>
      </w:pPr>
      <w:r>
        <w:t>• Avanzados</w:t>
      </w:r>
    </w:p>
    <w:p>
      <w:pPr>
        <w:ind w:left="0"/>
      </w:pPr>
      <w:r>
        <w:t>• Profesionales</w:t>
      </w:r>
    </w:p>
    <w:p>
      <w:pPr>
        <w:ind w:left="0"/>
      </w:pPr>
      <w:r>
        <w:t>• Empresarios</w:t>
      </w:r>
    </w:p>
    <w:p>
      <w:pPr>
        <w:pStyle w:val="Heading2"/>
      </w:pPr>
      <w:r>
        <w:t>**Optimización para Gamificación**</w:t>
      </w:r>
    </w:p>
    <w:p>
      <w:pPr>
        <w:pStyle w:val="Heading3"/>
      </w:pPr>
      <w:r>
        <w:t>**Keywords de Gamificación**</w:t>
      </w:r>
    </w:p>
    <w:p>
      <w:pPr>
        <w:ind w:left="0"/>
      </w:pPr>
      <w:r>
        <w:t>1. **Keywords por Elemento**</w:t>
      </w:r>
    </w:p>
    <w:p>
      <w:pPr>
        <w:ind w:left="0"/>
      </w:pPr>
      <w:r>
        <w:t>• "puntos [actividad] [recompensa]"</w:t>
      </w:r>
    </w:p>
    <w:p>
      <w:pPr>
        <w:ind w:left="0"/>
      </w:pPr>
      <w:r>
        <w:t>• "niveles [progreso] [desafío]"</w:t>
      </w:r>
    </w:p>
    <w:p>
      <w:pPr>
        <w:ind w:left="0"/>
      </w:pPr>
      <w:r>
        <w:t>• "logros [meta] [reconocimiento]"</w:t>
      </w:r>
    </w:p>
    <w:p>
      <w:pPr>
        <w:ind w:left="0"/>
      </w:pPr>
      <w:r>
        <w:t>• "ranking [competencia] [posición]"</w:t>
      </w:r>
    </w:p>
    <w:p>
      <w:pPr>
        <w:ind w:left="0"/>
      </w:pPr>
      <w:r>
        <w:t>• "badges [conquista] [colección]"</w:t>
      </w:r>
    </w:p>
    <w:p>
      <w:pPr>
        <w:ind w:left="0"/>
      </w:pPr>
      <w:r>
        <w:t>2. **Keywords de Motivación**</w:t>
      </w:r>
    </w:p>
    <w:p>
      <w:pPr>
        <w:ind w:left="0"/>
      </w:pPr>
      <w:r>
        <w:t>• "desafío [objetivo] [tiempo]"</w:t>
      </w:r>
    </w:p>
    <w:p>
      <w:pPr>
        <w:ind w:left="0"/>
      </w:pPr>
      <w:r>
        <w:t>• "competencia [participantes] [premio]"</w:t>
      </w:r>
    </w:p>
    <w:p>
      <w:pPr>
        <w:ind w:left="0"/>
      </w:pPr>
      <w:r>
        <w:t>• "progreso [trayectoria] [mejora]"</w:t>
      </w:r>
    </w:p>
    <w:p>
      <w:pPr>
        <w:ind w:left="0"/>
      </w:pPr>
      <w:r>
        <w:t>• "recompensa [esfuerzo] [valor]"</w:t>
      </w:r>
    </w:p>
    <w:p>
      <w:pPr>
        <w:ind w:left="0"/>
      </w:pPr>
      <w:r>
        <w:t>• "reconocimiento [logro] [público]"</w:t>
      </w:r>
    </w:p>
    <w:p>
      <w:pPr>
        <w:pStyle w:val="Heading3"/>
      </w:pPr>
      <w:r>
        <w:t>**Estrategias de Engagement**</w:t>
      </w:r>
    </w:p>
    <w:p>
      <w:pPr>
        <w:ind w:left="0"/>
      </w:pPr>
      <w:r>
        <w:t>1. **Elementos de Engagement**</w:t>
      </w:r>
    </w:p>
    <w:p>
      <w:pPr>
        <w:ind w:left="0"/>
      </w:pPr>
      <w:r>
        <w:t>• Sistema de puntos</w:t>
      </w:r>
    </w:p>
    <w:p>
      <w:pPr>
        <w:ind w:left="0"/>
      </w:pPr>
      <w:r>
        <w:t>• Niveles de progreso</w:t>
      </w:r>
    </w:p>
    <w:p>
      <w:pPr>
        <w:ind w:left="0"/>
      </w:pPr>
      <w:r>
        <w:t>• Logros y badges</w:t>
      </w:r>
    </w:p>
    <w:p>
      <w:pPr>
        <w:ind w:left="0"/>
      </w:pPr>
      <w:r>
        <w:t>• Rankings y competencias</w:t>
      </w:r>
    </w:p>
    <w:p>
      <w:pPr>
        <w:ind w:left="0"/>
      </w:pPr>
      <w:r>
        <w:t>• Recompensas tangibles</w:t>
      </w:r>
    </w:p>
    <w:p>
      <w:pPr>
        <w:ind w:left="0"/>
      </w:pPr>
      <w:r>
        <w:t>2. **Contenido de Conversión**</w:t>
      </w:r>
    </w:p>
    <w:p>
      <w:pPr>
        <w:ind w:left="0"/>
      </w:pPr>
      <w:r>
        <w:t>• Desafíos personalizados</w:t>
      </w:r>
    </w:p>
    <w:p>
      <w:pPr>
        <w:ind w:left="0"/>
      </w:pPr>
      <w:r>
        <w:t>• Competencias comunitarias</w:t>
      </w:r>
    </w:p>
    <w:p>
      <w:pPr>
        <w:ind w:left="0"/>
      </w:pPr>
      <w:r>
        <w:t>• Progreso visible</w:t>
      </w:r>
    </w:p>
    <w:p>
      <w:pPr>
        <w:ind w:left="0"/>
      </w:pPr>
      <w:r>
        <w:t>• Recompensas inmediatas</w:t>
      </w:r>
    </w:p>
    <w:p>
      <w:pPr>
        <w:ind w:left="0"/>
      </w:pPr>
      <w:r>
        <w:t>• Reconocimiento social</w:t>
      </w:r>
    </w:p>
    <w:p>
      <w:pPr/>
      <w:r>
        <w:t>---</w:t>
      </w:r>
    </w:p>
    <w:p>
      <w:pPr>
        <w:pStyle w:val="Heading1"/>
      </w:pPr>
      <w:r>
        <w:t>🚀 **SEO PARA CONTENIDO VIRAL**</w:t>
      </w:r>
    </w:p>
    <w:p>
      <w:pPr>
        <w:pStyle w:val="Heading2"/>
      </w:pPr>
      <w:r>
        <w:t>**Estrategias de Contenido Viral**</w:t>
      </w:r>
    </w:p>
    <w:p>
      <w:pPr>
        <w:pStyle w:val="Heading3"/>
      </w:pPr>
      <w:r>
        <w:t>**Keywords de Viralidad**</w:t>
      </w:r>
    </w:p>
    <w:p>
      <w:pPr>
        <w:ind w:left="0"/>
      </w:pPr>
      <w:r>
        <w:t>1. **Keywords por Emoción**</w:t>
      </w:r>
    </w:p>
    <w:p>
      <w:pPr>
        <w:ind w:left="0"/>
      </w:pPr>
      <w:r>
        <w:t>• "sorprendente [hecho] [impacto]"</w:t>
      </w:r>
    </w:p>
    <w:p>
      <w:pPr>
        <w:ind w:left="0"/>
      </w:pPr>
      <w:r>
        <w:t>• "increíble [historia] [real]"</w:t>
      </w:r>
    </w:p>
    <w:p>
      <w:pPr>
        <w:ind w:left="0"/>
      </w:pPr>
      <w:r>
        <w:t>• "impactante [revelación] [verdad]"</w:t>
      </w:r>
    </w:p>
    <w:p>
      <w:pPr>
        <w:ind w:left="0"/>
      </w:pPr>
      <w:r>
        <w:t>• "emocionante [aventura] [épica]"</w:t>
      </w:r>
    </w:p>
    <w:p>
      <w:pPr>
        <w:ind w:left="0"/>
      </w:pPr>
      <w:r>
        <w:t>• "inspirador [mensaje] [poderoso]"</w:t>
      </w:r>
    </w:p>
    <w:p>
      <w:pPr>
        <w:ind w:left="0"/>
      </w:pPr>
      <w:r>
        <w:t>2. **Keywords de Compartir**</w:t>
      </w:r>
    </w:p>
    <w:p>
      <w:pPr>
        <w:ind w:left="0"/>
      </w:pPr>
      <w:r>
        <w:t>• "compartir [contenido] [gratis]"</w:t>
      </w:r>
    </w:p>
    <w:p>
      <w:pPr>
        <w:ind w:left="0"/>
      </w:pPr>
      <w:r>
        <w:t>• "viral [tema] [plataforma]"</w:t>
      </w:r>
    </w:p>
    <w:p>
      <w:pPr>
        <w:ind w:left="0"/>
      </w:pPr>
      <w:r>
        <w:t>• "trending [categoría] [momento]"</w:t>
      </w:r>
    </w:p>
    <w:p>
      <w:pPr>
        <w:ind w:left="0"/>
      </w:pPr>
      <w:r>
        <w:t>• "popular [contenido] [audiencia]"</w:t>
      </w:r>
    </w:p>
    <w:p>
      <w:pPr>
        <w:ind w:left="0"/>
      </w:pPr>
      <w:r>
        <w:t>• "recomendado [tipo] [amigos]"</w:t>
      </w:r>
    </w:p>
    <w:p>
      <w:pPr>
        <w:pStyle w:val="Heading3"/>
      </w:pPr>
      <w:r>
        <w:t>**Estrategias de Contenido Viral**</w:t>
      </w:r>
    </w:p>
    <w:p>
      <w:pPr>
        <w:ind w:left="0"/>
      </w:pPr>
      <w:r>
        <w:t>1. **Tipos de Contenido**</w:t>
      </w:r>
    </w:p>
    <w:p>
      <w:pPr>
        <w:ind w:left="0"/>
      </w:pPr>
      <w:r>
        <w:t>• Historias inspiradoras</w:t>
      </w:r>
    </w:p>
    <w:p>
      <w:pPr>
        <w:ind w:left="0"/>
      </w:pPr>
      <w:r>
        <w:t>• Datos sorprendentes</w:t>
      </w:r>
    </w:p>
    <w:p>
      <w:pPr>
        <w:ind w:left="0"/>
      </w:pPr>
      <w:r>
        <w:t>• Tutoriales únicos</w:t>
      </w:r>
    </w:p>
    <w:p>
      <w:pPr>
        <w:ind w:left="0"/>
      </w:pPr>
      <w:r>
        <w:t>• Parodias creativas</w:t>
      </w:r>
    </w:p>
    <w:p>
      <w:pPr>
        <w:ind w:left="0"/>
      </w:pPr>
      <w:r>
        <w:t>• Contenido emocional</w:t>
      </w:r>
    </w:p>
    <w:p>
      <w:pPr>
        <w:ind w:left="0"/>
      </w:pPr>
      <w:r>
        <w:t>2. **Contenido por Plataforma**</w:t>
      </w:r>
    </w:p>
    <w:p>
      <w:pPr>
        <w:ind w:left="0"/>
      </w:pPr>
      <w:r>
        <w:t>• TikTok: Videos cortos</w:t>
      </w:r>
    </w:p>
    <w:p>
      <w:pPr>
        <w:ind w:left="0"/>
      </w:pPr>
      <w:r>
        <w:t>• Instagram: Posts visuales</w:t>
      </w:r>
    </w:p>
    <w:p>
      <w:pPr>
        <w:ind w:left="0"/>
      </w:pPr>
      <w:r>
        <w:t>• YouTube: Contenido largo</w:t>
      </w:r>
    </w:p>
    <w:p>
      <w:pPr>
        <w:ind w:left="0"/>
      </w:pPr>
      <w:r>
        <w:t>• Twitter: Hilos informativos</w:t>
      </w:r>
    </w:p>
    <w:p>
      <w:pPr>
        <w:ind w:left="0"/>
      </w:pPr>
      <w:r>
        <w:t>• Facebook: Contenido social</w:t>
      </w:r>
    </w:p>
    <w:p>
      <w:pPr>
        <w:pStyle w:val="Heading2"/>
      </w:pPr>
      <w:r>
        <w:t>**Optimización para Viralidad**</w:t>
      </w:r>
    </w:p>
    <w:p>
      <w:pPr>
        <w:pStyle w:val="Heading3"/>
      </w:pPr>
      <w:r>
        <w:t>**Keywords de Compartir**</w:t>
      </w:r>
    </w:p>
    <w:p>
      <w:pPr>
        <w:ind w:left="0"/>
      </w:pPr>
      <w:r>
        <w:t>1. **Keywords de Acción**</w:t>
      </w:r>
    </w:p>
    <w:p>
      <w:pPr>
        <w:ind w:left="0"/>
      </w:pPr>
      <w:r>
        <w:t>• "compartir [contenido]"</w:t>
      </w:r>
    </w:p>
    <w:p>
      <w:pPr>
        <w:ind w:left="0"/>
      </w:pPr>
      <w:r>
        <w:t>• "repostear [publicación]"</w:t>
      </w:r>
    </w:p>
    <w:p>
      <w:pPr>
        <w:ind w:left="0"/>
      </w:pPr>
      <w:r>
        <w:t>• "retuitear [mensaje]"</w:t>
      </w:r>
    </w:p>
    <w:p>
      <w:pPr>
        <w:ind w:left="0"/>
      </w:pPr>
      <w:r>
        <w:t>• "reenviar [contenido]"</w:t>
      </w:r>
    </w:p>
    <w:p>
      <w:pPr>
        <w:ind w:left="0"/>
      </w:pPr>
      <w:r>
        <w:t>• "recomendar [recurso]"</w:t>
      </w:r>
    </w:p>
    <w:p>
      <w:pPr>
        <w:ind w:left="0"/>
      </w:pPr>
      <w:r>
        <w:t>2. **Keywords de Engagement**</w:t>
      </w:r>
    </w:p>
    <w:p>
      <w:pPr>
        <w:ind w:left="0"/>
      </w:pPr>
      <w:r>
        <w:t>• "me gusta [contenido]"</w:t>
      </w:r>
    </w:p>
    <w:p>
      <w:pPr>
        <w:ind w:left="0"/>
      </w:pPr>
      <w:r>
        <w:t>• "comentar [publicación]"</w:t>
      </w:r>
    </w:p>
    <w:p>
      <w:pPr>
        <w:ind w:left="0"/>
      </w:pPr>
      <w:r>
        <w:t>• "seguir [cuenta]"</w:t>
      </w:r>
    </w:p>
    <w:p>
      <w:pPr>
        <w:ind w:left="0"/>
      </w:pPr>
      <w:r>
        <w:t>• "suscribirse [canal]"</w:t>
      </w:r>
    </w:p>
    <w:p>
      <w:pPr>
        <w:ind w:left="0"/>
      </w:pPr>
      <w:r>
        <w:t>• "notificar [actualizaciones]"</w:t>
      </w:r>
    </w:p>
    <w:p>
      <w:pPr>
        <w:pStyle w:val="Heading3"/>
      </w:pPr>
      <w:r>
        <w:t>**Estrategias de Conversión**</w:t>
      </w:r>
    </w:p>
    <w:p>
      <w:pPr>
        <w:ind w:left="0"/>
      </w:pPr>
      <w:r>
        <w:t>1. **Elementos de Conversión**</w:t>
      </w:r>
    </w:p>
    <w:p>
      <w:pPr>
        <w:ind w:left="0"/>
      </w:pPr>
      <w:r>
        <w:t>• Call-to-action viral</w:t>
      </w:r>
    </w:p>
    <w:p>
      <w:pPr>
        <w:ind w:left="0"/>
      </w:pPr>
      <w:r>
        <w:t>• Contenido compartible</w:t>
      </w:r>
    </w:p>
    <w:p>
      <w:pPr>
        <w:ind w:left="0"/>
      </w:pPr>
      <w:r>
        <w:t>• Hashtags relevantes</w:t>
      </w:r>
    </w:p>
    <w:p>
      <w:pPr>
        <w:ind w:left="0"/>
      </w:pPr>
      <w:r>
        <w:t>• Enlaces de afiliado</w:t>
      </w:r>
    </w:p>
    <w:p>
      <w:pPr>
        <w:ind w:left="0"/>
      </w:pPr>
      <w:r>
        <w:t>• Códigos de descuento</w:t>
      </w:r>
    </w:p>
    <w:p>
      <w:pPr>
        <w:ind w:left="0"/>
      </w:pPr>
      <w:r>
        <w:t>2. **Keywords de Acción**</w:t>
      </w:r>
    </w:p>
    <w:p>
      <w:pPr>
        <w:ind w:left="0"/>
      </w:pPr>
      <w:r>
        <w:t>• "compartir [contenido]"</w:t>
      </w:r>
    </w:p>
    <w:p>
      <w:pPr>
        <w:ind w:left="0"/>
      </w:pPr>
      <w:r>
        <w:t>• "seguir [cuenta]"</w:t>
      </w:r>
    </w:p>
    <w:p>
      <w:pPr>
        <w:ind w:left="0"/>
      </w:pPr>
      <w:r>
        <w:t>• "suscribirse [canal]"</w:t>
      </w:r>
    </w:p>
    <w:p>
      <w:pPr>
        <w:ind w:left="0"/>
      </w:pPr>
      <w:r>
        <w:t>• "comprar [producto]"</w:t>
      </w:r>
    </w:p>
    <w:p>
      <w:pPr>
        <w:ind w:left="0"/>
      </w:pPr>
      <w:r>
        <w:t>• "probar [servicio]"</w:t>
      </w:r>
    </w:p>
    <w:p>
      <w:pPr/>
      <w:r>
        <w:t>---</w:t>
      </w:r>
    </w:p>
    <w:p>
      <w:pPr>
        <w:pStyle w:val="Heading1"/>
      </w:pPr>
      <w:r>
        <w:t>🎓 **SEO PARA CONTENIDO EDUCATIVO AVANZADO**</w:t>
      </w:r>
    </w:p>
    <w:p>
      <w:pPr>
        <w:pStyle w:val="Heading2"/>
      </w:pPr>
      <w:r>
        <w:t>**Optimización para Educación Online**</w:t>
      </w:r>
    </w:p>
    <w:p>
      <w:pPr>
        <w:pStyle w:val="Heading3"/>
      </w:pPr>
      <w:r>
        <w:t>**Keywords Educativos Específicos**</w:t>
      </w:r>
    </w:p>
    <w:p>
      <w:pPr>
        <w:ind w:left="0"/>
      </w:pPr>
      <w:r>
        <w:t>1. **Keywords por Nivel**</w:t>
      </w:r>
    </w:p>
    <w:p>
      <w:pPr>
        <w:ind w:left="0"/>
      </w:pPr>
      <w:r>
        <w:t>• "curso [tema] [nivel] [duración]"</w:t>
      </w:r>
    </w:p>
    <w:p>
      <w:pPr>
        <w:ind w:left="0"/>
      </w:pPr>
      <w:r>
        <w:t>• "tutorial [proceso] [principiante]"</w:t>
      </w:r>
    </w:p>
    <w:p>
      <w:pPr>
        <w:ind w:left="0"/>
      </w:pPr>
      <w:r>
        <w:t>• "guía [técnica] [avanzado]"</w:t>
      </w:r>
    </w:p>
    <w:p>
      <w:pPr>
        <w:ind w:left="0"/>
      </w:pPr>
      <w:r>
        <w:t>• "masterclass [área] [experto]"</w:t>
      </w:r>
    </w:p>
    <w:p>
      <w:pPr>
        <w:ind w:left="0"/>
      </w:pPr>
      <w:r>
        <w:t>• "certificación [profesión] [oficial]"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"aprender [habilidad] [gratis]"</w:t>
      </w:r>
    </w:p>
    <w:p>
      <w:pPr>
        <w:ind w:left="0"/>
      </w:pPr>
      <w:r>
        <w:t>• "estudiar [materia] [online]"</w:t>
      </w:r>
    </w:p>
    <w:p>
      <w:pPr>
        <w:ind w:left="0"/>
      </w:pPr>
      <w:r>
        <w:t>• "formación [profesional] [certificada]"</w:t>
      </w:r>
    </w:p>
    <w:p>
      <w:pPr>
        <w:ind w:left="0"/>
      </w:pPr>
      <w:r>
        <w:t>• "educación [continua] [actualizada]"</w:t>
      </w:r>
    </w:p>
    <w:p>
      <w:pPr>
        <w:ind w:left="0"/>
      </w:pPr>
      <w:r>
        <w:t>• "desarrollo [personal] [profesional]"</w:t>
      </w:r>
    </w:p>
    <w:p>
      <w:pPr>
        <w:pStyle w:val="Heading3"/>
      </w:pPr>
      <w:r>
        <w:t>**Estrategias de Contenido Educativo**</w:t>
      </w:r>
    </w:p>
    <w:p>
      <w:pPr>
        <w:ind w:left="0"/>
      </w:pPr>
      <w:r>
        <w:t>1. **Tipos de Contenido**</w:t>
      </w:r>
    </w:p>
    <w:p>
      <w:pPr>
        <w:ind w:left="0"/>
      </w:pPr>
      <w:r>
        <w:t>• Cursos estructurados</w:t>
      </w:r>
    </w:p>
    <w:p>
      <w:pPr>
        <w:ind w:left="0"/>
      </w:pPr>
      <w:r>
        <w:t>• Tutoriales paso a paso</w:t>
      </w:r>
    </w:p>
    <w:p>
      <w:pPr>
        <w:ind w:left="0"/>
      </w:pPr>
      <w:r>
        <w:t>• Webinars en vivo</w:t>
      </w:r>
    </w:p>
    <w:p>
      <w:pPr>
        <w:ind w:left="0"/>
      </w:pPr>
      <w:r>
        <w:t>• Recursos descargables</w:t>
      </w:r>
    </w:p>
    <w:p>
      <w:pPr>
        <w:ind w:left="0"/>
      </w:pPr>
      <w:r>
        <w:t>• Evaluaciones y certificaciones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Estudiantes universitarios</w:t>
      </w:r>
    </w:p>
    <w:p>
      <w:pPr>
        <w:ind w:left="0"/>
      </w:pPr>
      <w:r>
        <w:t>• Profesionales en activo</w:t>
      </w:r>
    </w:p>
    <w:p>
      <w:pPr>
        <w:ind w:left="0"/>
      </w:pPr>
      <w:r>
        <w:t>• Emprendedores</w:t>
      </w:r>
    </w:p>
    <w:p>
      <w:pPr>
        <w:ind w:left="0"/>
      </w:pPr>
      <w:r>
        <w:t>• Personas en transición</w:t>
      </w:r>
    </w:p>
    <w:p>
      <w:pPr>
        <w:ind w:left="0"/>
      </w:pPr>
      <w:r>
        <w:t>• Adultos mayores</w:t>
      </w:r>
    </w:p>
    <w:p>
      <w:pPr>
        <w:pStyle w:val="Heading2"/>
      </w:pPr>
      <w:r>
        <w:t>**Optimización para MOOCs y Plataformas**</w:t>
      </w:r>
    </w:p>
    <w:p>
      <w:pPr>
        <w:pStyle w:val="Heading3"/>
      </w:pPr>
      <w:r>
        <w:t>**Keywords de Plataformas Educativas**</w:t>
      </w:r>
    </w:p>
    <w:p>
      <w:pPr>
        <w:ind w:left="0"/>
      </w:pPr>
      <w:r>
        <w:t>1. **Keywords por Plataforma**</w:t>
      </w:r>
    </w:p>
    <w:p>
      <w:pPr>
        <w:ind w:left="0"/>
      </w:pPr>
      <w:r>
        <w:t>• "coursera [curso] [certificado]"</w:t>
      </w:r>
    </w:p>
    <w:p>
      <w:pPr>
        <w:ind w:left="0"/>
      </w:pPr>
      <w:r>
        <w:t>• "udemy [tema] [descuento]"</w:t>
      </w:r>
    </w:p>
    <w:p>
      <w:pPr>
        <w:ind w:left="0"/>
      </w:pPr>
      <w:r>
        <w:t>• "edx [universidad] [gratis]"</w:t>
      </w:r>
    </w:p>
    <w:p>
      <w:pPr>
        <w:ind w:left="0"/>
      </w:pPr>
      <w:r>
        <w:t>• "khan academy [materia] [nivel]"</w:t>
      </w:r>
    </w:p>
    <w:p>
      <w:pPr>
        <w:ind w:left="0"/>
      </w:pPr>
      <w:r>
        <w:t>• "pluralsight [tecnología] [skill]"</w:t>
      </w:r>
    </w:p>
    <w:p>
      <w:pPr>
        <w:ind w:left="0"/>
      </w:pPr>
      <w:r>
        <w:t>2. **Keywords de Certificación**</w:t>
      </w:r>
    </w:p>
    <w:p>
      <w:pPr>
        <w:ind w:left="0"/>
      </w:pPr>
      <w:r>
        <w:t>• "certificado [profesión] [válido]"</w:t>
      </w:r>
    </w:p>
    <w:p>
      <w:pPr>
        <w:ind w:left="0"/>
      </w:pPr>
      <w:r>
        <w:t>• "diploma [área] [reconocido]"</w:t>
      </w:r>
    </w:p>
    <w:p>
      <w:pPr>
        <w:ind w:left="0"/>
      </w:pPr>
      <w:r>
        <w:t>• "badge [habilidad] [digital]"</w:t>
      </w:r>
    </w:p>
    <w:p>
      <w:pPr>
        <w:ind w:left="0"/>
      </w:pPr>
      <w:r>
        <w:t>• "credencial [competencia] [oficial]"</w:t>
      </w:r>
    </w:p>
    <w:p>
      <w:pPr>
        <w:ind w:left="0"/>
      </w:pPr>
      <w:r>
        <w:t>• "acreditación [institución] [internacional]"</w:t>
      </w:r>
    </w:p>
    <w:p>
      <w:pPr>
        <w:pStyle w:val="Heading3"/>
      </w:pPr>
      <w:r>
        <w:t>**Estrategias de Conversión Educativa**</w:t>
      </w:r>
    </w:p>
    <w:p>
      <w:pPr>
        <w:ind w:left="0"/>
      </w:pPr>
      <w:r>
        <w:t>1. **Elementos de Conversión**</w:t>
      </w:r>
    </w:p>
    <w:p>
      <w:pPr>
        <w:ind w:left="0"/>
      </w:pPr>
      <w:r>
        <w:t>• Muestras gratuitas</w:t>
      </w:r>
    </w:p>
    <w:p>
      <w:pPr>
        <w:ind w:left="0"/>
      </w:pPr>
      <w:r>
        <w:t>• Certificados de finalización</w:t>
      </w:r>
    </w:p>
    <w:p>
      <w:pPr>
        <w:ind w:left="0"/>
      </w:pPr>
      <w:r>
        <w:t>• Comunidades de estudiantes</w:t>
      </w:r>
    </w:p>
    <w:p>
      <w:pPr>
        <w:ind w:left="0"/>
      </w:pPr>
      <w:r>
        <w:t>• Soporte personalizado</w:t>
      </w:r>
    </w:p>
    <w:p>
      <w:pPr>
        <w:ind w:left="0"/>
      </w:pPr>
      <w:r>
        <w:t>• Garantías de satisfacción</w:t>
      </w:r>
    </w:p>
    <w:p>
      <w:pPr>
        <w:ind w:left="0"/>
      </w:pPr>
      <w:r>
        <w:t>2. **Keywords de Acción**</w:t>
      </w:r>
    </w:p>
    <w:p>
      <w:pPr>
        <w:ind w:left="0"/>
      </w:pPr>
      <w:r>
        <w:t>• "inscribirse [curso] [gratis]"</w:t>
      </w:r>
    </w:p>
    <w:p>
      <w:pPr>
        <w:ind w:left="0"/>
      </w:pPr>
      <w:r>
        <w:t>• "comenzar [aprendizaje] [ahora]"</w:t>
      </w:r>
    </w:p>
    <w:p>
      <w:pPr>
        <w:ind w:left="0"/>
      </w:pPr>
      <w:r>
        <w:t>• "descargar [material] [gratis]"</w:t>
      </w:r>
    </w:p>
    <w:p>
      <w:pPr>
        <w:ind w:left="0"/>
      </w:pPr>
      <w:r>
        <w:t>• "acceder [contenido] [premium]"</w:t>
      </w:r>
    </w:p>
    <w:p>
      <w:pPr>
        <w:ind w:left="0"/>
      </w:pPr>
      <w:r>
        <w:t>• "completar [módulo] [siguiente]"</w:t>
      </w:r>
    </w:p>
    <w:p>
      <w:pPr/>
      <w:r>
        <w:t>---</w:t>
      </w:r>
    </w:p>
    <w:p>
      <w:pPr>
        <w:pStyle w:val="Heading1"/>
      </w:pPr>
      <w:r>
        <w:t>🛍️ **SEO PARA BÚSQUEDAS DE PRODUCTOS ESPECÍFICOS**</w:t>
      </w:r>
    </w:p>
    <w:p>
      <w:pPr>
        <w:pStyle w:val="Heading2"/>
      </w:pPr>
      <w:r>
        <w:t>**Optimización para E-commerce Avanzado**</w:t>
      </w:r>
    </w:p>
    <w:p>
      <w:pPr>
        <w:pStyle w:val="Heading3"/>
      </w:pPr>
      <w:r>
        <w:t>**Keywords de Productos por Categoría**</w:t>
      </w:r>
    </w:p>
    <w:p>
      <w:pPr>
        <w:ind w:left="0"/>
      </w:pPr>
      <w:r>
        <w:t>1. **Keywords de Electrónicos**</w:t>
      </w:r>
    </w:p>
    <w:p>
      <w:pPr>
        <w:ind w:left="0"/>
      </w:pPr>
      <w:r>
        <w:t>• "smartphone [marca] [modelo] [año]"</w:t>
      </w:r>
    </w:p>
    <w:p>
      <w:pPr>
        <w:ind w:left="0"/>
      </w:pPr>
      <w:r>
        <w:t>• "laptop [especificaciones] [precio]"</w:t>
      </w:r>
    </w:p>
    <w:p>
      <w:pPr>
        <w:ind w:left="0"/>
      </w:pPr>
      <w:r>
        <w:t>• "auriculares [tipo] [inalámbricos]"</w:t>
      </w:r>
    </w:p>
    <w:p>
      <w:pPr>
        <w:ind w:left="0"/>
      </w:pPr>
      <w:r>
        <w:t>• "smartwatch [funciones] [deportivo]"</w:t>
      </w:r>
    </w:p>
    <w:p>
      <w:pPr>
        <w:ind w:left="0"/>
      </w:pPr>
      <w:r>
        <w:t>• "tablet [tamaño] [uso] [profesional]"</w:t>
      </w:r>
    </w:p>
    <w:p>
      <w:pPr>
        <w:ind w:left="0"/>
      </w:pPr>
      <w:r>
        <w:t>2. **Keywords de Moda**</w:t>
      </w:r>
    </w:p>
    <w:p>
      <w:pPr>
        <w:ind w:left="0"/>
      </w:pPr>
      <w:r>
        <w:t>• "vestido [ocasión] [talla] [color]"</w:t>
      </w:r>
    </w:p>
    <w:p>
      <w:pPr>
        <w:ind w:left="0"/>
      </w:pPr>
      <w:r>
        <w:t>• "zapatos [tipo] [material] [estilo]"</w:t>
      </w:r>
    </w:p>
    <w:p>
      <w:pPr>
        <w:ind w:left="0"/>
      </w:pPr>
      <w:r>
        <w:t>• "accesorios [temporada] [tendencia]"</w:t>
      </w:r>
    </w:p>
    <w:p>
      <w:pPr>
        <w:ind w:left="0"/>
      </w:pPr>
      <w:r>
        <w:t>• "ropa [deportiva] [técnica] [marca]"</w:t>
      </w:r>
    </w:p>
    <w:p>
      <w:pPr>
        <w:ind w:left="0"/>
      </w:pPr>
      <w:r>
        <w:t>• "joyería [material] [diseño] [precio]"</w:t>
      </w:r>
    </w:p>
    <w:p>
      <w:pPr>
        <w:pStyle w:val="Heading3"/>
      </w:pPr>
      <w:r>
        <w:t>**Estrategias de Optimización de Productos**</w:t>
      </w:r>
    </w:p>
    <w:p>
      <w:pPr>
        <w:ind w:left="0"/>
      </w:pPr>
      <w:r>
        <w:t>1. **Elementos de Optimización**</w:t>
      </w:r>
    </w:p>
    <w:p>
      <w:pPr>
        <w:ind w:left="0"/>
      </w:pPr>
      <w:r>
        <w:t>• Títulos descriptivos</w:t>
      </w:r>
    </w:p>
    <w:p>
      <w:pPr>
        <w:ind w:left="0"/>
      </w:pPr>
      <w:r>
        <w:t>• Descripciones detalladas</w:t>
      </w:r>
    </w:p>
    <w:p>
      <w:pPr>
        <w:ind w:left="0"/>
      </w:pPr>
      <w:r>
        <w:t>• Imágenes de alta calidad</w:t>
      </w:r>
    </w:p>
    <w:p>
      <w:pPr>
        <w:ind w:left="0"/>
      </w:pPr>
      <w:r>
        <w:t>• Videos de producto</w:t>
      </w:r>
    </w:p>
    <w:p>
      <w:pPr>
        <w:ind w:left="0"/>
      </w:pPr>
      <w:r>
        <w:t>• Reviews y calificaciones</w:t>
      </w:r>
    </w:p>
    <w:p>
      <w:pPr>
        <w:ind w:left="0"/>
      </w:pPr>
      <w:r>
        <w:t>2. **Contenido de Conversión**</w:t>
      </w:r>
    </w:p>
    <w:p>
      <w:pPr>
        <w:ind w:left="0"/>
      </w:pPr>
      <w:r>
        <w:t>• Comparativas de productos</w:t>
      </w:r>
    </w:p>
    <w:p>
      <w:pPr>
        <w:ind w:left="0"/>
      </w:pPr>
      <w:r>
        <w:t>• Guías de compra</w:t>
      </w:r>
    </w:p>
    <w:p>
      <w:pPr>
        <w:ind w:left="0"/>
      </w:pPr>
      <w:r>
        <w:t>• Tutoriales de uso</w:t>
      </w:r>
    </w:p>
    <w:p>
      <w:pPr>
        <w:ind w:left="0"/>
      </w:pPr>
      <w:r>
        <w:t>• Mantenimiento y cuidado</w:t>
      </w:r>
    </w:p>
    <w:p>
      <w:pPr>
        <w:ind w:left="0"/>
      </w:pPr>
      <w:r>
        <w:t>• Garantías y devoluciones</w:t>
      </w:r>
    </w:p>
    <w:p>
      <w:pPr>
        <w:pStyle w:val="Heading2"/>
      </w:pPr>
      <w:r>
        <w:t>**Optimización para Búsquedas de Servicios**</w:t>
      </w:r>
    </w:p>
    <w:p>
      <w:pPr>
        <w:pStyle w:val="Heading3"/>
      </w:pPr>
      <w:r>
        <w:t>**Keywords de Servicios por Sector**</w:t>
      </w:r>
    </w:p>
    <w:p>
      <w:pPr>
        <w:ind w:left="0"/>
      </w:pPr>
      <w:r>
        <w:t>1. **Keywords de Servicios Profesionales**</w:t>
      </w:r>
    </w:p>
    <w:p>
      <w:pPr>
        <w:ind w:left="0"/>
      </w:pPr>
      <w:r>
        <w:t>• "abogado [especialidad] [ubicación]"</w:t>
      </w:r>
    </w:p>
    <w:p>
      <w:pPr>
        <w:ind w:left="0"/>
      </w:pPr>
      <w:r>
        <w:t>• "contador [servicio] [empresa]"</w:t>
      </w:r>
    </w:p>
    <w:p>
      <w:pPr>
        <w:ind w:left="0"/>
      </w:pPr>
      <w:r>
        <w:t>• "consultor [área] [experiencia]"</w:t>
      </w:r>
    </w:p>
    <w:p>
      <w:pPr>
        <w:ind w:left="0"/>
      </w:pPr>
      <w:r>
        <w:t>• "coach [tipo] [certificado]"</w:t>
      </w:r>
    </w:p>
    <w:p>
      <w:pPr>
        <w:ind w:left="0"/>
      </w:pPr>
      <w:r>
        <w:t>• "asesor [financiero] [independiente]"</w:t>
      </w:r>
    </w:p>
    <w:p>
      <w:pPr>
        <w:ind w:left="0"/>
      </w:pPr>
      <w:r>
        <w:t>2. **Keywords de Servicios Técnicos**</w:t>
      </w:r>
    </w:p>
    <w:p>
      <w:pPr>
        <w:ind w:left="0"/>
      </w:pPr>
      <w:r>
        <w:t>• "reparación [dispositivo] [urgente]"</w:t>
      </w:r>
    </w:p>
    <w:p>
      <w:pPr>
        <w:ind w:left="0"/>
      </w:pPr>
      <w:r>
        <w:t>• "instalación [sistema] [profesional]"</w:t>
      </w:r>
    </w:p>
    <w:p>
      <w:pPr>
        <w:ind w:left="0"/>
      </w:pPr>
      <w:r>
        <w:t>• "mantenimiento [equipo] [preventivo]"</w:t>
      </w:r>
    </w:p>
    <w:p>
      <w:pPr>
        <w:ind w:left="0"/>
      </w:pPr>
      <w:r>
        <w:t>• "soporte [técnico] [24/7]"</w:t>
      </w:r>
    </w:p>
    <w:p>
      <w:pPr>
        <w:ind w:left="0"/>
      </w:pPr>
      <w:r>
        <w:t>• "actualización [software] [segura]"</w:t>
      </w:r>
    </w:p>
    <w:p>
      <w:pPr>
        <w:pStyle w:val="Heading3"/>
      </w:pPr>
      <w:r>
        <w:t>**Estrategias de Contenido de Servicios**</w:t>
      </w:r>
    </w:p>
    <w:p>
      <w:pPr>
        <w:ind w:left="0"/>
      </w:pPr>
      <w:r>
        <w:t>1. **Tipos de Contenido**</w:t>
      </w:r>
    </w:p>
    <w:p>
      <w:pPr>
        <w:ind w:left="0"/>
      </w:pPr>
      <w:r>
        <w:t>• Casos de estudio</w:t>
      </w:r>
    </w:p>
    <w:p>
      <w:pPr>
        <w:ind w:left="0"/>
      </w:pPr>
      <w:r>
        <w:t>• Testimonios de clientes</w:t>
      </w:r>
    </w:p>
    <w:p>
      <w:pPr>
        <w:ind w:left="0"/>
      </w:pPr>
      <w:r>
        <w:t>• Procesos de trabajo</w:t>
      </w:r>
    </w:p>
    <w:p>
      <w:pPr>
        <w:ind w:left="0"/>
      </w:pPr>
      <w:r>
        <w:t>• Certificaciones y acreditaciones</w:t>
      </w:r>
    </w:p>
    <w:p>
      <w:pPr>
        <w:ind w:left="0"/>
      </w:pPr>
      <w:r>
        <w:t>• Portafolio de proyectos</w:t>
      </w:r>
    </w:p>
    <w:p>
      <w:pPr>
        <w:ind w:left="0"/>
      </w:pPr>
      <w:r>
        <w:t>2. **Contenido por Funnel**</w:t>
      </w:r>
    </w:p>
    <w:p>
      <w:pPr>
        <w:ind w:left="0"/>
      </w:pPr>
      <w:r>
        <w:t>• Awareness: Problemas comunes</w:t>
      </w:r>
    </w:p>
    <w:p>
      <w:pPr>
        <w:ind w:left="0"/>
      </w:pPr>
      <w:r>
        <w:t>• Consideration: Soluciones disponibles</w:t>
      </w:r>
    </w:p>
    <w:p>
      <w:pPr>
        <w:ind w:left="0"/>
      </w:pPr>
      <w:r>
        <w:t>• Decision: Comparativas de servicios</w:t>
      </w:r>
    </w:p>
    <w:p>
      <w:pPr>
        <w:ind w:left="0"/>
      </w:pPr>
      <w:r>
        <w:t>• Action: Proceso de contratación</w:t>
      </w:r>
    </w:p>
    <w:p>
      <w:pPr>
        <w:ind w:left="0"/>
      </w:pPr>
      <w:r>
        <w:t>• Retention: Soporte post-venta</w:t>
      </w:r>
    </w:p>
    <w:p>
      <w:pPr/>
      <w:r>
        <w:t>---</w:t>
      </w:r>
    </w:p>
    <w:p>
      <w:pPr>
        <w:pStyle w:val="Heading1"/>
      </w:pPr>
      <w:r>
        <w:t>👥 **MARKETING DE CONTENIDOS POR GENERACIONES**</w:t>
      </w:r>
    </w:p>
    <w:p>
      <w:pPr>
        <w:pStyle w:val="Heading2"/>
      </w:pPr>
      <w:r>
        <w:t>**Estrategias por Generación**</w:t>
      </w:r>
    </w:p>
    <w:p>
      <w:pPr>
        <w:pStyle w:val="Heading3"/>
      </w:pPr>
      <w:r>
        <w:t>**Keywords para Millennials (1981-1996)**</w:t>
      </w:r>
    </w:p>
    <w:p>
      <w:pPr>
        <w:ind w:left="0"/>
      </w:pPr>
      <w:r>
        <w:t>1. **Keywords de Interés**</w:t>
      </w:r>
    </w:p>
    <w:p>
      <w:pPr>
        <w:ind w:left="0"/>
      </w:pPr>
      <w:r>
        <w:t>• "experiencia [única] [instagrameable]"</w:t>
      </w:r>
    </w:p>
    <w:p>
      <w:pPr>
        <w:ind w:left="0"/>
      </w:pPr>
      <w:r>
        <w:t>• "sostenible [producto] [consciente]"</w:t>
      </w:r>
    </w:p>
    <w:p>
      <w:pPr>
        <w:ind w:left="0"/>
      </w:pPr>
      <w:r>
        <w:t>• "flexible [trabajo] [remoto]"</w:t>
      </w:r>
    </w:p>
    <w:p>
      <w:pPr>
        <w:ind w:left="0"/>
      </w:pPr>
      <w:r>
        <w:t>• "auténtico [marca] [valores]"</w:t>
      </w:r>
    </w:p>
    <w:p>
      <w:pPr>
        <w:ind w:left="0"/>
      </w:pPr>
      <w:r>
        <w:t>• "colaborativo [proyecto] [comunitario]"</w:t>
      </w:r>
    </w:p>
    <w:p>
      <w:pPr>
        <w:ind w:left="0"/>
      </w:pPr>
      <w:r>
        <w:t>2. **Keywords de Comportamiento**</w:t>
      </w:r>
    </w:p>
    <w:p>
      <w:pPr>
        <w:ind w:left="0"/>
      </w:pPr>
      <w:r>
        <w:t>• "investigar [antes] [comprar]"</w:t>
      </w:r>
    </w:p>
    <w:p>
      <w:pPr>
        <w:ind w:left="0"/>
      </w:pPr>
      <w:r>
        <w:t>• "comparar [opciones] [online]"</w:t>
      </w:r>
    </w:p>
    <w:p>
      <w:pPr>
        <w:ind w:left="0"/>
      </w:pPr>
      <w:r>
        <w:t>• "recomendar [amigos] [redes]"</w:t>
      </w:r>
    </w:p>
    <w:p>
      <w:pPr>
        <w:ind w:left="0"/>
      </w:pPr>
      <w:r>
        <w:t>• "compartir [experiencia] [social]"</w:t>
      </w:r>
    </w:p>
    <w:p>
      <w:pPr>
        <w:ind w:left="0"/>
      </w:pPr>
      <w:r>
        <w:t>• "influenciar [decisión] [grupal]"</w:t>
      </w:r>
    </w:p>
    <w:p>
      <w:pPr>
        <w:pStyle w:val="Heading3"/>
      </w:pPr>
      <w:r>
        <w:t>**Keywords para Gen Z (1997-2012)**</w:t>
      </w:r>
    </w:p>
    <w:p>
      <w:pPr>
        <w:ind w:left="0"/>
      </w:pPr>
      <w:r>
        <w:t>1. **Keywords de Interés**</w:t>
      </w:r>
    </w:p>
    <w:p>
      <w:pPr>
        <w:ind w:left="0"/>
      </w:pPr>
      <w:r>
        <w:t>• "viral [contenido] [tiktok]"</w:t>
      </w:r>
    </w:p>
    <w:p>
      <w:pPr>
        <w:ind w:left="0"/>
      </w:pPr>
      <w:r>
        <w:t>• "inclusivo [marca] [diverso]"</w:t>
      </w:r>
    </w:p>
    <w:p>
      <w:pPr>
        <w:ind w:left="0"/>
      </w:pPr>
      <w:r>
        <w:t>• "digital [nativo] [nativo]"</w:t>
      </w:r>
    </w:p>
    <w:p>
      <w:pPr>
        <w:ind w:left="0"/>
      </w:pPr>
      <w:r>
        <w:t>• "creativo [expresión] [artística]"</w:t>
      </w:r>
    </w:p>
    <w:p>
      <w:pPr>
        <w:ind w:left="0"/>
      </w:pPr>
      <w:r>
        <w:t>• "sostenible [futuro] [verde]"</w:t>
      </w:r>
    </w:p>
    <w:p>
      <w:pPr>
        <w:ind w:left="0"/>
      </w:pPr>
      <w:r>
        <w:t>2. **Keywords de Comportamiento**</w:t>
      </w:r>
    </w:p>
    <w:p>
      <w:pPr>
        <w:ind w:left="0"/>
      </w:pPr>
      <w:r>
        <w:t>• "crear [contenido] [original]"</w:t>
      </w:r>
    </w:p>
    <w:p>
      <w:pPr>
        <w:ind w:left="0"/>
      </w:pPr>
      <w:r>
        <w:t>• "colaborar [influencers] [micro]"</w:t>
      </w:r>
    </w:p>
    <w:p>
      <w:pPr>
        <w:ind w:left="0"/>
      </w:pPr>
      <w:r>
        <w:t>• "apoyar [causas] [sociales]"</w:t>
      </w:r>
    </w:p>
    <w:p>
      <w:pPr>
        <w:ind w:left="0"/>
      </w:pPr>
      <w:r>
        <w:t>• "experimentar [nuevas] [tendencias]"</w:t>
      </w:r>
    </w:p>
    <w:p>
      <w:pPr>
        <w:ind w:left="0"/>
      </w:pPr>
      <w:r>
        <w:t>• "conectar [comunidad] [virtual]"</w:t>
      </w:r>
    </w:p>
    <w:p>
      <w:pPr>
        <w:pStyle w:val="Heading2"/>
      </w:pPr>
      <w:r>
        <w:t>**Optimización por Generación**</w:t>
      </w:r>
    </w:p>
    <w:p>
      <w:pPr>
        <w:pStyle w:val="Heading3"/>
      </w:pPr>
      <w:r>
        <w:t>**Estrategias de Contenido por Edad**</w:t>
      </w:r>
    </w:p>
    <w:p>
      <w:pPr>
        <w:ind w:left="0"/>
      </w:pPr>
      <w:r>
        <w:t>1. **Contenido para Millennials**</w:t>
      </w:r>
    </w:p>
    <w:p>
      <w:pPr>
        <w:ind w:left="0"/>
      </w:pPr>
      <w:r>
        <w:t>• Tutoriales prácticos</w:t>
      </w:r>
    </w:p>
    <w:p>
      <w:pPr>
        <w:ind w:left="0"/>
      </w:pPr>
      <w:r>
        <w:t>• Casos de estudio reales</w:t>
      </w:r>
    </w:p>
    <w:p>
      <w:pPr>
        <w:ind w:left="0"/>
      </w:pPr>
      <w:r>
        <w:t>• Contenido educativo</w:t>
      </w:r>
    </w:p>
    <w:p>
      <w:pPr>
        <w:ind w:left="0"/>
      </w:pPr>
      <w:r>
        <w:t>• Testimonios auténticos</w:t>
      </w:r>
    </w:p>
    <w:p>
      <w:pPr>
        <w:ind w:left="0"/>
      </w:pPr>
      <w:r>
        <w:t>• Recursos descargables</w:t>
      </w:r>
    </w:p>
    <w:p>
      <w:pPr>
        <w:ind w:left="0"/>
      </w:pPr>
      <w:r>
        <w:t>2. **Contenido para Gen Z**</w:t>
      </w:r>
    </w:p>
    <w:p>
      <w:pPr>
        <w:ind w:left="0"/>
      </w:pPr>
      <w:r>
        <w:t>• Videos cortos y dinámicos</w:t>
      </w:r>
    </w:p>
    <w:p>
      <w:pPr>
        <w:ind w:left="0"/>
      </w:pPr>
      <w:r>
        <w:t>• Contenido interactivo</w:t>
      </w:r>
    </w:p>
    <w:p>
      <w:pPr>
        <w:ind w:left="0"/>
      </w:pPr>
      <w:r>
        <w:t>• Challenges y tendencias</w:t>
      </w:r>
    </w:p>
    <w:p>
      <w:pPr>
        <w:ind w:left="0"/>
      </w:pPr>
      <w:r>
        <w:t>• Colaboraciones con influencers</w:t>
      </w:r>
    </w:p>
    <w:p>
      <w:pPr>
        <w:ind w:left="0"/>
      </w:pPr>
      <w:r>
        <w:t>• Contenido user-generated</w:t>
      </w:r>
    </w:p>
    <w:p>
      <w:pPr>
        <w:pStyle w:val="Heading3"/>
      </w:pPr>
      <w:r>
        <w:t>**Keywords de Engagement por Generación**</w:t>
      </w:r>
    </w:p>
    <w:p>
      <w:pPr>
        <w:ind w:left="0"/>
      </w:pPr>
      <w:r>
        <w:t>1. **Keywords de Millennials**</w:t>
      </w:r>
    </w:p>
    <w:p>
      <w:pPr>
        <w:ind w:left="0"/>
      </w:pPr>
      <w:r>
        <w:t>• "aprender [nuevas] [habilidades]"</w:t>
      </w:r>
    </w:p>
    <w:p>
      <w:pPr>
        <w:ind w:left="0"/>
      </w:pPr>
      <w:r>
        <w:t>• "crecer [profesionalmente] [personalmente]"</w:t>
      </w:r>
    </w:p>
    <w:p>
      <w:pPr>
        <w:ind w:left="0"/>
      </w:pPr>
      <w:r>
        <w:t>• "conectar [con] [comunidad]"</w:t>
      </w:r>
    </w:p>
    <w:p>
      <w:pPr>
        <w:ind w:left="0"/>
      </w:pPr>
      <w:r>
        <w:t>• "contribuir [a] [causa]"</w:t>
      </w:r>
    </w:p>
    <w:p>
      <w:pPr>
        <w:ind w:left="0"/>
      </w:pPr>
      <w:r>
        <w:t>• "lograr [objetivos] [personales]"</w:t>
      </w:r>
    </w:p>
    <w:p>
      <w:pPr>
        <w:ind w:left="0"/>
      </w:pPr>
      <w:r>
        <w:t>2. **Keywords de Gen Z**</w:t>
      </w:r>
    </w:p>
    <w:p>
      <w:pPr>
        <w:ind w:left="0"/>
      </w:pPr>
      <w:r>
        <w:t>• "expresar [creatividad] [única]"</w:t>
      </w:r>
    </w:p>
    <w:p>
      <w:pPr>
        <w:ind w:left="0"/>
      </w:pPr>
      <w:r>
        <w:t>• "conectar [con] [amigos]"</w:t>
      </w:r>
    </w:p>
    <w:p>
      <w:pPr>
        <w:ind w:left="0"/>
      </w:pPr>
      <w:r>
        <w:t>• "descubrir [nuevas] [tendencias]"</w:t>
      </w:r>
    </w:p>
    <w:p>
      <w:pPr>
        <w:ind w:left="0"/>
      </w:pPr>
      <w:r>
        <w:t>• "crear [contenido] [original]"</w:t>
      </w:r>
    </w:p>
    <w:p>
      <w:pPr>
        <w:ind w:left="0"/>
      </w:pPr>
      <w:r>
        <w:t>• "apoyar [causas] [importantes]"</w:t>
      </w:r>
    </w:p>
    <w:p>
      <w:pPr/>
      <w:r>
        <w:t>---</w:t>
      </w:r>
    </w:p>
    <w:p>
      <w:pPr>
        <w:pStyle w:val="Heading1"/>
      </w:pPr>
      <w:r>
        <w:t>🌐 **SEO PARA CONTENIDO MULTILINGÜE**</w:t>
      </w:r>
    </w:p>
    <w:p>
      <w:pPr>
        <w:pStyle w:val="Heading2"/>
      </w:pPr>
      <w:r>
        <w:t>**Optimización para Múltiples Idiomas**</w:t>
      </w:r>
    </w:p>
    <w:p>
      <w:pPr>
        <w:pStyle w:val="Heading3"/>
      </w:pPr>
      <w:r>
        <w:t>**Keywords por Idioma**</w:t>
      </w:r>
    </w:p>
    <w:p>
      <w:pPr>
        <w:ind w:left="0"/>
      </w:pPr>
      <w:r>
        <w:t>1. **Keywords en Español**</w:t>
      </w:r>
    </w:p>
    <w:p>
      <w:pPr>
        <w:ind w:left="0"/>
      </w:pPr>
      <w:r>
        <w:t>• "mejor [producto] [español]"</w:t>
      </w:r>
    </w:p>
    <w:p>
      <w:pPr>
        <w:ind w:left="0"/>
      </w:pPr>
      <w:r>
        <w:t>• "guía [tema] [completa]"</w:t>
      </w:r>
    </w:p>
    <w:p>
      <w:pPr>
        <w:ind w:left="0"/>
      </w:pPr>
      <w:r>
        <w:t>• "tutorial [proceso] [paso a paso]"</w:t>
      </w:r>
    </w:p>
    <w:p>
      <w:pPr>
        <w:ind w:left="0"/>
      </w:pPr>
      <w:r>
        <w:t>• "reviews [producto] [honestos]"</w:t>
      </w:r>
    </w:p>
    <w:p>
      <w:pPr>
        <w:ind w:left="0"/>
      </w:pPr>
      <w:r>
        <w:t>• "comparativa [opciones] [detallada]"</w:t>
      </w:r>
    </w:p>
    <w:p>
      <w:pPr>
        <w:ind w:left="0"/>
      </w:pPr>
      <w:r>
        <w:t>2. **Keywords en Inglés**</w:t>
      </w:r>
    </w:p>
    <w:p>
      <w:pPr>
        <w:ind w:left="0"/>
      </w:pPr>
      <w:r>
        <w:t>• "best [product] [2024]"</w:t>
      </w:r>
    </w:p>
    <w:p>
      <w:pPr>
        <w:ind w:left="0"/>
      </w:pPr>
      <w:r>
        <w:t>• "complete [topic] [guide]"</w:t>
      </w:r>
    </w:p>
    <w:p>
      <w:pPr>
        <w:ind w:left="0"/>
      </w:pPr>
      <w:r>
        <w:t>• "step by step [process] [tutorial]"</w:t>
      </w:r>
    </w:p>
    <w:p>
      <w:pPr>
        <w:ind w:left="0"/>
      </w:pPr>
      <w:r>
        <w:t>• "honest [product] [reviews]"</w:t>
      </w:r>
    </w:p>
    <w:p>
      <w:pPr>
        <w:ind w:left="0"/>
      </w:pPr>
      <w:r>
        <w:t>• "detailed [options] [comparison]"</w:t>
      </w:r>
    </w:p>
    <w:p>
      <w:pPr>
        <w:pStyle w:val="Heading3"/>
      </w:pPr>
      <w:r>
        <w:t>**Estrategias de Localización**</w:t>
      </w:r>
    </w:p>
    <w:p>
      <w:pPr>
        <w:ind w:left="0"/>
      </w:pPr>
      <w:r>
        <w:t>1. **Elementos de Localización**</w:t>
      </w:r>
    </w:p>
    <w:p>
      <w:pPr>
        <w:ind w:left="0"/>
      </w:pPr>
      <w:r>
        <w:t>• Traducción cultural</w:t>
      </w:r>
    </w:p>
    <w:p>
      <w:pPr>
        <w:ind w:left="0"/>
      </w:pPr>
      <w:r>
        <w:t>• Adaptación de términos</w:t>
      </w:r>
    </w:p>
    <w:p>
      <w:pPr>
        <w:ind w:left="0"/>
      </w:pPr>
      <w:r>
        <w:t>• Referencias locales</w:t>
      </w:r>
    </w:p>
    <w:p>
      <w:pPr>
        <w:ind w:left="0"/>
      </w:pPr>
      <w:r>
        <w:t>• Monedas y medidas</w:t>
      </w:r>
    </w:p>
    <w:p>
      <w:pPr>
        <w:ind w:left="0"/>
      </w:pPr>
      <w:r>
        <w:t>• Fechas y formatos</w:t>
      </w:r>
    </w:p>
    <w:p>
      <w:pPr>
        <w:ind w:left="0"/>
      </w:pPr>
      <w:r>
        <w:t>2. **Contenido por Región**</w:t>
      </w:r>
    </w:p>
    <w:p>
      <w:pPr>
        <w:ind w:left="0"/>
      </w:pPr>
      <w:r>
        <w:t>• Noticias locales</w:t>
      </w:r>
    </w:p>
    <w:p>
      <w:pPr>
        <w:ind w:left="0"/>
      </w:pPr>
      <w:r>
        <w:t>• Eventos regionales</w:t>
      </w:r>
    </w:p>
    <w:p>
      <w:pPr>
        <w:ind w:left="0"/>
      </w:pPr>
      <w:r>
        <w:t>• Tendencias culturales</w:t>
      </w:r>
    </w:p>
    <w:p>
      <w:pPr>
        <w:ind w:left="0"/>
      </w:pPr>
      <w:r>
        <w:t>• Preferencias de consumo</w:t>
      </w:r>
    </w:p>
    <w:p>
      <w:pPr>
        <w:ind w:left="0"/>
      </w:pPr>
      <w:r>
        <w:t>• Regulaciones locales</w:t>
      </w:r>
    </w:p>
    <w:p>
      <w:pPr>
        <w:pStyle w:val="Heading2"/>
      </w:pPr>
      <w:r>
        <w:t>**Optimización para Mercados Internacionales**</w:t>
      </w:r>
    </w:p>
    <w:p>
      <w:pPr>
        <w:pStyle w:val="Heading3"/>
      </w:pPr>
      <w:r>
        <w:t>**Keywords por Mercado**</w:t>
      </w:r>
    </w:p>
    <w:p>
      <w:pPr>
        <w:ind w:left="0"/>
      </w:pPr>
      <w:r>
        <w:t>1. **Keywords para Mercado Europeo**</w:t>
      </w:r>
    </w:p>
    <w:p>
      <w:pPr>
        <w:ind w:left="0"/>
      </w:pPr>
      <w:r>
        <w:t>• "mejor [producto] [europa]"</w:t>
      </w:r>
    </w:p>
    <w:p>
      <w:pPr>
        <w:ind w:left="0"/>
      </w:pPr>
      <w:r>
        <w:t>• "guía [tema] [ue]"</w:t>
      </w:r>
    </w:p>
    <w:p>
      <w:pPr>
        <w:ind w:left="0"/>
      </w:pPr>
      <w:r>
        <w:t>• "tutorial [proceso] [europeo]"</w:t>
      </w:r>
    </w:p>
    <w:p>
      <w:pPr>
        <w:ind w:left="0"/>
      </w:pPr>
      <w:r>
        <w:t>• "reviews [producto] [europa]"</w:t>
      </w:r>
    </w:p>
    <w:p>
      <w:pPr>
        <w:ind w:left="0"/>
      </w:pPr>
      <w:r>
        <w:t>• "comparativa [opciones] [ue]"</w:t>
      </w:r>
    </w:p>
    <w:p>
      <w:pPr>
        <w:ind w:left="0"/>
      </w:pPr>
      <w:r>
        <w:t>2. **Keywords para Mercado Latinoamericano**</w:t>
      </w:r>
    </w:p>
    <w:p>
      <w:pPr>
        <w:ind w:left="0"/>
      </w:pPr>
      <w:r>
        <w:t>• "mejor [producto] [latinoamérica]"</w:t>
      </w:r>
    </w:p>
    <w:p>
      <w:pPr>
        <w:ind w:left="0"/>
      </w:pPr>
      <w:r>
        <w:t>• "guía [tema] [latam]"</w:t>
      </w:r>
    </w:p>
    <w:p>
      <w:pPr>
        <w:ind w:left="0"/>
      </w:pPr>
      <w:r>
        <w:t>• "tutorial [proceso] [latino]"</w:t>
      </w:r>
    </w:p>
    <w:p>
      <w:pPr>
        <w:ind w:left="0"/>
      </w:pPr>
      <w:r>
        <w:t>• "reviews [producto] [latam]"</w:t>
      </w:r>
    </w:p>
    <w:p>
      <w:pPr>
        <w:ind w:left="0"/>
      </w:pPr>
      <w:r>
        <w:t>• "comparativa [opciones] [latino]"</w:t>
      </w:r>
    </w:p>
    <w:p>
      <w:pPr>
        <w:pStyle w:val="Heading3"/>
      </w:pPr>
      <w:r>
        <w:t>**Estrategias de Contenido Internacional**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mercado</w:t>
      </w:r>
    </w:p>
    <w:p>
      <w:pPr>
        <w:ind w:left="0"/>
      </w:pPr>
      <w:r>
        <w:t>• Análisis regionales</w:t>
      </w:r>
    </w:p>
    <w:p>
      <w:pPr>
        <w:ind w:left="0"/>
      </w:pPr>
      <w:r>
        <w:t>• Tendencias locales</w:t>
      </w:r>
    </w:p>
    <w:p>
      <w:pPr>
        <w:ind w:left="0"/>
      </w:pPr>
      <w:r>
        <w:t>• Casos de estudio internacionales</w:t>
      </w:r>
    </w:p>
    <w:p>
      <w:pPr>
        <w:ind w:left="0"/>
      </w:pPr>
      <w:r>
        <w:t>• Recursos multilingües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Expats y inmigrantes</w:t>
      </w:r>
    </w:p>
    <w:p>
      <w:pPr>
        <w:ind w:left="0"/>
      </w:pPr>
      <w:r>
        <w:t>• Empresas internacionales</w:t>
      </w:r>
    </w:p>
    <w:p>
      <w:pPr>
        <w:ind w:left="0"/>
      </w:pPr>
      <w:r>
        <w:t>• Turistas y viajeros</w:t>
      </w:r>
    </w:p>
    <w:p>
      <w:pPr>
        <w:ind w:left="0"/>
      </w:pPr>
      <w:r>
        <w:t>• Estudiantes internacionales</w:t>
      </w:r>
    </w:p>
    <w:p>
      <w:pPr>
        <w:ind w:left="0"/>
      </w:pPr>
      <w:r>
        <w:t>• Profesionales globales</w:t>
      </w:r>
    </w:p>
    <w:p>
      <w:pPr/>
      <w:r>
        <w:t>---</w:t>
      </w:r>
    </w:p>
    <w:p>
      <w:pPr>
        <w:pStyle w:val="Heading1"/>
      </w:pPr>
      <w:r>
        <w:t>🎭 **SEO PARA CONTENIDO DE ENTRETENIMIENTO**</w:t>
      </w:r>
    </w:p>
    <w:p>
      <w:pPr>
        <w:pStyle w:val="Heading2"/>
      </w:pPr>
      <w:r>
        <w:t>**Optimización para Entretenimiento**</w:t>
      </w:r>
    </w:p>
    <w:p>
      <w:pPr>
        <w:pStyle w:val="Heading3"/>
      </w:pPr>
      <w:r>
        <w:t>**Keywords de Entretenimiento**</w:t>
      </w:r>
    </w:p>
    <w:p>
      <w:pPr>
        <w:ind w:left="0"/>
      </w:pPr>
      <w:r>
        <w:t>1. **Keywords por Género**</w:t>
      </w:r>
    </w:p>
    <w:p>
      <w:pPr>
        <w:ind w:left="0"/>
      </w:pPr>
      <w:r>
        <w:t>• "película [género] [año] [streaming]"</w:t>
      </w:r>
    </w:p>
    <w:p>
      <w:pPr>
        <w:ind w:left="0"/>
      </w:pPr>
      <w:r>
        <w:t>• "serie [tipo] [plataforma] [temporada]"</w:t>
      </w:r>
    </w:p>
    <w:p>
      <w:pPr>
        <w:ind w:left="0"/>
      </w:pPr>
      <w:r>
        <w:t>• "música [artista] [género] [álbum]"</w:t>
      </w:r>
    </w:p>
    <w:p>
      <w:pPr>
        <w:ind w:left="0"/>
      </w:pPr>
      <w:r>
        <w:t>• "juego [tipo] [plataforma] [multijugador]"</w:t>
      </w:r>
    </w:p>
    <w:p>
      <w:pPr>
        <w:ind w:left="0"/>
      </w:pPr>
      <w:r>
        <w:t>• "libro [género] [autor] [bestseller]"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"ver [contenido] [gratis] [online]"</w:t>
      </w:r>
    </w:p>
    <w:p>
      <w:pPr>
        <w:ind w:left="0"/>
      </w:pPr>
      <w:r>
        <w:t>• "descargar [música] [legal] [gratis]"</w:t>
      </w:r>
    </w:p>
    <w:p>
      <w:pPr>
        <w:ind w:left="0"/>
      </w:pPr>
      <w:r>
        <w:t>• "jugar [juego] [gratis] [navegador]"</w:t>
      </w:r>
    </w:p>
    <w:p>
      <w:pPr>
        <w:ind w:left="0"/>
      </w:pPr>
      <w:r>
        <w:t>• "leer [libro] [gratis] [online]"</w:t>
      </w:r>
    </w:p>
    <w:p>
      <w:pPr>
        <w:ind w:left="0"/>
      </w:pPr>
      <w:r>
        <w:t>• "escuchar [podcast] [gratis] [streaming]"</w:t>
      </w:r>
    </w:p>
    <w:p>
      <w:pPr>
        <w:pStyle w:val="Heading3"/>
      </w:pPr>
      <w:r>
        <w:t>**Estrategias de Contenido de Entretenimiento**</w:t>
      </w:r>
    </w:p>
    <w:p>
      <w:pPr>
        <w:ind w:left="0"/>
      </w:pPr>
      <w:r>
        <w:t>1. **Tipos de Contenido**</w:t>
      </w:r>
    </w:p>
    <w:p>
      <w:pPr>
        <w:ind w:left="0"/>
      </w:pPr>
      <w:r>
        <w:t>• Reviews y críticas</w:t>
      </w:r>
    </w:p>
    <w:p>
      <w:pPr>
        <w:ind w:left="0"/>
      </w:pPr>
      <w:r>
        <w:t>• Listas y rankings</w:t>
      </w:r>
    </w:p>
    <w:p>
      <w:pPr>
        <w:ind w:left="0"/>
      </w:pPr>
      <w:r>
        <w:t>• Trailers y avances</w:t>
      </w:r>
    </w:p>
    <w:p>
      <w:pPr>
        <w:ind w:left="0"/>
      </w:pPr>
      <w:r>
        <w:t>• Entrevistas y behind the scenes</w:t>
      </w:r>
    </w:p>
    <w:p>
      <w:pPr>
        <w:ind w:left="0"/>
      </w:pPr>
      <w:r>
        <w:t>• Fan theories y análisis</w:t>
      </w:r>
    </w:p>
    <w:p>
      <w:pPr>
        <w:ind w:left="0"/>
      </w:pPr>
      <w:r>
        <w:t>2. **Contenido por Plataforma**</w:t>
      </w:r>
    </w:p>
    <w:p>
      <w:pPr>
        <w:ind w:left="0"/>
      </w:pPr>
      <w:r>
        <w:t>• Netflix: Series y películas</w:t>
      </w:r>
    </w:p>
    <w:p>
      <w:pPr>
        <w:ind w:left="0"/>
      </w:pPr>
      <w:r>
        <w:t>• YouTube: Videos y música</w:t>
      </w:r>
    </w:p>
    <w:p>
      <w:pPr>
        <w:ind w:left="0"/>
      </w:pPr>
      <w:r>
        <w:t>• Spotify: Podcasts y música</w:t>
      </w:r>
    </w:p>
    <w:p>
      <w:pPr>
        <w:ind w:left="0"/>
      </w:pPr>
      <w:r>
        <w:t>• Twitch: Gaming en vivo</w:t>
      </w:r>
    </w:p>
    <w:p>
      <w:pPr>
        <w:ind w:left="0"/>
      </w:pPr>
      <w:r>
        <w:t>• TikTok: Contenido corto</w:t>
      </w:r>
    </w:p>
    <w:p>
      <w:pPr>
        <w:pStyle w:val="Heading2"/>
      </w:pPr>
      <w:r>
        <w:t>**Optimización para Gaming**</w:t>
      </w:r>
    </w:p>
    <w:p>
      <w:pPr>
        <w:pStyle w:val="Heading3"/>
      </w:pPr>
      <w:r>
        <w:t>**Keywords de Gaming**</w:t>
      </w:r>
    </w:p>
    <w:p>
      <w:pPr>
        <w:ind w:left="0"/>
      </w:pPr>
      <w:r>
        <w:t>1. **Keywords por Tipo**</w:t>
      </w:r>
    </w:p>
    <w:p>
      <w:pPr>
        <w:ind w:left="0"/>
      </w:pPr>
      <w:r>
        <w:t>• "juego [género] [plataforma] [gratis]"</w:t>
      </w:r>
    </w:p>
    <w:p>
      <w:pPr>
        <w:ind w:left="0"/>
      </w:pPr>
      <w:r>
        <w:t>• "walkthrough [juego] [parte] [completo]"</w:t>
      </w:r>
    </w:p>
    <w:p>
      <w:pPr>
        <w:ind w:left="0"/>
      </w:pPr>
      <w:r>
        <w:t>• "trucos [juego] [plataforma] [2024]"</w:t>
      </w:r>
    </w:p>
    <w:p>
      <w:pPr>
        <w:ind w:left="0"/>
      </w:pPr>
      <w:r>
        <w:t>• "mods [juego] [descargar] [gratis]"</w:t>
      </w:r>
    </w:p>
    <w:p>
      <w:pPr>
        <w:ind w:left="0"/>
      </w:pPr>
      <w:r>
        <w:t>• "multiplayer [juego] [online]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"jugar [juego] [gratis] [navegador]"</w:t>
      </w:r>
    </w:p>
    <w:p>
      <w:pPr>
        <w:ind w:left="0"/>
      </w:pPr>
      <w:r>
        <w:t>• "descargar [juego] [gratis] [pc]"</w:t>
      </w:r>
    </w:p>
    <w:p>
      <w:pPr>
        <w:ind w:left="0"/>
      </w:pPr>
      <w:r>
        <w:t>• "instalar [juego] [gratis] [android]"</w:t>
      </w:r>
    </w:p>
    <w:p>
      <w:pPr>
        <w:ind w:left="0"/>
      </w:pPr>
      <w:r>
        <w:t>• "comprar [juego] [barato] [oferta]"</w:t>
      </w:r>
    </w:p>
    <w:p>
      <w:pPr>
        <w:ind w:left="0"/>
      </w:pPr>
      <w:r>
        <w:t>• "preorder [juego] [bonus] [exclusivo]"</w:t>
      </w:r>
    </w:p>
    <w:p>
      <w:pPr>
        <w:pStyle w:val="Heading3"/>
      </w:pPr>
      <w:r>
        <w:t>**Estrategias de Contenido Gaming**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Gameplay videos</w:t>
      </w:r>
    </w:p>
    <w:p>
      <w:pPr>
        <w:ind w:left="0"/>
      </w:pPr>
      <w:r>
        <w:t>• Tutoriales y guías</w:t>
      </w:r>
    </w:p>
    <w:p>
      <w:pPr>
        <w:ind w:left="0"/>
      </w:pPr>
      <w:r>
        <w:t>• Reviews y análisis</w:t>
      </w:r>
    </w:p>
    <w:p>
      <w:pPr>
        <w:ind w:left="0"/>
      </w:pPr>
      <w:r>
        <w:t>• Noticias y rumores</w:t>
      </w:r>
    </w:p>
    <w:p>
      <w:pPr>
        <w:ind w:left="0"/>
      </w:pPr>
      <w:r>
        <w:t>• Comunidad y foros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Casual gamers</w:t>
      </w:r>
    </w:p>
    <w:p>
      <w:pPr>
        <w:ind w:left="0"/>
      </w:pPr>
      <w:r>
        <w:t>• Hardcore gamers</w:t>
      </w:r>
    </w:p>
    <w:p>
      <w:pPr>
        <w:ind w:left="0"/>
      </w:pPr>
      <w:r>
        <w:t>• Speedrunners</w:t>
      </w:r>
    </w:p>
    <w:p>
      <w:pPr>
        <w:ind w:left="0"/>
      </w:pPr>
      <w:r>
        <w:t>• Content creators</w:t>
      </w:r>
    </w:p>
    <w:p>
      <w:pPr>
        <w:ind w:left="0"/>
      </w:pPr>
      <w:r>
        <w:t>• Esports fans</w:t>
      </w:r>
    </w:p>
    <w:p>
      <w:pPr/>
      <w:r>
        <w:t>---</w:t>
      </w:r>
    </w:p>
    <w:p>
      <w:pPr>
        <w:pStyle w:val="Heading1"/>
      </w:pPr>
      <w:r>
        <w:t>🎪 **SEO PARA BÚSQUEDAS DE EVENTOS**</w:t>
      </w:r>
    </w:p>
    <w:p>
      <w:pPr>
        <w:pStyle w:val="Heading2"/>
      </w:pPr>
      <w:r>
        <w:t>**Optimización para Eventos**</w:t>
      </w:r>
    </w:p>
    <w:p>
      <w:pPr>
        <w:pStyle w:val="Heading3"/>
      </w:pPr>
      <w:r>
        <w:t>**Keywords de Eventos**</w:t>
      </w:r>
    </w:p>
    <w:p>
      <w:pPr>
        <w:ind w:left="0"/>
      </w:pPr>
      <w:r>
        <w:t>1. **Keywords por Tipo**</w:t>
      </w:r>
    </w:p>
    <w:p>
      <w:pPr>
        <w:ind w:left="0"/>
      </w:pPr>
      <w:r>
        <w:t>• "evento [tipo] [fecha] [ubicación]"</w:t>
      </w:r>
    </w:p>
    <w:p>
      <w:pPr>
        <w:ind w:left="0"/>
      </w:pPr>
      <w:r>
        <w:t>• "conferencia [tema] [año] [ciudad]"</w:t>
      </w:r>
    </w:p>
    <w:p>
      <w:pPr>
        <w:ind w:left="0"/>
      </w:pPr>
      <w:r>
        <w:t>• "festival [música] [fecha] [lugar]"</w:t>
      </w:r>
    </w:p>
    <w:p>
      <w:pPr>
        <w:ind w:left="0"/>
      </w:pPr>
      <w:r>
        <w:t>• "exposición [arte] [fecha] [museo]"</w:t>
      </w:r>
    </w:p>
    <w:p>
      <w:pPr>
        <w:ind w:left="0"/>
      </w:pPr>
      <w:r>
        <w:t>• "taller [tema] [fecha]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"entradas [evento] [comprar] [baratas]"</w:t>
      </w:r>
    </w:p>
    <w:p>
      <w:pPr>
        <w:ind w:left="0"/>
      </w:pPr>
      <w:r>
        <w:t>• "horario [evento] [programa] [actividades]"</w:t>
      </w:r>
    </w:p>
    <w:p>
      <w:pPr>
        <w:ind w:left="0"/>
      </w:pPr>
      <w:r>
        <w:t>• "ubicación [evento] [dirección] [cómo llegar]"</w:t>
      </w:r>
    </w:p>
    <w:p>
      <w:pPr>
        <w:ind w:left="0"/>
      </w:pPr>
      <w:r>
        <w:t>• "precio [evento] [entradas] [descuento]"</w:t>
      </w:r>
    </w:p>
    <w:p>
      <w:pPr>
        <w:ind w:left="0"/>
      </w:pPr>
      <w:r>
        <w:t>• "registro [evento] [gratis] [online]"</w:t>
      </w:r>
    </w:p>
    <w:p>
      <w:pPr>
        <w:pStyle w:val="Heading3"/>
      </w:pPr>
      <w:r>
        <w:t>**Estrategias de Contenido de Eventos**</w:t>
      </w:r>
    </w:p>
    <w:p>
      <w:pPr>
        <w:ind w:left="0"/>
      </w:pPr>
      <w:r>
        <w:t>1. **Tipos de Contenido**</w:t>
      </w:r>
    </w:p>
    <w:p>
      <w:pPr>
        <w:ind w:left="0"/>
      </w:pPr>
      <w:r>
        <w:t>• Programas detallados</w:t>
      </w:r>
    </w:p>
    <w:p>
      <w:pPr>
        <w:ind w:left="0"/>
      </w:pPr>
      <w:r>
        <w:t>• Perfiles de ponentes</w:t>
      </w:r>
    </w:p>
    <w:p>
      <w:pPr>
        <w:ind w:left="0"/>
      </w:pPr>
      <w:r>
        <w:t>• Guías de ubicación</w:t>
      </w:r>
    </w:p>
    <w:p>
      <w:pPr>
        <w:ind w:left="0"/>
      </w:pPr>
      <w:r>
        <w:t>• Tips para asistentes</w:t>
      </w:r>
    </w:p>
    <w:p>
      <w:pPr>
        <w:ind w:left="0"/>
      </w:pPr>
      <w:r>
        <w:t>• Cobertura en vivo</w:t>
      </w:r>
    </w:p>
    <w:p>
      <w:pPr>
        <w:ind w:left="0"/>
      </w:pPr>
      <w:r>
        <w:t>2. **Contenido por Fase**</w:t>
      </w:r>
    </w:p>
    <w:p>
      <w:pPr>
        <w:ind w:left="0"/>
      </w:pPr>
      <w:r>
        <w:t>• Pre-evento: Promoción y expectativas</w:t>
      </w:r>
    </w:p>
    <w:p>
      <w:pPr>
        <w:ind w:left="0"/>
      </w:pPr>
      <w:r>
        <w:t>• Durante: Cobertura en tiempo real</w:t>
      </w:r>
    </w:p>
    <w:p>
      <w:pPr>
        <w:ind w:left="0"/>
      </w:pPr>
      <w:r>
        <w:t>• Post-evento: Resúmenes y highlights</w:t>
      </w:r>
    </w:p>
    <w:p>
      <w:pPr>
        <w:ind w:left="0"/>
      </w:pPr>
      <w:r>
        <w:t>• Follow-up: Recursos y próximos eventos</w:t>
      </w:r>
    </w:p>
    <w:p>
      <w:pPr>
        <w:ind w:left="0"/>
      </w:pPr>
      <w:r>
        <w:t>• Archivo: Contenido permanente</w:t>
      </w:r>
    </w:p>
    <w:p>
      <w:pPr>
        <w:pStyle w:val="Heading2"/>
      </w:pPr>
      <w:r>
        <w:t>**Optimización para Eventos Virtuales**</w:t>
      </w:r>
    </w:p>
    <w:p>
      <w:pPr>
        <w:pStyle w:val="Heading3"/>
      </w:pPr>
      <w:r>
        <w:t>**Keywords de Eventos Online**</w:t>
      </w:r>
    </w:p>
    <w:p>
      <w:pPr>
        <w:ind w:left="0"/>
      </w:pPr>
      <w:r>
        <w:t>1. **Keywords por Plataforma**</w:t>
      </w:r>
    </w:p>
    <w:p>
      <w:pPr>
        <w:ind w:left="0"/>
      </w:pPr>
      <w:r>
        <w:t>• "webinar [tema] [fecha] [gratis]"</w:t>
      </w:r>
    </w:p>
    <w:p>
      <w:pPr>
        <w:ind w:left="0"/>
      </w:pPr>
      <w:r>
        <w:t>• "live [evento] [plataforma] [gratis]"</w:t>
      </w:r>
    </w:p>
    <w:p>
      <w:pPr>
        <w:ind w:left="0"/>
      </w:pPr>
      <w:r>
        <w:t>• "streaming [evento] [fecha] [gratis]"</w:t>
      </w:r>
    </w:p>
    <w:p>
      <w:pPr>
        <w:ind w:left="0"/>
      </w:pPr>
      <w:r>
        <w:t>• "virtual [conferencia] [registro] [gratis]"</w:t>
      </w:r>
    </w:p>
    <w:p>
      <w:pPr>
        <w:ind w:left="0"/>
      </w:pPr>
      <w:r>
        <w:t>• "online [evento] [inscripción]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"unirse [evento] [gratis] [online]"</w:t>
      </w:r>
    </w:p>
    <w:p>
      <w:pPr>
        <w:ind w:left="0"/>
      </w:pPr>
      <w:r>
        <w:t>• "registrarse [webinar] [gratis] [ahora]"</w:t>
      </w:r>
    </w:p>
    <w:p>
      <w:pPr>
        <w:ind w:left="0"/>
      </w:pPr>
      <w:r>
        <w:t>• "ver [evento] [gratis] [streaming]"</w:t>
      </w:r>
    </w:p>
    <w:p>
      <w:pPr>
        <w:ind w:left="0"/>
      </w:pPr>
      <w:r>
        <w:t>• "participar [evento] [gratis] [interactivo]"</w:t>
      </w:r>
    </w:p>
    <w:p>
      <w:pPr>
        <w:ind w:left="0"/>
      </w:pPr>
      <w:r>
        <w:t>• "descargar [evento] [grabación] [gratis]"</w:t>
      </w:r>
    </w:p>
    <w:p>
      <w:pPr>
        <w:pStyle w:val="Heading3"/>
      </w:pPr>
      <w:r>
        <w:t>**Estrategias de Contenido Virtual**</w:t>
      </w:r>
    </w:p>
    <w:p>
      <w:pPr>
        <w:ind w:left="0"/>
      </w:pPr>
      <w:r>
        <w:t>1. **Elementos de Contenido**</w:t>
      </w:r>
    </w:p>
    <w:p>
      <w:pPr>
        <w:ind w:left="0"/>
      </w:pPr>
      <w:r>
        <w:t>• Landing pages optimizadas</w:t>
      </w:r>
    </w:p>
    <w:p>
      <w:pPr>
        <w:ind w:left="0"/>
      </w:pPr>
      <w:r>
        <w:t>• Formularios de registro</w:t>
      </w:r>
    </w:p>
    <w:p>
      <w:pPr>
        <w:ind w:left="0"/>
      </w:pPr>
      <w:r>
        <w:t>• Recordatorios por email</w:t>
      </w:r>
    </w:p>
    <w:p>
      <w:pPr>
        <w:ind w:left="0"/>
      </w:pPr>
      <w:r>
        <w:t>• Recursos descargables</w:t>
      </w:r>
    </w:p>
    <w:p>
      <w:pPr>
        <w:ind w:left="0"/>
      </w:pPr>
      <w:r>
        <w:t>• Grabaciones disponibles</w:t>
      </w:r>
    </w:p>
    <w:p>
      <w:pPr>
        <w:ind w:left="0"/>
      </w:pPr>
      <w:r>
        <w:t>2. **Contenido de Conversión**</w:t>
      </w:r>
    </w:p>
    <w:p>
      <w:pPr>
        <w:ind w:left="0"/>
      </w:pPr>
      <w:r>
        <w:t>• Call-to-action claros</w:t>
      </w:r>
    </w:p>
    <w:p>
      <w:pPr>
        <w:ind w:left="0"/>
      </w:pPr>
      <w:r>
        <w:t>• Beneficios del evento</w:t>
      </w:r>
    </w:p>
    <w:p>
      <w:pPr>
        <w:ind w:left="0"/>
      </w:pPr>
      <w:r>
        <w:t>• Testimonios de ediciones anteriores</w:t>
      </w:r>
    </w:p>
    <w:p>
      <w:pPr>
        <w:ind w:left="0"/>
      </w:pPr>
      <w:r>
        <w:t>• Información de ponentes</w:t>
      </w:r>
    </w:p>
    <w:p>
      <w:pPr>
        <w:ind w:left="0"/>
      </w:pPr>
      <w:r>
        <w:t>• Agenda detallada</w:t>
      </w:r>
    </w:p>
    <w:p>
      <w:pPr/>
      <w:r>
        <w:t>---</w:t>
      </w:r>
    </w:p>
    <w:p>
      <w:pPr>
        <w:pStyle w:val="Heading1"/>
      </w:pPr>
      <w:r>
        <w:t>🎨 **SEO PARA CONTENIDO CREATIVO**</w:t>
      </w:r>
    </w:p>
    <w:p>
      <w:pPr>
        <w:pStyle w:val="Heading2"/>
      </w:pPr>
      <w:r>
        <w:t>**Optimización para Arte y Diseño**</w:t>
      </w:r>
    </w:p>
    <w:p>
      <w:pPr>
        <w:pStyle w:val="Heading3"/>
      </w:pPr>
      <w:r>
        <w:t>**Keywords de Arte**</w:t>
      </w:r>
    </w:p>
    <w:p>
      <w:pPr>
        <w:ind w:left="0"/>
      </w:pPr>
      <w:r>
        <w:t>1. **Keywords por Disciplina**</w:t>
      </w:r>
    </w:p>
    <w:p>
      <w:pPr>
        <w:ind w:left="0"/>
      </w:pPr>
      <w:r>
        <w:t>• "arte [tipo] [técnica] [tutorial]"</w:t>
      </w:r>
    </w:p>
    <w:p>
      <w:pPr>
        <w:ind w:left="0"/>
      </w:pPr>
      <w:r>
        <w:t>• "diseño [área] [herramienta] [gratis]"</w:t>
      </w:r>
    </w:p>
    <w:p>
      <w:pPr>
        <w:ind w:left="0"/>
      </w:pPr>
      <w:r>
        <w:t>• "fotografía [tipo] [técnica] [tutorial]"</w:t>
      </w:r>
    </w:p>
    <w:p>
      <w:pPr>
        <w:ind w:left="0"/>
      </w:pPr>
      <w:r>
        <w:t>• "ilustración [estilo] [digital] [tutorial]"</w:t>
      </w:r>
    </w:p>
    <w:p>
      <w:pPr>
        <w:ind w:left="0"/>
      </w:pPr>
      <w:r>
        <w:t>• "escultura [material] [técnica] [tutorial]"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"aprender [arte] [gratis] [online]"</w:t>
      </w:r>
    </w:p>
    <w:p>
      <w:pPr>
        <w:ind w:left="0"/>
      </w:pPr>
      <w:r>
        <w:t>• "tutorial [técnica] [paso a paso] [gratis]"</w:t>
      </w:r>
    </w:p>
    <w:p>
      <w:pPr>
        <w:ind w:left="0"/>
      </w:pPr>
      <w:r>
        <w:t>• "herramientas [arte] [gratis] [descargar]"</w:t>
      </w:r>
    </w:p>
    <w:p>
      <w:pPr>
        <w:ind w:left="0"/>
      </w:pPr>
      <w:r>
        <w:t>• "inspiración [arte] [ideas] [creativas]"</w:t>
      </w:r>
    </w:p>
    <w:p>
      <w:pPr>
        <w:ind w:left="0"/>
      </w:pPr>
      <w:r>
        <w:t>• "portfolio [arte] [mostrar] [trabajo]"</w:t>
      </w:r>
    </w:p>
    <w:p>
      <w:pPr>
        <w:pStyle w:val="Heading3"/>
      </w:pPr>
      <w:r>
        <w:t>**Estrategias de Contenido Creativo**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paso a paso</w:t>
      </w:r>
    </w:p>
    <w:p>
      <w:pPr>
        <w:ind w:left="0"/>
      </w:pPr>
      <w:r>
        <w:t>• Time-lapse de creación</w:t>
      </w:r>
    </w:p>
    <w:p>
      <w:pPr>
        <w:ind w:left="0"/>
      </w:pPr>
      <w:r>
        <w:t>• Behind the scenes</w:t>
      </w:r>
    </w:p>
    <w:p>
      <w:pPr>
        <w:ind w:left="0"/>
      </w:pPr>
      <w:r>
        <w:t>• Tips y técnicas</w:t>
      </w:r>
    </w:p>
    <w:p>
      <w:pPr>
        <w:ind w:left="0"/>
      </w:pPr>
      <w:r>
        <w:t>• Galerías de inspiración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Principiantes</w:t>
      </w:r>
    </w:p>
    <w:p>
      <w:pPr>
        <w:ind w:left="0"/>
      </w:pPr>
      <w:r>
        <w:t>• Intermedios</w:t>
      </w:r>
    </w:p>
    <w:p>
      <w:pPr>
        <w:ind w:left="0"/>
      </w:pPr>
      <w:r>
        <w:t>• Profesionales</w:t>
      </w:r>
    </w:p>
    <w:p>
      <w:pPr>
        <w:ind w:left="0"/>
      </w:pPr>
      <w:r>
        <w:t>• Estudiantes de arte</w:t>
      </w:r>
    </w:p>
    <w:p>
      <w:pPr>
        <w:ind w:left="0"/>
      </w:pPr>
      <w:r>
        <w:t>• Hobbyists</w:t>
      </w:r>
    </w:p>
    <w:p>
      <w:pPr>
        <w:pStyle w:val="Heading2"/>
      </w:pPr>
      <w:r>
        <w:t>**Optimización para Música**</w:t>
      </w:r>
    </w:p>
    <w:p>
      <w:pPr>
        <w:pStyle w:val="Heading3"/>
      </w:pPr>
      <w:r>
        <w:t>**Keywords de Música**</w:t>
      </w:r>
    </w:p>
    <w:p>
      <w:pPr>
        <w:ind w:left="0"/>
      </w:pPr>
      <w:r>
        <w:t>1. **Keywords por Género**</w:t>
      </w:r>
    </w:p>
    <w:p>
      <w:pPr>
        <w:ind w:left="0"/>
      </w:pPr>
      <w:r>
        <w:t>• "música [género] [artista] [álbum]"</w:t>
      </w:r>
    </w:p>
    <w:p>
      <w:pPr>
        <w:ind w:left="0"/>
      </w:pPr>
      <w:r>
        <w:t>• "canción [título] [artista] [letra]"</w:t>
      </w:r>
    </w:p>
    <w:p>
      <w:pPr>
        <w:ind w:left="0"/>
      </w:pPr>
      <w:r>
        <w:t>• "álbum [artista] [año] [género]"</w:t>
      </w:r>
    </w:p>
    <w:p>
      <w:pPr>
        <w:ind w:left="0"/>
      </w:pPr>
      <w:r>
        <w:t>• "playlist [tema] [género] [mood]"</w:t>
      </w:r>
    </w:p>
    <w:p>
      <w:pPr>
        <w:ind w:left="0"/>
      </w:pPr>
      <w:r>
        <w:t>• "concierto [artista] [fecha] [ubicación]"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"escuchar [música] [gratis] [streaming]"</w:t>
      </w:r>
    </w:p>
    <w:p>
      <w:pPr>
        <w:ind w:left="0"/>
      </w:pPr>
      <w:r>
        <w:t>• "descargar [música] [legal] [gratis]"</w:t>
      </w:r>
    </w:p>
    <w:p>
      <w:pPr>
        <w:ind w:left="0"/>
      </w:pPr>
      <w:r>
        <w:t>• "letras [canción] [artista] [traducida]"</w:t>
      </w:r>
    </w:p>
    <w:p>
      <w:pPr>
        <w:ind w:left="0"/>
      </w:pPr>
      <w:r>
        <w:t>• "acordes [canción] [guitarra] [piano]"</w:t>
      </w:r>
    </w:p>
    <w:p>
      <w:pPr>
        <w:ind w:left="0"/>
      </w:pPr>
      <w:r>
        <w:t>• "partitura [canción] [instrumento] [gratis]"</w:t>
      </w:r>
    </w:p>
    <w:p>
      <w:pPr>
        <w:pStyle w:val="Heading3"/>
      </w:pPr>
      <w:r>
        <w:t>**Estrategias de Contenido Musical**</w:t>
      </w:r>
    </w:p>
    <w:p>
      <w:pPr>
        <w:ind w:left="0"/>
      </w:pPr>
      <w:r>
        <w:t>1. **Tipos de Contenido**</w:t>
      </w:r>
    </w:p>
    <w:p>
      <w:pPr>
        <w:ind w:left="0"/>
      </w:pPr>
      <w:r>
        <w:t>• Reviews de álbumes</w:t>
      </w:r>
    </w:p>
    <w:p>
      <w:pPr>
        <w:ind w:left="0"/>
      </w:pPr>
      <w:r>
        <w:t>• Análisis de letras</w:t>
      </w:r>
    </w:p>
    <w:p>
      <w:pPr>
        <w:ind w:left="0"/>
      </w:pPr>
      <w:r>
        <w:t>• Tutoriales de instrumentos</w:t>
      </w:r>
    </w:p>
    <w:p>
      <w:pPr>
        <w:ind w:left="0"/>
      </w:pPr>
      <w:r>
        <w:t>• Covers y versiones</w:t>
      </w:r>
    </w:p>
    <w:p>
      <w:pPr>
        <w:ind w:left="0"/>
      </w:pPr>
      <w:r>
        <w:t>• Entrevistas con artistas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Fans de música</w:t>
      </w:r>
    </w:p>
    <w:p>
      <w:pPr>
        <w:ind w:left="0"/>
      </w:pPr>
      <w:r>
        <w:t>• Músicos amateur</w:t>
      </w:r>
    </w:p>
    <w:p>
      <w:pPr>
        <w:ind w:left="0"/>
      </w:pPr>
      <w:r>
        <w:t>• Profesionales de la industria</w:t>
      </w:r>
    </w:p>
    <w:p>
      <w:pPr>
        <w:ind w:left="0"/>
      </w:pPr>
      <w:r>
        <w:t>• Estudiantes de música</w:t>
      </w:r>
    </w:p>
    <w:p>
      <w:pPr>
        <w:ind w:left="0"/>
      </w:pPr>
      <w:r>
        <w:t>• Productores y DJs</w:t>
      </w:r>
    </w:p>
    <w:p>
      <w:pPr/>
      <w:r>
        <w:t>---</w:t>
      </w:r>
    </w:p>
    <w:p>
      <w:pPr>
        <w:pStyle w:val="Heading1"/>
      </w:pPr>
      <w:r>
        <w:t>🏆 **SEO PARA CONTENIDO DEPORTIVO**</w:t>
      </w:r>
    </w:p>
    <w:p>
      <w:pPr>
        <w:pStyle w:val="Heading2"/>
      </w:pPr>
      <w:r>
        <w:t>**Optimización para Deportes**</w:t>
      </w:r>
    </w:p>
    <w:p>
      <w:pPr>
        <w:pStyle w:val="Heading3"/>
      </w:pPr>
      <w:r>
        <w:t>**Keywords de Deportes**</w:t>
      </w:r>
    </w:p>
    <w:p>
      <w:pPr>
        <w:ind w:left="0"/>
      </w:pPr>
      <w:r>
        <w:t>1. **Keywords por Deporte**</w:t>
      </w:r>
    </w:p>
    <w:p>
      <w:pPr>
        <w:ind w:left="0"/>
      </w:pPr>
      <w:r>
        <w:t>• "fútbol [liga] [equipo] [jugador]"</w:t>
      </w:r>
    </w:p>
    <w:p>
      <w:pPr>
        <w:ind w:left="0"/>
      </w:pPr>
      <w:r>
        <w:t>• "baloncesto [nba] [equipo] [jugador]"</w:t>
      </w:r>
    </w:p>
    <w:p>
      <w:pPr>
        <w:ind w:left="0"/>
      </w:pPr>
      <w:r>
        <w:t>• "tenis [torneo] [jugador] [partido]"</w:t>
      </w:r>
    </w:p>
    <w:p>
      <w:pPr>
        <w:ind w:left="0"/>
      </w:pPr>
      <w:r>
        <w:t>• "fórmula 1 [carrera] [piloto] [circuito]"</w:t>
      </w:r>
    </w:p>
    <w:p>
      <w:pPr>
        <w:ind w:left="0"/>
      </w:pPr>
      <w:r>
        <w:t>• "olimpiadas [deporte] [año] [medalla]"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"ver [deporte] [gratis] [streaming]"</w:t>
      </w:r>
    </w:p>
    <w:p>
      <w:pPr>
        <w:ind w:left="0"/>
      </w:pPr>
      <w:r>
        <w:t>• "resultados [deporte] [fecha] [actualizados]"</w:t>
      </w:r>
    </w:p>
    <w:p>
      <w:pPr>
        <w:ind w:left="0"/>
      </w:pPr>
      <w:r>
        <w:t>• "estadísticas [jugador] [equipo] [temporada]"</w:t>
      </w:r>
    </w:p>
    <w:p>
      <w:pPr>
        <w:ind w:left="0"/>
      </w:pPr>
      <w:r>
        <w:t>• "noticias [deporte] [últimas] [hoy]"</w:t>
      </w:r>
    </w:p>
    <w:p>
      <w:pPr>
        <w:ind w:left="0"/>
      </w:pPr>
      <w:r>
        <w:t>• "apuestas [deporte] [cuotas] [predicciones]"</w:t>
      </w:r>
    </w:p>
    <w:p>
      <w:pPr>
        <w:pStyle w:val="Heading3"/>
      </w:pPr>
      <w:r>
        <w:t>**Estrategias de Contenido Deportivo**</w:t>
      </w:r>
    </w:p>
    <w:p>
      <w:pPr>
        <w:ind w:left="0"/>
      </w:pPr>
      <w:r>
        <w:t>1. **Tipos de Contenido**</w:t>
      </w:r>
    </w:p>
    <w:p>
      <w:pPr>
        <w:ind w:left="0"/>
      </w:pPr>
      <w:r>
        <w:t>• Resúmenes de partidos</w:t>
      </w:r>
    </w:p>
    <w:p>
      <w:pPr>
        <w:ind w:left="0"/>
      </w:pPr>
      <w:r>
        <w:t>• Análisis tácticos</w:t>
      </w:r>
    </w:p>
    <w:p>
      <w:pPr>
        <w:ind w:left="0"/>
      </w:pPr>
      <w:r>
        <w:t>• Estadísticas detalladas</w:t>
      </w:r>
    </w:p>
    <w:p>
      <w:pPr>
        <w:ind w:left="0"/>
      </w:pPr>
      <w:r>
        <w:t>• Entrevistas con jugadores</w:t>
      </w:r>
    </w:p>
    <w:p>
      <w:pPr>
        <w:ind w:left="0"/>
      </w:pPr>
      <w:r>
        <w:t>• Predicciones y pronósticos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Fans del deporte</w:t>
      </w:r>
    </w:p>
    <w:p>
      <w:pPr>
        <w:ind w:left="0"/>
      </w:pPr>
      <w:r>
        <w:t>• Apostadores</w:t>
      </w:r>
    </w:p>
    <w:p>
      <w:pPr>
        <w:ind w:left="0"/>
      </w:pPr>
      <w:r>
        <w:t>• Analistas deportivos</w:t>
      </w:r>
    </w:p>
    <w:p>
      <w:pPr>
        <w:ind w:left="0"/>
      </w:pPr>
      <w:r>
        <w:t>• Jugadores amateur</w:t>
      </w:r>
    </w:p>
    <w:p>
      <w:pPr>
        <w:ind w:left="0"/>
      </w:pPr>
      <w:r>
        <w:t>• Entrenadores</w:t>
      </w:r>
    </w:p>
    <w:p>
      <w:pPr>
        <w:pStyle w:val="Heading2"/>
      </w:pPr>
      <w:r>
        <w:t>**Optimización para Fitness**</w:t>
      </w:r>
    </w:p>
    <w:p>
      <w:pPr>
        <w:pStyle w:val="Heading3"/>
      </w:pPr>
      <w:r>
        <w:t>**Keywords de Fitness**</w:t>
      </w:r>
    </w:p>
    <w:p>
      <w:pPr>
        <w:ind w:left="0"/>
      </w:pPr>
      <w:r>
        <w:t>1. **Keywords por Tipo**</w:t>
      </w:r>
    </w:p>
    <w:p>
      <w:pPr>
        <w:ind w:left="0"/>
      </w:pPr>
      <w:r>
        <w:t>• "ejercicio [tipo] [músculo] [tutorial]"</w:t>
      </w:r>
    </w:p>
    <w:p>
      <w:pPr>
        <w:ind w:left="0"/>
      </w:pPr>
      <w:r>
        <w:t>• "rutina [objetivo] [nivel] [duración]"</w:t>
      </w:r>
    </w:p>
    <w:p>
      <w:pPr>
        <w:ind w:left="0"/>
      </w:pPr>
      <w:r>
        <w:t>• "dieta [objetivo] [tipo] [plan]"</w:t>
      </w:r>
    </w:p>
    <w:p>
      <w:pPr>
        <w:ind w:left="0"/>
      </w:pPr>
      <w:r>
        <w:t>• "suplemento [tipo] [beneficio] [reviews]"</w:t>
      </w:r>
    </w:p>
    <w:p>
      <w:pPr>
        <w:ind w:left="0"/>
      </w:pPr>
      <w:r>
        <w:t>• "equipamiento [tipo] [marca] [reviews]"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"hacer [ejercicio] [casa] [gratis]"</w:t>
      </w:r>
    </w:p>
    <w:p>
      <w:pPr>
        <w:ind w:left="0"/>
      </w:pPr>
      <w:r>
        <w:t>• "perder [peso] [rápido] [natural]"</w:t>
      </w:r>
    </w:p>
    <w:p>
      <w:pPr>
        <w:ind w:left="0"/>
      </w:pPr>
      <w:r>
        <w:t>• "ganar [músculo] [rápido] [natural]"</w:t>
      </w:r>
    </w:p>
    <w:p>
      <w:pPr>
        <w:ind w:left="0"/>
      </w:pPr>
      <w:r>
        <w:t>• "mejorar [condición] [física] [plan]"</w:t>
      </w:r>
    </w:p>
    <w:p>
      <w:pPr>
        <w:ind w:left="0"/>
      </w:pPr>
      <w:r>
        <w:t>• "entrenar [deporte] [nivel] [principiante]"</w:t>
      </w:r>
    </w:p>
    <w:p>
      <w:pPr>
        <w:pStyle w:val="Heading3"/>
      </w:pPr>
      <w:r>
        <w:t>**Estrategias de Contenido Fitness**</w:t>
      </w:r>
    </w:p>
    <w:p>
      <w:pPr>
        <w:ind w:left="0"/>
      </w:pPr>
      <w:r>
        <w:t>1. **Tipos de Contenido**</w:t>
      </w:r>
    </w:p>
    <w:p>
      <w:pPr>
        <w:ind w:left="0"/>
      </w:pPr>
      <w:r>
        <w:t>• Rutinas de ejercicios</w:t>
      </w:r>
    </w:p>
    <w:p>
      <w:pPr>
        <w:ind w:left="0"/>
      </w:pPr>
      <w:r>
        <w:t>• Tutoriales de técnica</w:t>
      </w:r>
    </w:p>
    <w:p>
      <w:pPr>
        <w:ind w:left="0"/>
      </w:pPr>
      <w:r>
        <w:t>• Planes de alimentación</w:t>
      </w:r>
    </w:p>
    <w:p>
      <w:pPr>
        <w:ind w:left="0"/>
      </w:pPr>
      <w:r>
        <w:t>• Reviews de equipamiento</w:t>
      </w:r>
    </w:p>
    <w:p>
      <w:pPr>
        <w:ind w:left="0"/>
      </w:pPr>
      <w:r>
        <w:t>• Tips de motivación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Principiantes</w:t>
      </w:r>
    </w:p>
    <w:p>
      <w:pPr>
        <w:ind w:left="0"/>
      </w:pPr>
      <w:r>
        <w:t>• Intermedios</w:t>
      </w:r>
    </w:p>
    <w:p>
      <w:pPr>
        <w:ind w:left="0"/>
      </w:pPr>
      <w:r>
        <w:t>• Avanzados</w:t>
      </w:r>
    </w:p>
    <w:p>
      <w:pPr>
        <w:ind w:left="0"/>
      </w:pPr>
      <w:r>
        <w:t>• Personas con lesiones</w:t>
      </w:r>
    </w:p>
    <w:p>
      <w:pPr>
        <w:ind w:left="0"/>
      </w:pPr>
      <w:r>
        <w:t>• Atletas profesionales</w:t>
      </w:r>
    </w:p>
    <w:p>
      <w:pPr/>
      <w:r>
        <w:t>---</w:t>
      </w:r>
    </w:p>
    <w:p>
      <w:pPr>
        <w:pStyle w:val="Heading1"/>
      </w:pPr>
      <w:r>
        <w:t>📰 **SEO PARA CONTENIDO DE NOTICIAS**</w:t>
      </w:r>
    </w:p>
    <w:p>
      <w:pPr>
        <w:pStyle w:val="Heading2"/>
      </w:pPr>
      <w:r>
        <w:t>**Optimización para Noticias**</w:t>
      </w:r>
    </w:p>
    <w:p>
      <w:pPr>
        <w:pStyle w:val="Heading3"/>
      </w:pPr>
      <w:r>
        <w:t>**Keywords de Noticias**</w:t>
      </w:r>
    </w:p>
    <w:p>
      <w:pPr>
        <w:ind w:left="0"/>
      </w:pPr>
      <w:r>
        <w:t>1. **Keywords por Tipo**</w:t>
      </w:r>
    </w:p>
    <w:p>
      <w:pPr>
        <w:ind w:left="0"/>
      </w:pPr>
      <w:r>
        <w:t>• "noticias [tema] [fecha] [últimas]"</w:t>
      </w:r>
    </w:p>
    <w:p>
      <w:pPr>
        <w:ind w:left="0"/>
      </w:pPr>
      <w:r>
        <w:t>• "breaking [tema] [ahora] [urgente]"</w:t>
      </w:r>
    </w:p>
    <w:p>
      <w:pPr>
        <w:ind w:left="0"/>
      </w:pPr>
      <w:r>
        <w:t>• "actualidad [área] [hoy] [importante]"</w:t>
      </w:r>
    </w:p>
    <w:p>
      <w:pPr>
        <w:ind w:left="0"/>
      </w:pPr>
      <w:r>
        <w:t>• "análisis [situación] [experto] [profundo]"</w:t>
      </w:r>
    </w:p>
    <w:p>
      <w:pPr>
        <w:ind w:left="0"/>
      </w:pPr>
      <w:r>
        <w:t>• "opinión [tema] [editorial] [política]"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"qué [pasó] [tema] [hoy]"</w:t>
      </w:r>
    </w:p>
    <w:p>
      <w:pPr>
        <w:ind w:left="0"/>
      </w:pPr>
      <w:r>
        <w:t>• "últimas [noticias] [tema] [actualizadas]"</w:t>
      </w:r>
    </w:p>
    <w:p>
      <w:pPr>
        <w:ind w:left="0"/>
      </w:pPr>
      <w:r>
        <w:t>• "resumen [día] [noticias] [importantes]"</w:t>
      </w:r>
    </w:p>
    <w:p>
      <w:pPr>
        <w:ind w:left="0"/>
      </w:pPr>
      <w:r>
        <w:t>• "análisis [situación] [consecuencias]"</w:t>
      </w:r>
    </w:p>
    <w:p>
      <w:pPr>
        <w:ind w:left="0"/>
      </w:pPr>
      <w:r>
        <w:t>• "impacto [noticia] [sociedad] [economía]"</w:t>
      </w:r>
    </w:p>
    <w:p>
      <w:pPr>
        <w:pStyle w:val="Heading3"/>
      </w:pPr>
      <w:r>
        <w:t>**Estrategias de Contenido de Noticias**</w:t>
      </w:r>
    </w:p>
    <w:p>
      <w:pPr>
        <w:ind w:left="0"/>
      </w:pPr>
      <w:r>
        <w:t>1. **Tipos de Contenido**</w:t>
      </w:r>
    </w:p>
    <w:p>
      <w:pPr>
        <w:ind w:left="0"/>
      </w:pPr>
      <w:r>
        <w:t>• Breaking news</w:t>
      </w:r>
    </w:p>
    <w:p>
      <w:pPr>
        <w:ind w:left="0"/>
      </w:pPr>
      <w:r>
        <w:t>• Análisis en profundidad</w:t>
      </w:r>
    </w:p>
    <w:p>
      <w:pPr>
        <w:ind w:left="0"/>
      </w:pPr>
      <w:r>
        <w:t>• Entrevistas exclusivas</w:t>
      </w:r>
    </w:p>
    <w:p>
      <w:pPr>
        <w:ind w:left="0"/>
      </w:pPr>
      <w:r>
        <w:t>• Infografías informativas</w:t>
      </w:r>
    </w:p>
    <w:p>
      <w:pPr>
        <w:ind w:left="0"/>
      </w:pPr>
      <w:r>
        <w:t>• Resúmenes semanales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Público general</w:t>
      </w:r>
    </w:p>
    <w:p>
      <w:pPr>
        <w:ind w:left="0"/>
      </w:pPr>
      <w:r>
        <w:t>• Profesionales del sector</w:t>
      </w:r>
    </w:p>
    <w:p>
      <w:pPr>
        <w:ind w:left="0"/>
      </w:pPr>
      <w:r>
        <w:t>• Analistas y expertos</w:t>
      </w:r>
    </w:p>
    <w:p>
      <w:pPr>
        <w:ind w:left="0"/>
      </w:pPr>
      <w:r>
        <w:t>• Estudiantes y académicos</w:t>
      </w:r>
    </w:p>
    <w:p>
      <w:pPr>
        <w:ind w:left="0"/>
      </w:pPr>
      <w:r>
        <w:t>• Políticos y tomadores de decisiones</w:t>
      </w:r>
    </w:p>
    <w:p>
      <w:pPr>
        <w:pStyle w:val="Heading2"/>
      </w:pPr>
      <w:r>
        <w:t>**Optimización para Noticias Locales**</w:t>
      </w:r>
    </w:p>
    <w:p>
      <w:pPr>
        <w:pStyle w:val="Heading3"/>
      </w:pPr>
      <w:r>
        <w:t>**Keywords de Noticias Locales**</w:t>
      </w:r>
    </w:p>
    <w:p>
      <w:pPr>
        <w:ind w:left="0"/>
      </w:pPr>
      <w:r>
        <w:t>1. **Keywords por Ubicación**</w:t>
      </w:r>
    </w:p>
    <w:p>
      <w:pPr>
        <w:ind w:left="0"/>
      </w:pPr>
      <w:r>
        <w:t>• "noticias [ciudad] [hoy] [últimas]"</w:t>
      </w:r>
    </w:p>
    <w:p>
      <w:pPr>
        <w:ind w:left="0"/>
      </w:pPr>
      <w:r>
        <w:t>• "sucesos [barrio] [fecha] [importante]"</w:t>
      </w:r>
    </w:p>
    <w:p>
      <w:pPr>
        <w:ind w:left="0"/>
      </w:pPr>
      <w:r>
        <w:t>• "política [local] [elecciones] [candidatos]"</w:t>
      </w:r>
    </w:p>
    <w:p>
      <w:pPr>
        <w:ind w:left="0"/>
      </w:pPr>
      <w:r>
        <w:t>• "economía [regional] [empleo] [inversión]"</w:t>
      </w:r>
    </w:p>
    <w:p>
      <w:pPr>
        <w:ind w:left="0"/>
      </w:pPr>
      <w:r>
        <w:t>• "cultura [local] [eventos] [festivales]"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"qué [pasó] [ciudad] [hoy]"</w:t>
      </w:r>
    </w:p>
    <w:p>
      <w:pPr>
        <w:ind w:left="0"/>
      </w:pPr>
      <w:r>
        <w:t>• "últimas [noticias] [barrio] [actualizadas]"</w:t>
      </w:r>
    </w:p>
    <w:p>
      <w:pPr>
        <w:ind w:left="0"/>
      </w:pPr>
      <w:r>
        <w:t>• "eventos [ciudad] [fecha] [gratis]"</w:t>
      </w:r>
    </w:p>
    <w:p>
      <w:pPr>
        <w:ind w:left="0"/>
      </w:pPr>
      <w:r>
        <w:t>• "servicios [municipales] [horarios] [contacto]"</w:t>
      </w:r>
    </w:p>
    <w:p>
      <w:pPr>
        <w:ind w:left="0"/>
      </w:pPr>
      <w:r>
        <w:t>• "emergencias [ciudad] [teléfono] [ayuda]"</w:t>
      </w:r>
    </w:p>
    <w:p>
      <w:pPr>
        <w:pStyle w:val="Heading3"/>
      </w:pPr>
      <w:r>
        <w:t>**Estrategias de Contenido Local**</w:t>
      </w:r>
    </w:p>
    <w:p>
      <w:pPr>
        <w:ind w:left="0"/>
      </w:pPr>
      <w:r>
        <w:t>1. **Tipos de Contenido**</w:t>
      </w:r>
    </w:p>
    <w:p>
      <w:pPr>
        <w:ind w:left="0"/>
      </w:pPr>
      <w:r>
        <w:t>• Noticias de barrio</w:t>
      </w:r>
    </w:p>
    <w:p>
      <w:pPr>
        <w:ind w:left="0"/>
      </w:pPr>
      <w:r>
        <w:t>• Eventos comunitarios</w:t>
      </w:r>
    </w:p>
    <w:p>
      <w:pPr>
        <w:ind w:left="0"/>
      </w:pPr>
      <w:r>
        <w:t>• Servicios municipales</w:t>
      </w:r>
    </w:p>
    <w:p>
      <w:pPr>
        <w:ind w:left="0"/>
      </w:pPr>
      <w:r>
        <w:t>• Emergencias locales</w:t>
      </w:r>
    </w:p>
    <w:p>
      <w:pPr>
        <w:ind w:left="0"/>
      </w:pPr>
      <w:r>
        <w:t>• Cultura y tradiciones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Residentes locales</w:t>
      </w:r>
    </w:p>
    <w:p>
      <w:pPr>
        <w:ind w:left="0"/>
      </w:pPr>
      <w:r>
        <w:t>• Empresarios locales</w:t>
      </w:r>
    </w:p>
    <w:p>
      <w:pPr>
        <w:ind w:left="0"/>
      </w:pPr>
      <w:r>
        <w:t>• Funcionarios públicos</w:t>
      </w:r>
    </w:p>
    <w:p>
      <w:pPr>
        <w:ind w:left="0"/>
      </w:pPr>
      <w:r>
        <w:t>• Visitantes y turistas</w:t>
      </w:r>
    </w:p>
    <w:p>
      <w:pPr>
        <w:ind w:left="0"/>
      </w:pPr>
      <w:r>
        <w:t>• Estudiantes locales</w:t>
      </w:r>
    </w:p>
    <w:p>
      <w:pPr/>
      <w:r>
        <w:t>---</w:t>
      </w:r>
    </w:p>
    <w:p>
      <w:pPr>
        <w:pStyle w:val="Heading1"/>
      </w:pPr>
      <w:r>
        <w:t>💼 **SEO PARA BÚSQUEDAS DE TRABAJO**</w:t>
      </w:r>
    </w:p>
    <w:p>
      <w:pPr>
        <w:pStyle w:val="Heading2"/>
      </w:pPr>
      <w:r>
        <w:t>**Optimización para Empleos**</w:t>
      </w:r>
    </w:p>
    <w:p>
      <w:pPr>
        <w:pStyle w:val="Heading3"/>
      </w:pPr>
      <w:r>
        <w:t>**Keywords de Empleos**</w:t>
      </w:r>
    </w:p>
    <w:p>
      <w:pPr>
        <w:ind w:left="0"/>
      </w:pPr>
      <w:r>
        <w:t>1. **Keywords por Sector**</w:t>
      </w:r>
    </w:p>
    <w:p>
      <w:pPr>
        <w:ind w:left="0"/>
      </w:pPr>
      <w:r>
        <w:t>• "trabajo [sector] [ubicación] [tiempo completo]"</w:t>
      </w:r>
    </w:p>
    <w:p>
      <w:pPr>
        <w:ind w:left="0"/>
      </w:pPr>
      <w:r>
        <w:t>• "empleo [área] [experiencia] [remoto]"</w:t>
      </w:r>
    </w:p>
    <w:p>
      <w:pPr>
        <w:ind w:left="0"/>
      </w:pPr>
      <w:r>
        <w:t>• "vacante [puesto] [empresa] [beneficios]"</w:t>
      </w:r>
    </w:p>
    <w:p>
      <w:pPr>
        <w:ind w:left="0"/>
      </w:pPr>
      <w:r>
        <w:t>• "carrera [profesión] [crecimiento] [oportunidades]"</w:t>
      </w:r>
    </w:p>
    <w:p>
      <w:pPr>
        <w:ind w:left="0"/>
      </w:pPr>
      <w:r>
        <w:t>• "oportunidad [laboral] [sector] [desarrollo]"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"buscar [trabajo] [sector] [gratis]"</w:t>
      </w:r>
    </w:p>
    <w:p>
      <w:pPr>
        <w:ind w:left="0"/>
      </w:pPr>
      <w:r>
        <w:t>• "encontrar [empleo] [área] [rápido]"</w:t>
      </w:r>
    </w:p>
    <w:p>
      <w:pPr>
        <w:ind w:left="0"/>
      </w:pPr>
      <w:r>
        <w:t>• "aplicar [puesto] [empresa] [ahora]"</w:t>
      </w:r>
    </w:p>
    <w:p>
      <w:pPr>
        <w:ind w:left="0"/>
      </w:pPr>
      <w:r>
        <w:t>• "candidato [ideal] [perfil] [requisitos]"</w:t>
      </w:r>
    </w:p>
    <w:p>
      <w:pPr>
        <w:ind w:left="0"/>
      </w:pPr>
      <w:r>
        <w:t>• "contratar [profesional] [experiencia] [calificado]"</w:t>
      </w:r>
    </w:p>
    <w:p>
      <w:pPr>
        <w:pStyle w:val="Heading3"/>
      </w:pPr>
      <w:r>
        <w:t>**Estrategias de Contenido de Empleos**</w:t>
      </w:r>
    </w:p>
    <w:p>
      <w:pPr>
        <w:ind w:left="0"/>
      </w:pPr>
      <w:r>
        <w:t>1. **Tipos de Contenido**</w:t>
      </w:r>
    </w:p>
    <w:p>
      <w:pPr>
        <w:ind w:left="0"/>
      </w:pPr>
      <w:r>
        <w:t>• Ofertas de trabajo detalladas</w:t>
      </w:r>
    </w:p>
    <w:p>
      <w:pPr>
        <w:ind w:left="0"/>
      </w:pPr>
      <w:r>
        <w:t>• Guías de búsqueda de empleo</w:t>
      </w:r>
    </w:p>
    <w:p>
      <w:pPr>
        <w:ind w:left="0"/>
      </w:pPr>
      <w:r>
        <w:t>• Tips para entrevistas</w:t>
      </w:r>
    </w:p>
    <w:p>
      <w:pPr>
        <w:ind w:left="0"/>
      </w:pPr>
      <w:r>
        <w:t>• Perfiles de empresas</w:t>
      </w:r>
    </w:p>
    <w:p>
      <w:pPr>
        <w:ind w:left="0"/>
      </w:pPr>
      <w:r>
        <w:t>• Testimonios de empleados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Buscadores de empleo</w:t>
      </w:r>
    </w:p>
    <w:p>
      <w:pPr>
        <w:ind w:left="0"/>
      </w:pPr>
      <w:r>
        <w:t>• Reclutadores y HR</w:t>
      </w:r>
    </w:p>
    <w:p>
      <w:pPr>
        <w:ind w:left="0"/>
      </w:pPr>
      <w:r>
        <w:t>• Empleadores</w:t>
      </w:r>
    </w:p>
    <w:p>
      <w:pPr>
        <w:ind w:left="0"/>
      </w:pPr>
      <w:r>
        <w:t>• Estudiantes y recién graduados</w:t>
      </w:r>
    </w:p>
    <w:p>
      <w:pPr>
        <w:ind w:left="0"/>
      </w:pPr>
      <w:r>
        <w:t>• Profesionales en transición</w:t>
      </w:r>
    </w:p>
    <w:p>
      <w:pPr>
        <w:pStyle w:val="Heading2"/>
      </w:pPr>
      <w:r>
        <w:t>**Optimización para Recursos Humanos**</w:t>
      </w:r>
    </w:p>
    <w:p>
      <w:pPr>
        <w:pStyle w:val="Heading3"/>
      </w:pPr>
      <w:r>
        <w:t>**Keywords de Recursos Humanos**</w:t>
      </w:r>
    </w:p>
    <w:p>
      <w:pPr>
        <w:ind w:left="0"/>
      </w:pPr>
      <w:r>
        <w:t>1. **Keywords por Función**</w:t>
      </w:r>
    </w:p>
    <w:p>
      <w:pPr>
        <w:ind w:left="0"/>
      </w:pPr>
      <w:r>
        <w:t>• "reclutamiento [talentos] [proceso] [eficiente]"</w:t>
      </w:r>
    </w:p>
    <w:p>
      <w:pPr>
        <w:ind w:left="0"/>
      </w:pPr>
      <w:r>
        <w:t>• "selección [candidatos] [métodos] [modernos]"</w:t>
      </w:r>
    </w:p>
    <w:p>
      <w:pPr>
        <w:ind w:left="0"/>
      </w:pPr>
      <w:r>
        <w:t>• "onboarding [empleados] [nuevos] [programa]"</w:t>
      </w:r>
    </w:p>
    <w:p>
      <w:pPr>
        <w:ind w:left="0"/>
      </w:pPr>
      <w:r>
        <w:t>• "desarrollo [personal] [capacitación] [crecimiento]"</w:t>
      </w:r>
    </w:p>
    <w:p>
      <w:pPr>
        <w:ind w:left="0"/>
      </w:pPr>
      <w:r>
        <w:t>• "retention [empleados] [estrategias] [mejores]"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"mejorar [proceso] [reclutamiento] [eficiencia]"</w:t>
      </w:r>
    </w:p>
    <w:p>
      <w:pPr>
        <w:ind w:left="0"/>
      </w:pPr>
      <w:r>
        <w:t>• "encontrar [talento] [calificado] [rápido]"</w:t>
      </w:r>
    </w:p>
    <w:p>
      <w:pPr>
        <w:ind w:left="0"/>
      </w:pPr>
      <w:r>
        <w:t>• "retener [empleados] [valiosos] [estrategias]"</w:t>
      </w:r>
    </w:p>
    <w:p>
      <w:pPr>
        <w:ind w:left="0"/>
      </w:pPr>
      <w:r>
        <w:t>• "desarrollar [equipo] [habilidades] [plan]"</w:t>
      </w:r>
    </w:p>
    <w:p>
      <w:pPr>
        <w:ind w:left="0"/>
      </w:pPr>
      <w:r>
        <w:t>• "evaluar [rendimiento] [empleados] [métricas]"</w:t>
      </w:r>
    </w:p>
    <w:p>
      <w:pPr>
        <w:pStyle w:val="Heading3"/>
      </w:pPr>
      <w:r>
        <w:t>**Estrategias de Contenido HR**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reclutamiento</w:t>
      </w:r>
    </w:p>
    <w:p>
      <w:pPr>
        <w:ind w:left="0"/>
      </w:pPr>
      <w:r>
        <w:t>• Mejores prácticas HR</w:t>
      </w:r>
    </w:p>
    <w:p>
      <w:pPr>
        <w:ind w:left="0"/>
      </w:pPr>
      <w:r>
        <w:t>• Casos de estudio</w:t>
      </w:r>
    </w:p>
    <w:p>
      <w:pPr>
        <w:ind w:left="0"/>
      </w:pPr>
      <w:r>
        <w:t>• Herramientas y recursos</w:t>
      </w:r>
    </w:p>
    <w:p>
      <w:pPr>
        <w:ind w:left="0"/>
      </w:pPr>
      <w:r>
        <w:t>• Tendencias del mercado laboral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Profesionales de HR</w:t>
      </w:r>
    </w:p>
    <w:p>
      <w:pPr>
        <w:ind w:left="0"/>
      </w:pPr>
      <w:r>
        <w:t>• Gerentes y supervisores</w:t>
      </w:r>
    </w:p>
    <w:p>
      <w:pPr>
        <w:ind w:left="0"/>
      </w:pPr>
      <w:r>
        <w:t>• Empleadores y CEOs</w:t>
      </w:r>
    </w:p>
    <w:p>
      <w:pPr>
        <w:ind w:left="0"/>
      </w:pPr>
      <w:r>
        <w:t>• Consultores de recursos humanos</w:t>
      </w:r>
    </w:p>
    <w:p>
      <w:pPr>
        <w:ind w:left="0"/>
      </w:pPr>
      <w:r>
        <w:t>• Estudiantes de RRHH</w:t>
      </w:r>
    </w:p>
    <w:p>
      <w:pPr/>
      <w:r>
        <w:t>---</w:t>
      </w:r>
    </w:p>
    <w:p>
      <w:pPr>
        <w:pStyle w:val="Heading1"/>
      </w:pPr>
      <w:r>
        <w:t>🏠 **SEO PARA CONTENIDO DE HOGAR Y VIDA**</w:t>
      </w:r>
    </w:p>
    <w:p>
      <w:pPr>
        <w:pStyle w:val="Heading2"/>
      </w:pPr>
      <w:r>
        <w:t>**Optimización para Hogar**</w:t>
      </w:r>
    </w:p>
    <w:p>
      <w:pPr>
        <w:pStyle w:val="Heading3"/>
      </w:pPr>
      <w:r>
        <w:t>**Keywords de Hogar**</w:t>
      </w:r>
    </w:p>
    <w:p>
      <w:pPr>
        <w:ind w:left="0"/>
      </w:pPr>
      <w:r>
        <w:t>1. **Keywords por Área**</w:t>
      </w:r>
    </w:p>
    <w:p>
      <w:pPr>
        <w:ind w:left="0"/>
      </w:pPr>
      <w:r>
        <w:t>• "decoración [hogar] [estilo] [moderno]"</w:t>
      </w:r>
    </w:p>
    <w:p>
      <w:pPr>
        <w:ind w:left="0"/>
      </w:pPr>
      <w:r>
        <w:t>• "renovación [casa] [presupuesto] [ideas]"</w:t>
      </w:r>
    </w:p>
    <w:p>
      <w:pPr>
        <w:ind w:left="0"/>
      </w:pPr>
      <w:r>
        <w:t>• "jardín [diseño] [plantas] [cuidado]"</w:t>
      </w:r>
    </w:p>
    <w:p>
      <w:pPr>
        <w:ind w:left="0"/>
      </w:pPr>
      <w:r>
        <w:t>• "cocina [diseño] [funcional] [moderna]"</w:t>
      </w:r>
    </w:p>
    <w:p>
      <w:pPr>
        <w:ind w:left="0"/>
      </w:pPr>
      <w:r>
        <w:t>• "baño [renovación] [diseño] [pequeño]"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"mejorar [hogar] [gratis] [ideas]"</w:t>
      </w:r>
    </w:p>
    <w:p>
      <w:pPr>
        <w:ind w:left="0"/>
      </w:pPr>
      <w:r>
        <w:t>• "decorar [casa] [presupuesto] [bajo]"</w:t>
      </w:r>
    </w:p>
    <w:p>
      <w:pPr>
        <w:ind w:left="0"/>
      </w:pPr>
      <w:r>
        <w:t>• "renovar [habitación] [paso a paso] [tutorial]"</w:t>
      </w:r>
    </w:p>
    <w:p>
      <w:pPr>
        <w:ind w:left="0"/>
      </w:pPr>
      <w:r>
        <w:t>• "organizar [espacio] [pequeño] [eficiente]"</w:t>
      </w:r>
    </w:p>
    <w:p>
      <w:pPr>
        <w:ind w:left="0"/>
      </w:pPr>
      <w:r>
        <w:t>• "limpiar [casa] [métodos] [naturales]"</w:t>
      </w:r>
    </w:p>
    <w:p>
      <w:pPr>
        <w:pStyle w:val="Heading3"/>
      </w:pPr>
      <w:r>
        <w:t>**Estrategias de Contenido de Hogar**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de bricolaje</w:t>
      </w:r>
    </w:p>
    <w:p>
      <w:pPr>
        <w:ind w:left="0"/>
      </w:pPr>
      <w:r>
        <w:t>• Ideas de decoración</w:t>
      </w:r>
    </w:p>
    <w:p>
      <w:pPr>
        <w:ind w:left="0"/>
      </w:pPr>
      <w:r>
        <w:t>• Guías de limpieza</w:t>
      </w:r>
    </w:p>
    <w:p>
      <w:pPr>
        <w:ind w:left="0"/>
      </w:pPr>
      <w:r>
        <w:t>• Tips de organización</w:t>
      </w:r>
    </w:p>
    <w:p>
      <w:pPr>
        <w:ind w:left="0"/>
      </w:pPr>
      <w:r>
        <w:t>• Reviews de productos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Propietarios de vivienda</w:t>
      </w:r>
    </w:p>
    <w:p>
      <w:pPr>
        <w:ind w:left="0"/>
      </w:pPr>
      <w:r>
        <w:t>• Inquilinos</w:t>
      </w:r>
    </w:p>
    <w:p>
      <w:pPr>
        <w:ind w:left="0"/>
      </w:pPr>
      <w:r>
        <w:t>• Decoradores amateur</w:t>
      </w:r>
    </w:p>
    <w:p>
      <w:pPr>
        <w:ind w:left="0"/>
      </w:pPr>
      <w:r>
        <w:t>• Padres de familia</w:t>
      </w:r>
    </w:p>
    <w:p>
      <w:pPr>
        <w:ind w:left="0"/>
      </w:pPr>
      <w:r>
        <w:t>• Personas mayores</w:t>
      </w:r>
    </w:p>
    <w:p>
      <w:pPr>
        <w:pStyle w:val="Heading2"/>
      </w:pPr>
      <w:r>
        <w:t>**Optimización para Vida Personal**</w:t>
      </w:r>
    </w:p>
    <w:p>
      <w:pPr>
        <w:pStyle w:val="Heading3"/>
      </w:pPr>
      <w:r>
        <w:t>**Keywords de Vida Personal**</w:t>
      </w:r>
    </w:p>
    <w:p>
      <w:pPr>
        <w:ind w:left="0"/>
      </w:pPr>
      <w:r>
        <w:t>1. **Keywords por Área**</w:t>
      </w:r>
    </w:p>
    <w:p>
      <w:pPr>
        <w:ind w:left="0"/>
      </w:pPr>
      <w:r>
        <w:t>• "vida [saludable] [hábitos] [mejores]"</w:t>
      </w:r>
    </w:p>
    <w:p>
      <w:pPr>
        <w:ind w:left="0"/>
      </w:pPr>
      <w:r>
        <w:t>• "productividad [personal] [métodos] [eficientes]"</w:t>
      </w:r>
    </w:p>
    <w:p>
      <w:pPr>
        <w:ind w:left="0"/>
      </w:pPr>
      <w:r>
        <w:t>• "bienestar [mental] [técnicas] [relajación]"</w:t>
      </w:r>
    </w:p>
    <w:p>
      <w:pPr>
        <w:ind w:left="0"/>
      </w:pPr>
      <w:r>
        <w:t>• "relaciones [personales] [consejos] [mejorar]"</w:t>
      </w:r>
    </w:p>
    <w:p>
      <w:pPr>
        <w:ind w:left="0"/>
      </w:pPr>
      <w:r>
        <w:t>• "finanzas [personales] [ahorro] [inversión]"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"mejorar [vida] [personal] [gratis]"</w:t>
      </w:r>
    </w:p>
    <w:p>
      <w:pPr>
        <w:ind w:left="0"/>
      </w:pPr>
      <w:r>
        <w:t>• "cambiar [hábitos] [malos] [buenos]"</w:t>
      </w:r>
    </w:p>
    <w:p>
      <w:pPr>
        <w:ind w:left="0"/>
      </w:pPr>
      <w:r>
        <w:t>• "alcanzar [objetivos] [personales] [plan]"</w:t>
      </w:r>
    </w:p>
    <w:p>
      <w:pPr>
        <w:ind w:left="0"/>
      </w:pPr>
      <w:r>
        <w:t>• "equilibrar [vida] [trabajo] [familia]"</w:t>
      </w:r>
    </w:p>
    <w:p>
      <w:pPr>
        <w:ind w:left="0"/>
      </w:pPr>
      <w:r>
        <w:t>• "crecer [personalmente] [desarrollo] [continuo]"</w:t>
      </w:r>
    </w:p>
    <w:p>
      <w:pPr>
        <w:pStyle w:val="Heading3"/>
      </w:pPr>
      <w:r>
        <w:t>**Estrategias de Contenido Personal**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desarrollo personal</w:t>
      </w:r>
    </w:p>
    <w:p>
      <w:pPr>
        <w:ind w:left="0"/>
      </w:pPr>
      <w:r>
        <w:t>• Tips de productividad</w:t>
      </w:r>
    </w:p>
    <w:p>
      <w:pPr>
        <w:ind w:left="0"/>
      </w:pPr>
      <w:r>
        <w:t>• Consejos de bienestar</w:t>
      </w:r>
    </w:p>
    <w:p>
      <w:pPr>
        <w:ind w:left="0"/>
      </w:pPr>
      <w:r>
        <w:t>• Recursos de autoayuda</w:t>
      </w:r>
    </w:p>
    <w:p>
      <w:pPr>
        <w:ind w:left="0"/>
      </w:pPr>
      <w:r>
        <w:t>• Testimonios de transformación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Jóvenes adultos</w:t>
      </w:r>
    </w:p>
    <w:p>
      <w:pPr>
        <w:ind w:left="0"/>
      </w:pPr>
      <w:r>
        <w:t>• Profesionales ocupados</w:t>
      </w:r>
    </w:p>
    <w:p>
      <w:pPr>
        <w:ind w:left="0"/>
      </w:pPr>
      <w:r>
        <w:t>• Personas en transición</w:t>
      </w:r>
    </w:p>
    <w:p>
      <w:pPr>
        <w:ind w:left="0"/>
      </w:pPr>
      <w:r>
        <w:t>• Padres y madres</w:t>
      </w:r>
    </w:p>
    <w:p>
      <w:pPr>
        <w:ind w:left="0"/>
      </w:pPr>
      <w:r>
        <w:t>• Adultos mayores</w:t>
      </w:r>
    </w:p>
    <w:p>
      <w:pPr/>
      <w:r>
        <w:t>---</w:t>
      </w:r>
    </w:p>
    <w:p>
      <w:pPr>
        <w:pStyle w:val="Heading1"/>
      </w:pPr>
      <w:r>
        <w:t>🎯 **SEO PARA CONTENIDO DE NICHOS ESPECÍFICOS**</w:t>
      </w:r>
    </w:p>
    <w:p>
      <w:pPr>
        <w:pStyle w:val="Heading2"/>
      </w:pPr>
      <w:r>
        <w:t>**Optimización para Nichos Específicos**</w:t>
      </w:r>
    </w:p>
    <w:p>
      <w:pPr>
        <w:pStyle w:val="Heading3"/>
      </w:pPr>
      <w:r>
        <w:t>**Keywords por Nicho**</w:t>
      </w:r>
    </w:p>
    <w:p>
      <w:pPr>
        <w:ind w:left="0"/>
      </w:pPr>
      <w:r>
        <w:t>1. **Keywords de Nichos Populares**</w:t>
      </w:r>
    </w:p>
    <w:p>
      <w:pPr>
        <w:ind w:left="0"/>
      </w:pPr>
      <w:r>
        <w:t>• "minimalismo [vida] [beneficios] [comenzar]"</w:t>
      </w:r>
    </w:p>
    <w:p>
      <w:pPr>
        <w:ind w:left="0"/>
      </w:pPr>
      <w:r>
        <w:t>• "veganismo [dieta] [salud] [transición]"</w:t>
      </w:r>
    </w:p>
    <w:p>
      <w:pPr>
        <w:ind w:left="0"/>
      </w:pPr>
      <w:r>
        <w:t>• "fitness [casa] [rutina] [principiante]"</w:t>
      </w:r>
    </w:p>
    <w:p>
      <w:pPr>
        <w:ind w:left="0"/>
      </w:pPr>
      <w:r>
        <w:t>• "meditación [técnicas] [beneficios] [gratis]"</w:t>
      </w:r>
    </w:p>
    <w:p>
      <w:pPr>
        <w:ind w:left="0"/>
      </w:pPr>
      <w:r>
        <w:t>• "sostenibilidad [vida] [cambios] [fáciles]"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"aprender [nicho] [gratis] [online]"</w:t>
      </w:r>
    </w:p>
    <w:p>
      <w:pPr>
        <w:ind w:left="0"/>
      </w:pPr>
      <w:r>
        <w:t>• "comenzar [práctica] [paso a paso] [guía]"</w:t>
      </w:r>
    </w:p>
    <w:p>
      <w:pPr>
        <w:ind w:left="0"/>
      </w:pPr>
      <w:r>
        <w:t>• "mejorar [área] [técnicas] [avanzadas]"</w:t>
      </w:r>
    </w:p>
    <w:p>
      <w:pPr>
        <w:ind w:left="0"/>
      </w:pPr>
      <w:r>
        <w:t>• "conectar [comunidad] [nicho] [local]"</w:t>
      </w:r>
    </w:p>
    <w:p>
      <w:pPr>
        <w:ind w:left="0"/>
      </w:pPr>
      <w:r>
        <w:t>• "recursos [nicho] [gratis] [descargar]"</w:t>
      </w:r>
    </w:p>
    <w:p>
      <w:pPr>
        <w:pStyle w:val="Heading3"/>
      </w:pPr>
      <w:r>
        <w:t>**Estrategias de Contenido por Nicho**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completas</w:t>
      </w:r>
    </w:p>
    <w:p>
      <w:pPr>
        <w:ind w:left="0"/>
      </w:pPr>
      <w:r>
        <w:t>• Tutoriales especializados</w:t>
      </w:r>
    </w:p>
    <w:p>
      <w:pPr>
        <w:ind w:left="0"/>
      </w:pPr>
      <w:r>
        <w:t>• Casos de estudio</w:t>
      </w:r>
    </w:p>
    <w:p>
      <w:pPr>
        <w:ind w:left="0"/>
      </w:pPr>
      <w:r>
        <w:t>• Recursos descargables</w:t>
      </w:r>
    </w:p>
    <w:p>
      <w:pPr>
        <w:ind w:left="0"/>
      </w:pPr>
      <w:r>
        <w:t>• Comunidades online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Principiantes</w:t>
      </w:r>
    </w:p>
    <w:p>
      <w:pPr>
        <w:ind w:left="0"/>
      </w:pPr>
      <w:r>
        <w:t>• Intermedios</w:t>
      </w:r>
    </w:p>
    <w:p>
      <w:pPr>
        <w:ind w:left="0"/>
      </w:pPr>
      <w:r>
        <w:t>• Avanzados</w:t>
      </w:r>
    </w:p>
    <w:p>
      <w:pPr>
        <w:ind w:left="0"/>
      </w:pPr>
      <w:r>
        <w:t>• Profesionales</w:t>
      </w:r>
    </w:p>
    <w:p>
      <w:pPr>
        <w:ind w:left="0"/>
      </w:pPr>
      <w:r>
        <w:t>• Entusiastas</w:t>
      </w:r>
    </w:p>
    <w:p>
      <w:pPr>
        <w:pStyle w:val="Heading2"/>
      </w:pPr>
      <w:r>
        <w:t>**Optimización para Contenido de Temporada**</w:t>
      </w:r>
    </w:p>
    <w:p>
      <w:pPr>
        <w:pStyle w:val="Heading3"/>
      </w:pPr>
      <w:r>
        <w:t>**Keywords Estacionales**</w:t>
      </w:r>
    </w:p>
    <w:p>
      <w:pPr>
        <w:ind w:left="0"/>
      </w:pPr>
      <w:r>
        <w:t>1. **Keywords por Temporada**</w:t>
      </w:r>
    </w:p>
    <w:p>
      <w:pPr>
        <w:ind w:left="0"/>
      </w:pPr>
      <w:r>
        <w:t>• "verano [actividades] [gratis] [familia]"</w:t>
      </w:r>
    </w:p>
    <w:p>
      <w:pPr>
        <w:ind w:left="0"/>
      </w:pPr>
      <w:r>
        <w:t>• "invierno [decoración] [cálida] [hogar]"</w:t>
      </w:r>
    </w:p>
    <w:p>
      <w:pPr>
        <w:ind w:left="0"/>
      </w:pPr>
      <w:r>
        <w:t>• "primavera [jardín] [plantas] [flores]"</w:t>
      </w:r>
    </w:p>
    <w:p>
      <w:pPr>
        <w:ind w:left="0"/>
      </w:pPr>
      <w:r>
        <w:t>• "otoño [decoración] [colores] [cálidos]"</w:t>
      </w:r>
    </w:p>
    <w:p>
      <w:pPr>
        <w:ind w:left="0"/>
      </w:pPr>
      <w:r>
        <w:t>• "navidad [decoración] [ideas] [caseras]"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"preparar [temporada] [actividades] [plan]"</w:t>
      </w:r>
    </w:p>
    <w:p>
      <w:pPr>
        <w:ind w:left="0"/>
      </w:pPr>
      <w:r>
        <w:t>• "decorar [casa] [temporada] [ideas]"</w:t>
      </w:r>
    </w:p>
    <w:p>
      <w:pPr>
        <w:ind w:left="0"/>
      </w:pPr>
      <w:r>
        <w:t>• "celebrar [fiesta] [temporada] [familiar]"</w:t>
      </w:r>
    </w:p>
    <w:p>
      <w:pPr>
        <w:ind w:left="0"/>
      </w:pPr>
      <w:r>
        <w:t>• "disfrutar [temporada] [gratis] [actividades]"</w:t>
      </w:r>
    </w:p>
    <w:p>
      <w:pPr>
        <w:ind w:left="0"/>
      </w:pPr>
      <w:r>
        <w:t>• "cambiar [decoración] [temporada] [fácil]"</w:t>
      </w:r>
    </w:p>
    <w:p>
      <w:pPr>
        <w:pStyle w:val="Heading3"/>
      </w:pPr>
      <w:r>
        <w:t>**Estrategias de Contenido Estacional**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temporada</w:t>
      </w:r>
    </w:p>
    <w:p>
      <w:pPr>
        <w:ind w:left="0"/>
      </w:pPr>
      <w:r>
        <w:t>• Ideas de decoración</w:t>
      </w:r>
    </w:p>
    <w:p>
      <w:pPr>
        <w:ind w:left="0"/>
      </w:pPr>
      <w:r>
        <w:t>• Actividades familiares</w:t>
      </w:r>
    </w:p>
    <w:p>
      <w:pPr>
        <w:ind w:left="0"/>
      </w:pPr>
      <w:r>
        <w:t>• Recetas estacionales</w:t>
      </w:r>
    </w:p>
    <w:p>
      <w:pPr>
        <w:ind w:left="0"/>
      </w:pPr>
      <w:r>
        <w:t>• Tips de preparación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Familias</w:t>
      </w:r>
    </w:p>
    <w:p>
      <w:pPr>
        <w:ind w:left="0"/>
      </w:pPr>
      <w:r>
        <w:t>• Decoradores</w:t>
      </w:r>
    </w:p>
    <w:p>
      <w:pPr>
        <w:ind w:left="0"/>
      </w:pPr>
      <w:r>
        <w:t>• Cocineros</w:t>
      </w:r>
    </w:p>
    <w:p>
      <w:pPr>
        <w:ind w:left="0"/>
      </w:pPr>
      <w:r>
        <w:t>• Padres</w:t>
      </w:r>
    </w:p>
    <w:p>
      <w:pPr>
        <w:ind w:left="0"/>
      </w:pPr>
      <w:r>
        <w:t>• Personas mayores</w:t>
      </w:r>
    </w:p>
    <w:p>
      <w:pPr/>
      <w:r>
        <w:t>---</w:t>
      </w:r>
    </w:p>
    <w:p>
      <w:pPr>
        <w:pStyle w:val="Heading1"/>
      </w:pPr>
      <w:r>
        <w:t>🤖 **SEO PARA CONTENIDO DE TECNOLOGÍA AVANZADA**</w:t>
      </w:r>
    </w:p>
    <w:p>
      <w:pPr>
        <w:pStyle w:val="Heading2"/>
      </w:pPr>
      <w:r>
        <w:t>**Optimización para IA y Machine Learning**</w:t>
      </w:r>
    </w:p>
    <w:p>
      <w:pPr>
        <w:pStyle w:val="Heading3"/>
      </w:pPr>
      <w:r>
        <w:t>**Keywords de Inteligencia Artificial**</w:t>
      </w:r>
    </w:p>
    <w:p>
      <w:pPr>
        <w:ind w:left="0"/>
      </w:pPr>
      <w:r>
        <w:t>1. **Keywords por Tecnología**</w:t>
      </w:r>
    </w:p>
    <w:p>
      <w:pPr>
        <w:ind w:left="0"/>
      </w:pPr>
      <w:r>
        <w:t>• "inteligencia artificial [aplicación] [empresa] [beneficios]"</w:t>
      </w:r>
    </w:p>
    <w:p>
      <w:pPr>
        <w:ind w:left="0"/>
      </w:pPr>
      <w:r>
        <w:t>• "machine learning [algoritmo] [datos] [predicción]"</w:t>
      </w:r>
    </w:p>
    <w:p>
      <w:pPr>
        <w:ind w:left="0"/>
      </w:pPr>
      <w:r>
        <w:t>• "deep learning [red neuronal] [entrenamiento] [resultados]"</w:t>
      </w:r>
    </w:p>
    <w:p>
      <w:pPr>
        <w:ind w:left="0"/>
      </w:pPr>
      <w:r>
        <w:t>• "chatbot [conversacional] [atención] [cliente]"</w:t>
      </w:r>
    </w:p>
    <w:p>
      <w:pPr>
        <w:ind w:left="0"/>
      </w:pPr>
      <w:r>
        <w:t>• "automatización [proceso] [eficiencia] [ahorro]"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"implementar [IA] [empresa] [paso a paso]"</w:t>
      </w:r>
    </w:p>
    <w:p>
      <w:pPr>
        <w:ind w:left="0"/>
      </w:pPr>
      <w:r>
        <w:t>• "aprender [machine learning] [gratis] [curso]"</w:t>
      </w:r>
    </w:p>
    <w:p>
      <w:pPr>
        <w:ind w:left="0"/>
      </w:pPr>
      <w:r>
        <w:t>• "desarrollar [chatbot] [plataforma] [tutorial]"</w:t>
      </w:r>
    </w:p>
    <w:p>
      <w:pPr>
        <w:ind w:left="0"/>
      </w:pPr>
      <w:r>
        <w:t>• "automatizar [tarea] [herramienta] [gratis]"</w:t>
      </w:r>
    </w:p>
    <w:p>
      <w:pPr>
        <w:ind w:left="0"/>
      </w:pPr>
      <w:r>
        <w:t>• "optimizar [proceso] [IA] [resultados]"</w:t>
      </w:r>
    </w:p>
    <w:p>
      <w:pPr>
        <w:pStyle w:val="Heading3"/>
      </w:pPr>
      <w:r>
        <w:t>**Estrategias de Contenido de IA**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uso empresariales</w:t>
      </w:r>
    </w:p>
    <w:p>
      <w:pPr>
        <w:ind w:left="0"/>
      </w:pPr>
      <w:r>
        <w:t>• Comparativas de herramientas</w:t>
      </w:r>
    </w:p>
    <w:p>
      <w:pPr>
        <w:ind w:left="0"/>
      </w:pPr>
      <w:r>
        <w:t>• Guías de mejores prácticas</w:t>
      </w:r>
    </w:p>
    <w:p>
      <w:pPr>
        <w:ind w:left="0"/>
      </w:pPr>
      <w:r>
        <w:t>• Análisis de tendencias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Desarrolladores</w:t>
      </w:r>
    </w:p>
    <w:p>
      <w:pPr>
        <w:ind w:left="0"/>
      </w:pPr>
      <w:r>
        <w:t>• Empresarios</w:t>
      </w:r>
    </w:p>
    <w:p>
      <w:pPr>
        <w:ind w:left="0"/>
      </w:pPr>
      <w:r>
        <w:t>• Analistas de datos</w:t>
      </w:r>
    </w:p>
    <w:p>
      <w:pPr>
        <w:ind w:left="0"/>
      </w:pPr>
      <w:r>
        <w:t>• Consultores tecnológicos</w:t>
      </w:r>
    </w:p>
    <w:p>
      <w:pPr>
        <w:ind w:left="0"/>
      </w:pPr>
      <w:r>
        <w:t>• Estudiantes de tecnología</w:t>
      </w:r>
    </w:p>
    <w:p>
      <w:pPr>
        <w:pStyle w:val="Heading2"/>
      </w:pPr>
      <w:r>
        <w:t>**Optimización para Blockchain y Web3**</w:t>
      </w:r>
    </w:p>
    <w:p>
      <w:pPr>
        <w:pStyle w:val="Heading3"/>
      </w:pPr>
      <w:r>
        <w:t>**Keywords de Blockchain**</w:t>
      </w:r>
    </w:p>
    <w:p>
      <w:pPr>
        <w:ind w:left="0"/>
      </w:pPr>
      <w:r>
        <w:t>1. **Keywords por Tecnología**</w:t>
      </w:r>
    </w:p>
    <w:p>
      <w:pPr>
        <w:ind w:left="0"/>
      </w:pPr>
      <w:r>
        <w:t>• "blockchain [aplicación] [empresa] [seguridad]"</w:t>
      </w:r>
    </w:p>
    <w:p>
      <w:pPr>
        <w:ind w:left="0"/>
      </w:pPr>
      <w:r>
        <w:t>• "criptomoneda [inversión] [trading] [análisis]"</w:t>
      </w:r>
    </w:p>
    <w:p>
      <w:pPr>
        <w:ind w:left="0"/>
      </w:pPr>
      <w:r>
        <w:t>• "NFT [arte] [colección] [mercado]"</w:t>
      </w:r>
    </w:p>
    <w:p>
      <w:pPr>
        <w:ind w:left="0"/>
      </w:pPr>
      <w:r>
        <w:t>• "DeFi [finanzas] [descentralizado] [protocolo]"</w:t>
      </w:r>
    </w:p>
    <w:p>
      <w:pPr>
        <w:ind w:left="0"/>
      </w:pPr>
      <w:r>
        <w:t>• "smart contract [desarrollo] [seguridad] [auditoría]"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"invertir [cripto] [seguro] [principiante]"</w:t>
      </w:r>
    </w:p>
    <w:p>
      <w:pPr>
        <w:ind w:left="0"/>
      </w:pPr>
      <w:r>
        <w:t>• "desarrollar [blockchain] [tutorial] [gratis]"</w:t>
      </w:r>
    </w:p>
    <w:p>
      <w:pPr>
        <w:ind w:left="0"/>
      </w:pPr>
      <w:r>
        <w:t>• "crear [NFT] [plataforma] [gratis]"</w:t>
      </w:r>
    </w:p>
    <w:p>
      <w:pPr>
        <w:ind w:left="0"/>
      </w:pPr>
      <w:r>
        <w:t>• "usar [DeFi] [protocolo] [tutorial]"</w:t>
      </w:r>
    </w:p>
    <w:p>
      <w:pPr>
        <w:ind w:left="0"/>
      </w:pPr>
      <w:r>
        <w:t>• "auditar [smart contract] [seguridad] [herramientas]"</w:t>
      </w:r>
    </w:p>
    <w:p>
      <w:pPr>
        <w:pStyle w:val="Heading3"/>
      </w:pPr>
      <w:r>
        <w:t>**Estrategias de Contenido Web3**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inversión</w:t>
      </w:r>
    </w:p>
    <w:p>
      <w:pPr>
        <w:ind w:left="0"/>
      </w:pPr>
      <w:r>
        <w:t>• Tutoriales de desarrollo</w:t>
      </w:r>
    </w:p>
    <w:p>
      <w:pPr>
        <w:ind w:left="0"/>
      </w:pPr>
      <w:r>
        <w:t>• Análisis de mercado</w:t>
      </w:r>
    </w:p>
    <w:p>
      <w:pPr>
        <w:ind w:left="0"/>
      </w:pPr>
      <w:r>
        <w:t>• Reviews de proyectos</w:t>
      </w:r>
    </w:p>
    <w:p>
      <w:pPr>
        <w:ind w:left="0"/>
      </w:pPr>
      <w:r>
        <w:t>• Noticias y actualizaciones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Inversores</w:t>
      </w:r>
    </w:p>
    <w:p>
      <w:pPr>
        <w:ind w:left="0"/>
      </w:pPr>
      <w:r>
        <w:t>• Desarrolladores</w:t>
      </w:r>
    </w:p>
    <w:p>
      <w:pPr>
        <w:ind w:left="0"/>
      </w:pPr>
      <w:r>
        <w:t>• Artistas digitales</w:t>
      </w:r>
    </w:p>
    <w:p>
      <w:pPr>
        <w:ind w:left="0"/>
      </w:pPr>
      <w:r>
        <w:t>• Traders</w:t>
      </w:r>
    </w:p>
    <w:p>
      <w:pPr>
        <w:ind w:left="0"/>
      </w:pPr>
      <w:r>
        <w:t>• Entusiastas de tecnología</w:t>
      </w:r>
    </w:p>
    <w:p>
      <w:pPr/>
      <w:r>
        <w:t>---</w:t>
      </w:r>
    </w:p>
    <w:p>
      <w:pPr>
        <w:pStyle w:val="Heading1"/>
      </w:pPr>
      <w:r>
        <w:t>💰 **SEO PARA BÚSQUEDAS DE INVERSIÓN Y FINANZAS**</w:t>
      </w:r>
    </w:p>
    <w:p>
      <w:pPr>
        <w:pStyle w:val="Heading2"/>
      </w:pPr>
      <w:r>
        <w:t>**Optimización para Inversiones**</w:t>
      </w:r>
    </w:p>
    <w:p>
      <w:pPr>
        <w:pStyle w:val="Heading3"/>
      </w:pPr>
      <w:r>
        <w:t>**Keywords de Inversión**</w:t>
      </w:r>
    </w:p>
    <w:p>
      <w:pPr>
        <w:ind w:left="0"/>
      </w:pPr>
      <w:r>
        <w:t>1. **Keywords por Tipo**</w:t>
      </w:r>
    </w:p>
    <w:p>
      <w:pPr>
        <w:ind w:left="0"/>
      </w:pPr>
      <w:r>
        <w:t>• "inversión [tipo] [rentabilidad] [riesgo]"</w:t>
      </w:r>
    </w:p>
    <w:p>
      <w:pPr>
        <w:ind w:left="0"/>
      </w:pPr>
      <w:r>
        <w:t>• "trading [activo] [estrategia] [beneficio]"</w:t>
      </w:r>
    </w:p>
    <w:p>
      <w:pPr>
        <w:ind w:left="0"/>
      </w:pPr>
      <w:r>
        <w:t>• "portfolio [diversificación] [optimización] [rendimiento]"</w:t>
      </w:r>
    </w:p>
    <w:p>
      <w:pPr>
        <w:ind w:left="0"/>
      </w:pPr>
      <w:r>
        <w:t>• "análisis [técnico] [fundamental] [predicción]"</w:t>
      </w:r>
    </w:p>
    <w:p>
      <w:pPr>
        <w:ind w:left="0"/>
      </w:pPr>
      <w:r>
        <w:t>• "broker [recomendado] [comisiones] [seguridad]"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"invertir [dinero] [seguro] [principiante]"</w:t>
      </w:r>
    </w:p>
    <w:p>
      <w:pPr>
        <w:ind w:left="0"/>
      </w:pPr>
      <w:r>
        <w:t>• "comenzar [trading] [gratis] [tutorial]"</w:t>
      </w:r>
    </w:p>
    <w:p>
      <w:pPr>
        <w:ind w:left="0"/>
      </w:pPr>
      <w:r>
        <w:t>• "construir [portfolio] [diversificado] [plan]"</w:t>
      </w:r>
    </w:p>
    <w:p>
      <w:pPr>
        <w:ind w:left="0"/>
      </w:pPr>
      <w:r>
        <w:t>• "analizar [mercado] [herramientas] [gratis]"</w:t>
      </w:r>
    </w:p>
    <w:p>
      <w:pPr>
        <w:ind w:left="0"/>
      </w:pPr>
      <w:r>
        <w:t>• "elegir [broker] [comparativa] [reviews]"</w:t>
      </w:r>
    </w:p>
    <w:p>
      <w:pPr>
        <w:pStyle w:val="Heading3"/>
      </w:pPr>
      <w:r>
        <w:t>**Estrategias de Contenido de Inversión**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inversión</w:t>
      </w:r>
    </w:p>
    <w:p>
      <w:pPr>
        <w:ind w:left="0"/>
      </w:pPr>
      <w:r>
        <w:t>• Análisis de mercado</w:t>
      </w:r>
    </w:p>
    <w:p>
      <w:pPr>
        <w:ind w:left="0"/>
      </w:pPr>
      <w:r>
        <w:t>• Tutoriales de trading</w:t>
      </w:r>
    </w:p>
    <w:p>
      <w:pPr>
        <w:ind w:left="0"/>
      </w:pPr>
      <w:r>
        <w:t>• Reviews de brokers</w:t>
      </w:r>
    </w:p>
    <w:p>
      <w:pPr>
        <w:ind w:left="0"/>
      </w:pPr>
      <w:r>
        <w:t>• Estrategias de portfolio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Inversores principiantes</w:t>
      </w:r>
    </w:p>
    <w:p>
      <w:pPr>
        <w:ind w:left="0"/>
      </w:pPr>
      <w:r>
        <w:t>• Traders experimentados</w:t>
      </w:r>
    </w:p>
    <w:p>
      <w:pPr>
        <w:ind w:left="0"/>
      </w:pPr>
      <w:r>
        <w:t>• Asesores financieros</w:t>
      </w:r>
    </w:p>
    <w:p>
      <w:pPr>
        <w:ind w:left="0"/>
      </w:pPr>
      <w:r>
        <w:t>• Estudiantes de finanzas</w:t>
      </w:r>
    </w:p>
    <w:p>
      <w:pPr>
        <w:ind w:left="0"/>
      </w:pPr>
      <w:r>
        <w:t>• Emprendedores</w:t>
      </w:r>
    </w:p>
    <w:p>
      <w:pPr>
        <w:pStyle w:val="Heading2"/>
      </w:pPr>
      <w:r>
        <w:t>**Optimización para Finanzas Personales**</w:t>
      </w:r>
    </w:p>
    <w:p>
      <w:pPr>
        <w:pStyle w:val="Heading3"/>
      </w:pPr>
      <w:r>
        <w:t>**Keywords de Finanzas Personales**</w:t>
      </w:r>
    </w:p>
    <w:p>
      <w:pPr>
        <w:ind w:left="0"/>
      </w:pPr>
      <w:r>
        <w:t>1. **Keywords por Área**</w:t>
      </w:r>
    </w:p>
    <w:p>
      <w:pPr>
        <w:ind w:left="0"/>
      </w:pPr>
      <w:r>
        <w:t>• "ahorro [dinero] [métodos] [eficientes]"</w:t>
      </w:r>
    </w:p>
    <w:p>
      <w:pPr>
        <w:ind w:left="0"/>
      </w:pPr>
      <w:r>
        <w:t>• "presupuesto [personal] [control] [gastos]"</w:t>
      </w:r>
    </w:p>
    <w:p>
      <w:pPr>
        <w:ind w:left="0"/>
      </w:pPr>
      <w:r>
        <w:t>• "deuda [consolidación] [pago] [plan]"</w:t>
      </w:r>
    </w:p>
    <w:p>
      <w:pPr>
        <w:ind w:left="0"/>
      </w:pPr>
      <w:r>
        <w:t>• "jubilación [planificación] [ahorro] [inversión]"</w:t>
      </w:r>
    </w:p>
    <w:p>
      <w:pPr>
        <w:ind w:left="0"/>
      </w:pPr>
      <w:r>
        <w:t>• "seguros [vida] [salud] [comparativa]"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"ahorrar [dinero] [rápido] [métodos]"</w:t>
      </w:r>
    </w:p>
    <w:p>
      <w:pPr>
        <w:ind w:left="0"/>
      </w:pPr>
      <w:r>
        <w:t>• "controlar [gastos] [presupuesto] [herramientas]"</w:t>
      </w:r>
    </w:p>
    <w:p>
      <w:pPr>
        <w:ind w:left="0"/>
      </w:pPr>
      <w:r>
        <w:t>• "pagar [deuda] [rápido] [plan]"</w:t>
      </w:r>
    </w:p>
    <w:p>
      <w:pPr>
        <w:ind w:left="0"/>
      </w:pPr>
      <w:r>
        <w:t>• "planificar [jubilación] [ahorro] [inversión]"</w:t>
      </w:r>
    </w:p>
    <w:p>
      <w:pPr>
        <w:ind w:left="0"/>
      </w:pPr>
      <w:r>
        <w:t>• "comparar [seguros] [precios] [cobertura]"</w:t>
      </w:r>
    </w:p>
    <w:p>
      <w:pPr>
        <w:pStyle w:val="Heading3"/>
      </w:pPr>
      <w:r>
        <w:t>**Estrategias de Contenido Financiero**</w:t>
      </w:r>
    </w:p>
    <w:p>
      <w:pPr>
        <w:ind w:left="0"/>
      </w:pPr>
      <w:r>
        <w:t>1. **Tipos de Contenido**</w:t>
      </w:r>
    </w:p>
    <w:p>
      <w:pPr>
        <w:ind w:left="0"/>
      </w:pPr>
      <w:r>
        <w:t>• Calculadoras financieras</w:t>
      </w:r>
    </w:p>
    <w:p>
      <w:pPr>
        <w:ind w:left="0"/>
      </w:pPr>
      <w:r>
        <w:t>• Guías de planificación</w:t>
      </w:r>
    </w:p>
    <w:p>
      <w:pPr>
        <w:ind w:left="0"/>
      </w:pPr>
      <w:r>
        <w:t>• Tips de ahorro</w:t>
      </w:r>
    </w:p>
    <w:p>
      <w:pPr>
        <w:ind w:left="0"/>
      </w:pPr>
      <w:r>
        <w:t>• Comparativas de productos</w:t>
      </w:r>
    </w:p>
    <w:p>
      <w:pPr>
        <w:ind w:left="0"/>
      </w:pPr>
      <w:r>
        <w:t>• Casos de estudio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Jóvenes adultos</w:t>
      </w:r>
    </w:p>
    <w:p>
      <w:pPr>
        <w:ind w:left="0"/>
      </w:pPr>
      <w:r>
        <w:t>• Familias</w:t>
      </w:r>
    </w:p>
    <w:p>
      <w:pPr>
        <w:ind w:left="0"/>
      </w:pPr>
      <w:r>
        <w:t>• Personas mayores</w:t>
      </w:r>
    </w:p>
    <w:p>
      <w:pPr>
        <w:ind w:left="0"/>
      </w:pPr>
      <w:r>
        <w:t>• Emprendedores</w:t>
      </w:r>
    </w:p>
    <w:p>
      <w:pPr>
        <w:ind w:left="0"/>
      </w:pPr>
      <w:r>
        <w:t>• Profesionales</w:t>
      </w:r>
    </w:p>
    <w:p>
      <w:pPr/>
      <w:r>
        <w:t>---</w:t>
      </w:r>
    </w:p>
    <w:p>
      <w:pPr>
        <w:pStyle w:val="Heading1"/>
      </w:pPr>
      <w:r>
        <w:t>🏥 **SEO PARA CONTENIDO DE SALUD Y BIENESTAR**</w:t>
      </w:r>
    </w:p>
    <w:p>
      <w:pPr>
        <w:pStyle w:val="Heading2"/>
      </w:pPr>
      <w:r>
        <w:t>**Optimización para Salud**</w:t>
      </w:r>
    </w:p>
    <w:p>
      <w:pPr>
        <w:pStyle w:val="Heading3"/>
      </w:pPr>
      <w:r>
        <w:t>**Keywords de Salud**</w:t>
      </w:r>
    </w:p>
    <w:p>
      <w:pPr>
        <w:ind w:left="0"/>
      </w:pPr>
      <w:r>
        <w:t>1. **Keywords por Área**</w:t>
      </w:r>
    </w:p>
    <w:p>
      <w:pPr>
        <w:ind w:left="0"/>
      </w:pPr>
      <w:r>
        <w:t>• "salud [área] [prevención] [cuidado]"</w:t>
      </w:r>
    </w:p>
    <w:p>
      <w:pPr>
        <w:ind w:left="0"/>
      </w:pPr>
      <w:r>
        <w:t>• "enfermedad [síntomas] [tratamiento] [cura]"</w:t>
      </w:r>
    </w:p>
    <w:p>
      <w:pPr>
        <w:ind w:left="0"/>
      </w:pPr>
      <w:r>
        <w:t>• "medicamento [efectos] [dosis] [interacciones]"</w:t>
      </w:r>
    </w:p>
    <w:p>
      <w:pPr>
        <w:ind w:left="0"/>
      </w:pPr>
      <w:r>
        <w:t>• "ejercicio [salud] [beneficios] [rutina]"</w:t>
      </w:r>
    </w:p>
    <w:p>
      <w:pPr>
        <w:ind w:left="0"/>
      </w:pPr>
      <w:r>
        <w:t>• "nutrición [alimentación] [saludable] [plan]"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"mejorar [salud] [natural] [métodos]"</w:t>
      </w:r>
    </w:p>
    <w:p>
      <w:pPr>
        <w:ind w:left="0"/>
      </w:pPr>
      <w:r>
        <w:t>• "prevenir [enfermedad] [hábitos] [saludables]"</w:t>
      </w:r>
    </w:p>
    <w:p>
      <w:pPr>
        <w:ind w:left="0"/>
      </w:pPr>
      <w:r>
        <w:t>• "tratar [condición] [natural] [remedios]"</w:t>
      </w:r>
    </w:p>
    <w:p>
      <w:pPr>
        <w:ind w:left="0"/>
      </w:pPr>
      <w:r>
        <w:t>• "ejercitar [cuerpo] [casa] [gratis]"</w:t>
      </w:r>
    </w:p>
    <w:p>
      <w:pPr>
        <w:ind w:left="0"/>
      </w:pPr>
      <w:r>
        <w:t>• "alimentar [saludable] [plan] [recetas]"</w:t>
      </w:r>
    </w:p>
    <w:p>
      <w:pPr>
        <w:pStyle w:val="Heading3"/>
      </w:pPr>
      <w:r>
        <w:t>**Estrategias de Contenido de Salud**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prevención</w:t>
      </w:r>
    </w:p>
    <w:p>
      <w:pPr>
        <w:ind w:left="0"/>
      </w:pPr>
      <w:r>
        <w:t>• Información médica</w:t>
      </w:r>
    </w:p>
    <w:p>
      <w:pPr>
        <w:ind w:left="0"/>
      </w:pPr>
      <w:r>
        <w:t>• Tips de bienestar</w:t>
      </w:r>
    </w:p>
    <w:p>
      <w:pPr>
        <w:ind w:left="0"/>
      </w:pPr>
      <w:r>
        <w:t>• Recetas saludables</w:t>
      </w:r>
    </w:p>
    <w:p>
      <w:pPr>
        <w:ind w:left="0"/>
      </w:pPr>
      <w:r>
        <w:t>• Rutinas de ejercicio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Pacientes</w:t>
      </w:r>
    </w:p>
    <w:p>
      <w:pPr>
        <w:ind w:left="0"/>
      </w:pPr>
      <w:r>
        <w:t>• Cuidadores</w:t>
      </w:r>
    </w:p>
    <w:p>
      <w:pPr>
        <w:ind w:left="0"/>
      </w:pPr>
      <w:r>
        <w:t>• Profesionales de la salud</w:t>
      </w:r>
    </w:p>
    <w:p>
      <w:pPr>
        <w:ind w:left="0"/>
      </w:pPr>
      <w:r>
        <w:t>• Personas activas</w:t>
      </w:r>
    </w:p>
    <w:p>
      <w:pPr>
        <w:ind w:left="0"/>
      </w:pPr>
      <w:r>
        <w:t>• Personas mayores</w:t>
      </w:r>
    </w:p>
    <w:p>
      <w:pPr>
        <w:pStyle w:val="Heading2"/>
      </w:pPr>
      <w:r>
        <w:t>**Optimización para Bienestar Mental**</w:t>
      </w:r>
    </w:p>
    <w:p>
      <w:pPr>
        <w:pStyle w:val="Heading3"/>
      </w:pPr>
      <w:r>
        <w:t>**Keywords de Bienestar Mental**</w:t>
      </w:r>
    </w:p>
    <w:p>
      <w:pPr>
        <w:ind w:left="0"/>
      </w:pPr>
      <w:r>
        <w:t>1. **Keywords por Área**</w:t>
      </w:r>
    </w:p>
    <w:p>
      <w:pPr>
        <w:ind w:left="0"/>
      </w:pPr>
      <w:r>
        <w:t>• "ansiedad [tratamiento] [natural] [técnicas]"</w:t>
      </w:r>
    </w:p>
    <w:p>
      <w:pPr>
        <w:ind w:left="0"/>
      </w:pPr>
      <w:r>
        <w:t>• "depresión [ayuda] [profesional] [recursos]"</w:t>
      </w:r>
    </w:p>
    <w:p>
      <w:pPr>
        <w:ind w:left="0"/>
      </w:pPr>
      <w:r>
        <w:t>• "estrés [reducción] [métodos] [relajación]"</w:t>
      </w:r>
    </w:p>
    <w:p>
      <w:pPr>
        <w:ind w:left="0"/>
      </w:pPr>
      <w:r>
        <w:t>• "meditación [técnicas] [beneficios] [gratis]"</w:t>
      </w:r>
    </w:p>
    <w:p>
      <w:pPr>
        <w:ind w:left="0"/>
      </w:pPr>
      <w:r>
        <w:t>• "terapia [psicológica] [online] [presencial]"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"controlar [ansiedad] [técnicas] [rápido]"</w:t>
      </w:r>
    </w:p>
    <w:p>
      <w:pPr>
        <w:ind w:left="0"/>
      </w:pPr>
      <w:r>
        <w:t>• "superar [depresión] [ayuda] [profesional]"</w:t>
      </w:r>
    </w:p>
    <w:p>
      <w:pPr>
        <w:ind w:left="0"/>
      </w:pPr>
      <w:r>
        <w:t>• "reducir [estrés] [métodos] [naturales]"</w:t>
      </w:r>
    </w:p>
    <w:p>
      <w:pPr>
        <w:ind w:left="0"/>
      </w:pPr>
      <w:r>
        <w:t>• "meditar [gratis] [tutorial] [principiante]"</w:t>
      </w:r>
    </w:p>
    <w:p>
      <w:pPr>
        <w:ind w:left="0"/>
      </w:pPr>
      <w:r>
        <w:t>• "buscar [terapia] [online] [gratis]"</w:t>
      </w:r>
    </w:p>
    <w:p>
      <w:pPr>
        <w:pStyle w:val="Heading3"/>
      </w:pPr>
      <w:r>
        <w:t>**Estrategias de Contenido de Bienestar**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autocuidado</w:t>
      </w:r>
    </w:p>
    <w:p>
      <w:pPr>
        <w:ind w:left="0"/>
      </w:pPr>
      <w:r>
        <w:t>• Técnicas de relajación</w:t>
      </w:r>
    </w:p>
    <w:p>
      <w:pPr>
        <w:ind w:left="0"/>
      </w:pPr>
      <w:r>
        <w:t>• Recursos de apoyo</w:t>
      </w:r>
    </w:p>
    <w:p>
      <w:pPr>
        <w:ind w:left="0"/>
      </w:pPr>
      <w:r>
        <w:t>• Testimonios de recuperación</w:t>
      </w:r>
    </w:p>
    <w:p>
      <w:pPr>
        <w:ind w:left="0"/>
      </w:pPr>
      <w:r>
        <w:t>• Información profesional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Personas con ansiedad</w:t>
      </w:r>
    </w:p>
    <w:p>
      <w:pPr>
        <w:ind w:left="0"/>
      </w:pPr>
      <w:r>
        <w:t>• Personas con depresión</w:t>
      </w:r>
    </w:p>
    <w:p>
      <w:pPr>
        <w:ind w:left="0"/>
      </w:pPr>
      <w:r>
        <w:t>• Cuidadores</w:t>
      </w:r>
    </w:p>
    <w:p>
      <w:pPr>
        <w:ind w:left="0"/>
      </w:pPr>
      <w:r>
        <w:t>• Profesionales de la salud mental</w:t>
      </w:r>
    </w:p>
    <w:p>
      <w:pPr>
        <w:ind w:left="0"/>
      </w:pPr>
      <w:r>
        <w:t>• Familiares y amigos</w:t>
      </w:r>
    </w:p>
    <w:p>
      <w:pPr/>
      <w:r>
        <w:t>---</w:t>
      </w:r>
    </w:p>
    <w:p>
      <w:pPr>
        <w:pStyle w:val="Heading1"/>
      </w:pPr>
      <w:r>
        <w:t>🌱 **SEO PARA CONTENIDO DE SOSTENIBILIDAD**</w:t>
      </w:r>
    </w:p>
    <w:p>
      <w:pPr>
        <w:pStyle w:val="Heading2"/>
      </w:pPr>
      <w:r>
        <w:t>**Optimización para Sostenibilidad**</w:t>
      </w:r>
    </w:p>
    <w:p>
      <w:pPr>
        <w:pStyle w:val="Heading3"/>
      </w:pPr>
      <w:r>
        <w:t>**Keywords de Sostenibilidad**</w:t>
      </w:r>
    </w:p>
    <w:p>
      <w:pPr>
        <w:ind w:left="0"/>
      </w:pPr>
      <w:r>
        <w:t>1. **Keywords por Área**</w:t>
      </w:r>
    </w:p>
    <w:p>
      <w:pPr>
        <w:ind w:left="0"/>
      </w:pPr>
      <w:r>
        <w:t>• "sostenibilidad [vida] [cambios] [fáciles]"</w:t>
      </w:r>
    </w:p>
    <w:p>
      <w:pPr>
        <w:ind w:left="0"/>
      </w:pPr>
      <w:r>
        <w:t>• "ecológico [producto] [alternativa] [natural]"</w:t>
      </w:r>
    </w:p>
    <w:p>
      <w:pPr>
        <w:ind w:left="0"/>
      </w:pPr>
      <w:r>
        <w:t>• "reciclaje [material] [métodos] [creativo]"</w:t>
      </w:r>
    </w:p>
    <w:p>
      <w:pPr>
        <w:ind w:left="0"/>
      </w:pPr>
      <w:r>
        <w:t>• "energía [renovable] [solar] [eólica]"</w:t>
      </w:r>
    </w:p>
    <w:p>
      <w:pPr>
        <w:ind w:left="0"/>
      </w:pPr>
      <w:r>
        <w:t>• "huella [carbono] [reducir] [compensar]"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"vivir [sostenible] [cambios] [fáciles]"</w:t>
      </w:r>
    </w:p>
    <w:p>
      <w:pPr>
        <w:ind w:left="0"/>
      </w:pPr>
      <w:r>
        <w:t>• "reducir [residuos] [métodos] [creativos]"</w:t>
      </w:r>
    </w:p>
    <w:p>
      <w:pPr>
        <w:ind w:left="0"/>
      </w:pPr>
      <w:r>
        <w:t>• "ahorrar [energía] [casa] [gratis]"</w:t>
      </w:r>
    </w:p>
    <w:p>
      <w:pPr>
        <w:ind w:left="0"/>
      </w:pPr>
      <w:r>
        <w:t>• "comprar [ecológico] [productos] [alternativas]"</w:t>
      </w:r>
    </w:p>
    <w:p>
      <w:pPr>
        <w:ind w:left="0"/>
      </w:pPr>
      <w:r>
        <w:t>• "compensar [huella] [carbono] [métodos]"</w:t>
      </w:r>
    </w:p>
    <w:p>
      <w:pPr>
        <w:pStyle w:val="Heading3"/>
      </w:pPr>
      <w:r>
        <w:t>**Estrategias de Contenido Sostenible**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vida sostenible</w:t>
      </w:r>
    </w:p>
    <w:p>
      <w:pPr>
        <w:ind w:left="0"/>
      </w:pPr>
      <w:r>
        <w:t>• Tips de reciclaje</w:t>
      </w:r>
    </w:p>
    <w:p>
      <w:pPr>
        <w:ind w:left="0"/>
      </w:pPr>
      <w:r>
        <w:t>• Alternativas ecológicas</w:t>
      </w:r>
    </w:p>
    <w:p>
      <w:pPr>
        <w:ind w:left="0"/>
      </w:pPr>
      <w:r>
        <w:t>• Proyectos DIY</w:t>
      </w:r>
    </w:p>
    <w:p>
      <w:pPr>
        <w:ind w:left="0"/>
      </w:pPr>
      <w:r>
        <w:t>• Casos de éxito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Principiantes en sostenibilidad</w:t>
      </w:r>
    </w:p>
    <w:p>
      <w:pPr>
        <w:ind w:left="0"/>
      </w:pPr>
      <w:r>
        <w:t>• Activistas ambientales</w:t>
      </w:r>
    </w:p>
    <w:p>
      <w:pPr>
        <w:ind w:left="0"/>
      </w:pPr>
      <w:r>
        <w:t>• Familias</w:t>
      </w:r>
    </w:p>
    <w:p>
      <w:pPr>
        <w:ind w:left="0"/>
      </w:pPr>
      <w:r>
        <w:t>• Empresas</w:t>
      </w:r>
    </w:p>
    <w:p>
      <w:pPr>
        <w:ind w:left="0"/>
      </w:pPr>
      <w:r>
        <w:t>• Comunidades</w:t>
      </w:r>
    </w:p>
    <w:p>
      <w:pPr>
        <w:pStyle w:val="Heading2"/>
      </w:pPr>
      <w:r>
        <w:t>**Optimización para Cambio Climático**</w:t>
      </w:r>
    </w:p>
    <w:p>
      <w:pPr>
        <w:pStyle w:val="Heading3"/>
      </w:pPr>
      <w:r>
        <w:t>**Keywords de Cambio Climático**</w:t>
      </w:r>
    </w:p>
    <w:p>
      <w:pPr>
        <w:ind w:left="0"/>
      </w:pPr>
      <w:r>
        <w:t>1. **Keywords por Área**</w:t>
      </w:r>
    </w:p>
    <w:p>
      <w:pPr>
        <w:ind w:left="0"/>
      </w:pPr>
      <w:r>
        <w:t>• "cambio climático [impacto] [soluciones] [acciones]"</w:t>
      </w:r>
    </w:p>
    <w:p>
      <w:pPr>
        <w:ind w:left="0"/>
      </w:pPr>
      <w:r>
        <w:t>• "calentamiento global [efectos] [prevención] [adaptación]"</w:t>
      </w:r>
    </w:p>
    <w:p>
      <w:pPr>
        <w:ind w:left="0"/>
      </w:pPr>
      <w:r>
        <w:t>• "emisiones [reducción] [compensación] [neutralidad]"</w:t>
      </w:r>
    </w:p>
    <w:p>
      <w:pPr>
        <w:ind w:left="0"/>
      </w:pPr>
      <w:r>
        <w:t>• "biodiversidad [protección] [conservación] [restauración]"</w:t>
      </w:r>
    </w:p>
    <w:p>
      <w:pPr>
        <w:ind w:left="0"/>
      </w:pPr>
      <w:r>
        <w:t>• "adaptación [climática] [estrategias] [preparación]"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"combatir [cambio climático] [acciones] [individuales]"</w:t>
      </w:r>
    </w:p>
    <w:p>
      <w:pPr>
        <w:ind w:left="0"/>
      </w:pPr>
      <w:r>
        <w:t>• "reducir [emisiones] [métodos] [eficaces]"</w:t>
      </w:r>
    </w:p>
    <w:p>
      <w:pPr>
        <w:ind w:left="0"/>
      </w:pPr>
      <w:r>
        <w:t>• "proteger [biodiversidad] [acciones] [locales]"</w:t>
      </w:r>
    </w:p>
    <w:p>
      <w:pPr>
        <w:ind w:left="0"/>
      </w:pPr>
      <w:r>
        <w:t>• "adaptar [cambio climático] [estrategias] [preparación]"</w:t>
      </w:r>
    </w:p>
    <w:p>
      <w:pPr>
        <w:ind w:left="0"/>
      </w:pPr>
      <w:r>
        <w:t>• "educar [cambio climático] [recursos] [gratis]"</w:t>
      </w:r>
    </w:p>
    <w:p>
      <w:pPr>
        <w:pStyle w:val="Heading3"/>
      </w:pPr>
      <w:r>
        <w:t>**Estrategias de Contenido Climático**</w:t>
      </w:r>
    </w:p>
    <w:p>
      <w:pPr>
        <w:ind w:left="0"/>
      </w:pPr>
      <w:r>
        <w:t>1. **Tipos de Contenido**</w:t>
      </w:r>
    </w:p>
    <w:p>
      <w:pPr>
        <w:ind w:left="0"/>
      </w:pPr>
      <w:r>
        <w:t>• Información científica</w:t>
      </w:r>
    </w:p>
    <w:p>
      <w:pPr>
        <w:ind w:left="0"/>
      </w:pPr>
      <w:r>
        <w:t>• Guías de acción</w:t>
      </w:r>
    </w:p>
    <w:p>
      <w:pPr>
        <w:ind w:left="0"/>
      </w:pPr>
      <w:r>
        <w:t>• Casos de estudio</w:t>
      </w:r>
    </w:p>
    <w:p>
      <w:pPr>
        <w:ind w:left="0"/>
      </w:pPr>
      <w:r>
        <w:t>• Recursos educativos</w:t>
      </w:r>
    </w:p>
    <w:p>
      <w:pPr>
        <w:ind w:left="0"/>
      </w:pPr>
      <w:r>
        <w:t>• Campañas de concienciación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Público general</w:t>
      </w:r>
    </w:p>
    <w:p>
      <w:pPr>
        <w:ind w:left="0"/>
      </w:pPr>
      <w:r>
        <w:t>• Estudiantes</w:t>
      </w:r>
    </w:p>
    <w:p>
      <w:pPr>
        <w:ind w:left="0"/>
      </w:pPr>
      <w:r>
        <w:t>• Profesionales</w:t>
      </w:r>
    </w:p>
    <w:p>
      <w:pPr>
        <w:ind w:left="0"/>
      </w:pPr>
      <w:r>
        <w:t>• Políticos</w:t>
      </w:r>
    </w:p>
    <w:p>
      <w:pPr>
        <w:ind w:left="0"/>
      </w:pPr>
      <w:r>
        <w:t>• Activistas</w:t>
      </w:r>
    </w:p>
    <w:p>
      <w:pPr/>
      <w:r>
        <w:t>---</w:t>
      </w:r>
    </w:p>
    <w:p>
      <w:pPr>
        <w:pStyle w:val="Heading1"/>
      </w:pPr>
      <w:r>
        <w:t>✈️ **SEO PARA CONTENIDO DE VIAJES Y TURISMO**</w:t>
      </w:r>
    </w:p>
    <w:p>
      <w:pPr>
        <w:pStyle w:val="Heading2"/>
      </w:pPr>
      <w:r>
        <w:t>**Optimización para Destinos**</w:t>
      </w:r>
    </w:p>
    <w:p>
      <w:pPr>
        <w:pStyle w:val="Heading3"/>
      </w:pPr>
      <w:r>
        <w:t>**Keywords de Destinos**</w:t>
      </w:r>
    </w:p>
    <w:p>
      <w:pPr>
        <w:ind w:left="0"/>
      </w:pPr>
      <w:r>
        <w:t>1. **Keywords por Tipo de Destino**</w:t>
      </w:r>
    </w:p>
    <w:p>
      <w:pPr>
        <w:ind w:left="0"/>
      </w:pPr>
      <w:r>
        <w:t>• "viaje [destino] [temporada] [presupuesto]"</w:t>
      </w:r>
    </w:p>
    <w:p>
      <w:pPr>
        <w:ind w:left="0"/>
      </w:pPr>
      <w:r>
        <w:t>• "turismo [ciudad] [atracciones] [gratis]"</w:t>
      </w:r>
    </w:p>
    <w:p>
      <w:pPr>
        <w:ind w:left="0"/>
      </w:pPr>
      <w:r>
        <w:t>• "vacaciones [país] [playa] [montaña]"</w:t>
      </w:r>
    </w:p>
    <w:p>
      <w:pPr>
        <w:ind w:left="0"/>
      </w:pPr>
      <w:r>
        <w:t>• "aventura [destino] [actividades] [extremo]"</w:t>
      </w:r>
    </w:p>
    <w:p>
      <w:pPr>
        <w:ind w:left="0"/>
      </w:pPr>
      <w:r>
        <w:t>• "cultura [ciudad] [museos] [historia]"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"visitar [destino] [cuándo] [mejor época]"</w:t>
      </w:r>
    </w:p>
    <w:p>
      <w:pPr>
        <w:ind w:left="0"/>
      </w:pPr>
      <w:r>
        <w:t>• "hacer [destino] [actividades] [gratis]"</w:t>
      </w:r>
    </w:p>
    <w:p>
      <w:pPr>
        <w:ind w:left="0"/>
      </w:pPr>
      <w:r>
        <w:t>• "comer [destino] [restaurantes] [típicos]"</w:t>
      </w:r>
    </w:p>
    <w:p>
      <w:pPr>
        <w:ind w:left="0"/>
      </w:pPr>
      <w:r>
        <w:t>• "dormir [destino] [hoteles] [baratos]"</w:t>
      </w:r>
    </w:p>
    <w:p>
      <w:pPr>
        <w:ind w:left="0"/>
      </w:pPr>
      <w:r>
        <w:t>• "llegar [destino] [transporte] [opciones]"</w:t>
      </w:r>
    </w:p>
    <w:p>
      <w:pPr>
        <w:pStyle w:val="Heading3"/>
      </w:pPr>
      <w:r>
        <w:t>**Estrategias de Contenido de Viajes**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destinos</w:t>
      </w:r>
    </w:p>
    <w:p>
      <w:pPr>
        <w:ind w:left="0"/>
      </w:pPr>
      <w:r>
        <w:t>• Itinerarios detallados</w:t>
      </w:r>
    </w:p>
    <w:p>
      <w:pPr>
        <w:ind w:left="0"/>
      </w:pPr>
      <w:r>
        <w:t>• Tips de viaje</w:t>
      </w:r>
    </w:p>
    <w:p>
      <w:pPr>
        <w:ind w:left="0"/>
      </w:pPr>
      <w:r>
        <w:t>• Reviews de hoteles</w:t>
      </w:r>
    </w:p>
    <w:p>
      <w:pPr>
        <w:ind w:left="0"/>
      </w:pPr>
      <w:r>
        <w:t>• Guías de restaurantes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Viajeros solitarios</w:t>
      </w:r>
    </w:p>
    <w:p>
      <w:pPr>
        <w:ind w:left="0"/>
      </w:pPr>
      <w:r>
        <w:t>• Familias</w:t>
      </w:r>
    </w:p>
    <w:p>
      <w:pPr>
        <w:ind w:left="0"/>
      </w:pPr>
      <w:r>
        <w:t>• Parejas</w:t>
      </w:r>
    </w:p>
    <w:p>
      <w:pPr>
        <w:ind w:left="0"/>
      </w:pPr>
      <w:r>
        <w:t>• Grupos de amigos</w:t>
      </w:r>
    </w:p>
    <w:p>
      <w:pPr>
        <w:ind w:left="0"/>
      </w:pPr>
      <w:r>
        <w:t>• Viajeros de lujo</w:t>
      </w:r>
    </w:p>
    <w:p>
      <w:pPr>
        <w:pStyle w:val="Heading2"/>
      </w:pPr>
      <w:r>
        <w:t>**Optimización para Turismo Local**</w:t>
      </w:r>
    </w:p>
    <w:p>
      <w:pPr>
        <w:pStyle w:val="Heading3"/>
      </w:pPr>
      <w:r>
        <w:t>**Keywords de Turismo Local**</w:t>
      </w:r>
    </w:p>
    <w:p>
      <w:pPr>
        <w:ind w:left="0"/>
      </w:pPr>
      <w:r>
        <w:t>1. **Keywords por Actividad**</w:t>
      </w:r>
    </w:p>
    <w:p>
      <w:pPr>
        <w:ind w:left="0"/>
      </w:pPr>
      <w:r>
        <w:t>• "actividades [ciudad] [gratis] [fines de semana]"</w:t>
      </w:r>
    </w:p>
    <w:p>
      <w:pPr>
        <w:ind w:left="0"/>
      </w:pPr>
      <w:r>
        <w:t>• "eventos [ciudad] [fecha] [entrada]"</w:t>
      </w:r>
    </w:p>
    <w:p>
      <w:pPr>
        <w:ind w:left="0"/>
      </w:pPr>
      <w:r>
        <w:t>• "restaurantes [barrio] [típicos] [precios]"</w:t>
      </w:r>
    </w:p>
    <w:p>
      <w:pPr>
        <w:ind w:left="0"/>
      </w:pPr>
      <w:r>
        <w:t>• "museos [ciudad] [horarios] [entrada]"</w:t>
      </w:r>
    </w:p>
    <w:p>
      <w:pPr>
        <w:ind w:left="0"/>
      </w:pPr>
      <w:r>
        <w:t>• "parques [ciudad] [actividades]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"descubrir [ciudad] [oculto] [gratis]"</w:t>
      </w:r>
    </w:p>
    <w:p>
      <w:pPr>
        <w:ind w:left="0"/>
      </w:pPr>
      <w:r>
        <w:t>• "explorar [barrio] [caminando] [gratis]"</w:t>
      </w:r>
    </w:p>
    <w:p>
      <w:pPr>
        <w:ind w:left="0"/>
      </w:pPr>
      <w:r>
        <w:t>• "probar [comida] [local] [barato]"</w:t>
      </w:r>
    </w:p>
    <w:p>
      <w:pPr>
        <w:ind w:left="0"/>
      </w:pPr>
      <w:r>
        <w:t>• "ver [arte] [gratis] [museos]"</w:t>
      </w:r>
    </w:p>
    <w:p>
      <w:pPr>
        <w:ind w:left="0"/>
      </w:pPr>
      <w:r>
        <w:t>• "disfrutar [naturaleza] [cerca] [gratis]"</w:t>
      </w:r>
    </w:p>
    <w:p>
      <w:pPr>
        <w:pStyle w:val="Heading3"/>
      </w:pPr>
      <w:r>
        <w:t>**Estrategias de Contenido Local**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barrios</w:t>
      </w:r>
    </w:p>
    <w:p>
      <w:pPr>
        <w:ind w:left="0"/>
      </w:pPr>
      <w:r>
        <w:t>• Rutas a pie</w:t>
      </w:r>
    </w:p>
    <w:p>
      <w:pPr>
        <w:ind w:left="0"/>
      </w:pPr>
      <w:r>
        <w:t>• Calendarios de eventos</w:t>
      </w:r>
    </w:p>
    <w:p>
      <w:pPr>
        <w:ind w:left="0"/>
      </w:pPr>
      <w:r>
        <w:t>• Guías de comida local</w:t>
      </w:r>
    </w:p>
    <w:p>
      <w:pPr>
        <w:ind w:left="0"/>
      </w:pPr>
      <w:r>
        <w:t>• Tips de transporte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Residentes locales</w:t>
      </w:r>
    </w:p>
    <w:p>
      <w:pPr>
        <w:ind w:left="0"/>
      </w:pPr>
      <w:r>
        <w:t>• Visitantes de fin de semana</w:t>
      </w:r>
    </w:p>
    <w:p>
      <w:pPr>
        <w:ind w:left="0"/>
      </w:pPr>
      <w:r>
        <w:t>• Turistas internacionales</w:t>
      </w:r>
    </w:p>
    <w:p>
      <w:pPr>
        <w:ind w:left="0"/>
      </w:pPr>
      <w:r>
        <w:t>• Estudiantes</w:t>
      </w:r>
    </w:p>
    <w:p>
      <w:pPr>
        <w:ind w:left="0"/>
      </w:pPr>
      <w:r>
        <w:t>• Personas mayores</w:t>
      </w:r>
    </w:p>
    <w:p>
      <w:pPr/>
      <w:r>
        <w:t>---</w:t>
      </w:r>
    </w:p>
    <w:p>
      <w:pPr>
        <w:pStyle w:val="Heading1"/>
      </w:pPr>
      <w:r>
        <w:t>🍽️ **SEO PARA CONTENIDO DE COMIDA Y GASTRONOMÍA**</w:t>
      </w:r>
    </w:p>
    <w:p>
      <w:pPr>
        <w:pStyle w:val="Heading2"/>
      </w:pPr>
      <w:r>
        <w:t>**Optimización para Recetas**</w:t>
      </w:r>
    </w:p>
    <w:p>
      <w:pPr>
        <w:pStyle w:val="Heading3"/>
      </w:pPr>
      <w:r>
        <w:t>**Keywords de Recetas**</w:t>
      </w:r>
    </w:p>
    <w:p>
      <w:pPr>
        <w:ind w:left="0"/>
      </w:pPr>
      <w:r>
        <w:t>1. **Keywords por Tipo**</w:t>
      </w:r>
    </w:p>
    <w:p>
      <w:pPr>
        <w:ind w:left="0"/>
      </w:pPr>
      <w:r>
        <w:t>• "receta [plato] [fácil] [rápida]"</w:t>
      </w:r>
    </w:p>
    <w:p>
      <w:pPr>
        <w:ind w:left="0"/>
      </w:pPr>
      <w:r>
        <w:t>• "cocinar [ingrediente] [método] [tutorial]"</w:t>
      </w:r>
    </w:p>
    <w:p>
      <w:pPr>
        <w:ind w:left="0"/>
      </w:pPr>
      <w:r>
        <w:t>• "postre [tipo] [sin horno] [gratis]"</w:t>
      </w:r>
    </w:p>
    <w:p>
      <w:pPr>
        <w:ind w:left="0"/>
      </w:pPr>
      <w:r>
        <w:t>• "bebida [tipo] [refrescante] [natural]"</w:t>
      </w:r>
    </w:p>
    <w:p>
      <w:pPr>
        <w:ind w:left="0"/>
      </w:pPr>
      <w:r>
        <w:t>• "dieta [tipo] [saludable] [recetas]"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"hacer [plato] [paso a paso] [fácil]"</w:t>
      </w:r>
    </w:p>
    <w:p>
      <w:pPr>
        <w:ind w:left="0"/>
      </w:pPr>
      <w:r>
        <w:t>• "cocinar [ingrediente] [sobrante] [creativo]"</w:t>
      </w:r>
    </w:p>
    <w:p>
      <w:pPr>
        <w:ind w:left="0"/>
      </w:pPr>
      <w:r>
        <w:t>• "preparar [comida] [rápida] [saludable]"</w:t>
      </w:r>
    </w:p>
    <w:p>
      <w:pPr>
        <w:ind w:left="0"/>
      </w:pPr>
      <w:r>
        <w:t>• "hornear [postre] [principiante] [tutorial]"</w:t>
      </w:r>
    </w:p>
    <w:p>
      <w:pPr>
        <w:ind w:left="0"/>
      </w:pPr>
      <w:r>
        <w:t>• "mezclar [bebida] [refrescante] [natural]"</w:t>
      </w:r>
    </w:p>
    <w:p>
      <w:pPr>
        <w:pStyle w:val="Heading3"/>
      </w:pPr>
      <w:r>
        <w:t>**Estrategias de Contenido Culinario**</w:t>
      </w:r>
    </w:p>
    <w:p>
      <w:pPr>
        <w:ind w:left="0"/>
      </w:pPr>
      <w:r>
        <w:t>1. **Tipos de Contenido**</w:t>
      </w:r>
    </w:p>
    <w:p>
      <w:pPr>
        <w:ind w:left="0"/>
      </w:pPr>
      <w:r>
        <w:t>• Recetas paso a paso</w:t>
      </w:r>
    </w:p>
    <w:p>
      <w:pPr>
        <w:ind w:left="0"/>
      </w:pPr>
      <w:r>
        <w:t>• Videos de cocina</w:t>
      </w:r>
    </w:p>
    <w:p>
      <w:pPr>
        <w:ind w:left="0"/>
      </w:pPr>
      <w:r>
        <w:t>• Tips de técnicas</w:t>
      </w:r>
    </w:p>
    <w:p>
      <w:pPr>
        <w:ind w:left="0"/>
      </w:pPr>
      <w:r>
        <w:t>• Guías de ingredientes</w:t>
      </w:r>
    </w:p>
    <w:p>
      <w:pPr>
        <w:ind w:left="0"/>
      </w:pPr>
      <w:r>
        <w:t>• Reviews de restaurantes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Cocineros principiantes</w:t>
      </w:r>
    </w:p>
    <w:p>
      <w:pPr>
        <w:ind w:left="0"/>
      </w:pPr>
      <w:r>
        <w:t>• Chefs profesionales</w:t>
      </w:r>
    </w:p>
    <w:p>
      <w:pPr>
        <w:ind w:left="0"/>
      </w:pPr>
      <w:r>
        <w:t>• Padres de familia</w:t>
      </w:r>
    </w:p>
    <w:p>
      <w:pPr>
        <w:ind w:left="0"/>
      </w:pPr>
      <w:r>
        <w:t>• Personas con dietas especiales</w:t>
      </w:r>
    </w:p>
    <w:p>
      <w:pPr>
        <w:ind w:left="0"/>
      </w:pPr>
      <w:r>
        <w:t>• Entusiastas de la comida</w:t>
      </w:r>
    </w:p>
    <w:p>
      <w:pPr>
        <w:pStyle w:val="Heading2"/>
      </w:pPr>
      <w:r>
        <w:t>**Optimización para Restaurantes**</w:t>
      </w:r>
    </w:p>
    <w:p>
      <w:pPr>
        <w:pStyle w:val="Heading3"/>
      </w:pPr>
      <w:r>
        <w:t>**Keywords de Restaurantes**</w:t>
      </w:r>
    </w:p>
    <w:p>
      <w:pPr>
        <w:ind w:left="0"/>
      </w:pPr>
      <w:r>
        <w:t>1. **Keywords por Tipo**</w:t>
      </w:r>
    </w:p>
    <w:p>
      <w:pPr>
        <w:ind w:left="0"/>
      </w:pPr>
      <w:r>
        <w:t>• "restaurante [tipo] [ciudad] [precio]"</w:t>
      </w:r>
    </w:p>
    <w:p>
      <w:pPr>
        <w:ind w:left="0"/>
      </w:pPr>
      <w:r>
        <w:t>• "comida [tipo] [delivery] [domicilio]"</w:t>
      </w:r>
    </w:p>
    <w:p>
      <w:pPr>
        <w:ind w:left="0"/>
      </w:pPr>
      <w:r>
        <w:t>• "menú [restaurante] [precios] [especialidades]"</w:t>
      </w:r>
    </w:p>
    <w:p>
      <w:pPr>
        <w:ind w:left="0"/>
      </w:pPr>
      <w:r>
        <w:t>• "reserva [restaurante] [mesa] [fecha]"</w:t>
      </w:r>
    </w:p>
    <w:p>
      <w:pPr>
        <w:ind w:left="0"/>
      </w:pPr>
      <w:r>
        <w:t>• "carta [restaurante] [vinos] [bebidas]"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"comer [tipo] [ciudad] [barato]"</w:t>
      </w:r>
    </w:p>
    <w:p>
      <w:pPr>
        <w:ind w:left="0"/>
      </w:pPr>
      <w:r>
        <w:t>• "pedir [comida] [delivery] [rápido]"</w:t>
      </w:r>
    </w:p>
    <w:p>
      <w:pPr>
        <w:ind w:left="0"/>
      </w:pPr>
      <w:r>
        <w:t>• "reservar [mesa] [restaurante] [fecha]"</w:t>
      </w:r>
    </w:p>
    <w:p>
      <w:pPr>
        <w:ind w:left="0"/>
      </w:pPr>
      <w:r>
        <w:t>• "probar [plato] [restaurante] [recomendado]"</w:t>
      </w:r>
    </w:p>
    <w:p>
      <w:pPr>
        <w:ind w:left="0"/>
      </w:pPr>
      <w:r>
        <w:t>• "celebrar [ocasión] [restaurante] [especial]"</w:t>
      </w:r>
    </w:p>
    <w:p>
      <w:pPr>
        <w:pStyle w:val="Heading3"/>
      </w:pPr>
      <w:r>
        <w:t>**Estrategias de Contenido de Restaurantes**</w:t>
      </w:r>
    </w:p>
    <w:p>
      <w:pPr>
        <w:ind w:left="0"/>
      </w:pPr>
      <w:r>
        <w:t>1. **Tipos de Contenido**</w:t>
      </w:r>
    </w:p>
    <w:p>
      <w:pPr>
        <w:ind w:left="0"/>
      </w:pPr>
      <w:r>
        <w:t>• Menús digitales</w:t>
      </w:r>
    </w:p>
    <w:p>
      <w:pPr>
        <w:ind w:left="0"/>
      </w:pPr>
      <w:r>
        <w:t>• Reviews de platos</w:t>
      </w:r>
    </w:p>
    <w:p>
      <w:pPr>
        <w:ind w:left="0"/>
      </w:pPr>
      <w:r>
        <w:t>• Historias del chef</w:t>
      </w:r>
    </w:p>
    <w:p>
      <w:pPr>
        <w:ind w:left="0"/>
      </w:pPr>
      <w:r>
        <w:t>• Eventos especiales</w:t>
      </w:r>
    </w:p>
    <w:p>
      <w:pPr>
        <w:ind w:left="0"/>
      </w:pPr>
      <w:r>
        <w:t>• Promociones y ofertas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Comensales regulares</w:t>
      </w:r>
    </w:p>
    <w:p>
      <w:pPr>
        <w:ind w:left="0"/>
      </w:pPr>
      <w:r>
        <w:t>• Foodies</w:t>
      </w:r>
    </w:p>
    <w:p>
      <w:pPr>
        <w:ind w:left="0"/>
      </w:pPr>
      <w:r>
        <w:t>• Grupos de trabajo</w:t>
      </w:r>
    </w:p>
    <w:p>
      <w:pPr>
        <w:ind w:left="0"/>
      </w:pPr>
      <w:r>
        <w:t>• Parejas</w:t>
      </w:r>
    </w:p>
    <w:p>
      <w:pPr>
        <w:ind w:left="0"/>
      </w:pPr>
      <w:r>
        <w:t>• Familias</w:t>
      </w:r>
    </w:p>
    <w:p>
      <w:pPr/>
      <w:r>
        <w:t>---</w:t>
      </w:r>
    </w:p>
    <w:p>
      <w:pPr>
        <w:pStyle w:val="Heading1"/>
      </w:pPr>
      <w:r>
        <w:t>🎨 **SEO PARA CONTENIDO DE ARTE Y CULTURA**</w:t>
      </w:r>
    </w:p>
    <w:p>
      <w:pPr>
        <w:pStyle w:val="Heading2"/>
      </w:pPr>
      <w:r>
        <w:t>**Optimización para Arte**</w:t>
      </w:r>
    </w:p>
    <w:p>
      <w:pPr>
        <w:pStyle w:val="Heading3"/>
      </w:pPr>
      <w:r>
        <w:t>**Keywords de Arte**</w:t>
      </w:r>
    </w:p>
    <w:p>
      <w:pPr>
        <w:ind w:left="0"/>
      </w:pPr>
      <w:r>
        <w:t>1. **Keywords por Disciplina**</w:t>
      </w:r>
    </w:p>
    <w:p>
      <w:pPr>
        <w:ind w:left="0"/>
      </w:pPr>
      <w:r>
        <w:t>• "arte [tipo] [técnica] [tutorial]"</w:t>
      </w:r>
    </w:p>
    <w:p>
      <w:pPr>
        <w:ind w:left="0"/>
      </w:pPr>
      <w:r>
        <w:t>• "pintura [estilo] [material] [tutorial]"</w:t>
      </w:r>
    </w:p>
    <w:p>
      <w:pPr>
        <w:ind w:left="0"/>
      </w:pPr>
      <w:r>
        <w:t>• "escultura [material] [técnica] [tutorial]"</w:t>
      </w:r>
    </w:p>
    <w:p>
      <w:pPr>
        <w:ind w:left="0"/>
      </w:pPr>
      <w:r>
        <w:t>• "fotografía [tipo] [técnica] [tutorial]"</w:t>
      </w:r>
    </w:p>
    <w:p>
      <w:pPr>
        <w:ind w:left="0"/>
      </w:pPr>
      <w:r>
        <w:t>• "dibujo [estilo] [material] [tutorial]"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"aprender [arte] [gratis] [online]"</w:t>
      </w:r>
    </w:p>
    <w:p>
      <w:pPr>
        <w:ind w:left="0"/>
      </w:pPr>
      <w:r>
        <w:t>• "crear [arte] [técnica] [tutorial]"</w:t>
      </w:r>
    </w:p>
    <w:p>
      <w:pPr>
        <w:ind w:left="0"/>
      </w:pPr>
      <w:r>
        <w:t>• "mejorar [habilidad] [arte] [técnicas]"</w:t>
      </w:r>
    </w:p>
    <w:p>
      <w:pPr>
        <w:ind w:left="0"/>
      </w:pPr>
      <w:r>
        <w:t>• "vender [arte] [online] [plataforma]"</w:t>
      </w:r>
    </w:p>
    <w:p>
      <w:pPr>
        <w:ind w:left="0"/>
      </w:pPr>
      <w:r>
        <w:t>• "exponer [arte] [galería] [oportunidad]"</w:t>
      </w:r>
    </w:p>
    <w:p>
      <w:pPr>
        <w:pStyle w:val="Heading3"/>
      </w:pPr>
      <w:r>
        <w:t>**Estrategias de Contenido Artístico**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de técnicas</w:t>
      </w:r>
    </w:p>
    <w:p>
      <w:pPr>
        <w:ind w:left="0"/>
      </w:pPr>
      <w:r>
        <w:t>• Galerías de inspiración</w:t>
      </w:r>
    </w:p>
    <w:p>
      <w:pPr>
        <w:ind w:left="0"/>
      </w:pPr>
      <w:r>
        <w:t>• Entrevistas con artistas</w:t>
      </w:r>
    </w:p>
    <w:p>
      <w:pPr>
        <w:ind w:left="0"/>
      </w:pPr>
      <w:r>
        <w:t>• Guías de materiales</w:t>
      </w:r>
    </w:p>
    <w:p>
      <w:pPr>
        <w:ind w:left="0"/>
      </w:pPr>
      <w:r>
        <w:t>• Tips de promoción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Artistas principiantes</w:t>
      </w:r>
    </w:p>
    <w:p>
      <w:pPr>
        <w:ind w:left="0"/>
      </w:pPr>
      <w:r>
        <w:t>• Profesionales del arte</w:t>
      </w:r>
    </w:p>
    <w:p>
      <w:pPr>
        <w:ind w:left="0"/>
      </w:pPr>
      <w:r>
        <w:t>• Coleccionistas</w:t>
      </w:r>
    </w:p>
    <w:p>
      <w:pPr>
        <w:ind w:left="0"/>
      </w:pPr>
      <w:r>
        <w:t>• Estudiantes de arte</w:t>
      </w:r>
    </w:p>
    <w:p>
      <w:pPr>
        <w:ind w:left="0"/>
      </w:pPr>
      <w:r>
        <w:t>• Entusiastas del arte</w:t>
      </w:r>
    </w:p>
    <w:p>
      <w:pPr>
        <w:pStyle w:val="Heading2"/>
      </w:pPr>
      <w:r>
        <w:t>**Optimización para Cultura**</w:t>
      </w:r>
    </w:p>
    <w:p>
      <w:pPr>
        <w:pStyle w:val="Heading3"/>
      </w:pPr>
      <w:r>
        <w:t>**Keywords de Cultura**</w:t>
      </w:r>
    </w:p>
    <w:p>
      <w:pPr>
        <w:ind w:left="0"/>
      </w:pPr>
      <w:r>
        <w:t>1. **Keywords por Área**</w:t>
      </w:r>
    </w:p>
    <w:p>
      <w:pPr>
        <w:ind w:left="0"/>
      </w:pPr>
      <w:r>
        <w:t>• "cultura [ciudad] [eventos] [gratis]"</w:t>
      </w:r>
    </w:p>
    <w:p>
      <w:pPr>
        <w:ind w:left="0"/>
      </w:pPr>
      <w:r>
        <w:t>• "museo [tipo] [exposición] [entrada]"</w:t>
      </w:r>
    </w:p>
    <w:p>
      <w:pPr>
        <w:ind w:left="0"/>
      </w:pPr>
      <w:r>
        <w:t>• "teatro [obra] [fecha] [entradas]"</w:t>
      </w:r>
    </w:p>
    <w:p>
      <w:pPr>
        <w:ind w:left="0"/>
      </w:pPr>
      <w:r>
        <w:t>• "música [género] [concierto] [fecha]"</w:t>
      </w:r>
    </w:p>
    <w:p>
      <w:pPr>
        <w:ind w:left="0"/>
      </w:pPr>
      <w:r>
        <w:t>• "literatura [género] [autor] [libro]"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"descubrir [cultura] [local] [gratis]"</w:t>
      </w:r>
    </w:p>
    <w:p>
      <w:pPr>
        <w:ind w:left="0"/>
      </w:pPr>
      <w:r>
        <w:t>• "asistir [evento] [cultura] [entrada]"</w:t>
      </w:r>
    </w:p>
    <w:p>
      <w:pPr>
        <w:ind w:left="0"/>
      </w:pPr>
      <w:r>
        <w:t>• "explorar [museo] [exposición] [gratis]"</w:t>
      </w:r>
    </w:p>
    <w:p>
      <w:pPr>
        <w:ind w:left="0"/>
      </w:pPr>
      <w:r>
        <w:t>• "disfrutar [arte] [local] [gratis]"</w:t>
      </w:r>
    </w:p>
    <w:p>
      <w:pPr>
        <w:ind w:left="0"/>
      </w:pPr>
      <w:r>
        <w:t>• "aprender [cultura] [historia] [gratis]"</w:t>
      </w:r>
    </w:p>
    <w:p>
      <w:pPr>
        <w:pStyle w:val="Heading3"/>
      </w:pPr>
      <w:r>
        <w:t>**Estrategias de Contenido Cultural**</w:t>
      </w:r>
    </w:p>
    <w:p>
      <w:pPr>
        <w:ind w:left="0"/>
      </w:pPr>
      <w:r>
        <w:t>1. **Tipos de Contenido**</w:t>
      </w:r>
    </w:p>
    <w:p>
      <w:pPr>
        <w:ind w:left="0"/>
      </w:pPr>
      <w:r>
        <w:t>• Calendarios culturales</w:t>
      </w:r>
    </w:p>
    <w:p>
      <w:pPr>
        <w:ind w:left="0"/>
      </w:pPr>
      <w:r>
        <w:t>• Guías de museos</w:t>
      </w:r>
    </w:p>
    <w:p>
      <w:pPr>
        <w:ind w:left="0"/>
      </w:pPr>
      <w:r>
        <w:t>• Reviews de eventos</w:t>
      </w:r>
    </w:p>
    <w:p>
      <w:pPr>
        <w:ind w:left="0"/>
      </w:pPr>
      <w:r>
        <w:t>• Entrevistas culturales</w:t>
      </w:r>
    </w:p>
    <w:p>
      <w:pPr>
        <w:ind w:left="0"/>
      </w:pPr>
      <w:r>
        <w:t>• Recursos educativos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Amantes de la cultura</w:t>
      </w:r>
    </w:p>
    <w:p>
      <w:pPr>
        <w:ind w:left="0"/>
      </w:pPr>
      <w:r>
        <w:t>• Estudiantes</w:t>
      </w:r>
    </w:p>
    <w:p>
      <w:pPr>
        <w:ind w:left="0"/>
      </w:pPr>
      <w:r>
        <w:t>• Turistas culturales</w:t>
      </w:r>
    </w:p>
    <w:p>
      <w:pPr>
        <w:ind w:left="0"/>
      </w:pPr>
      <w:r>
        <w:t>• Profesionales del sector</w:t>
      </w:r>
    </w:p>
    <w:p>
      <w:pPr>
        <w:ind w:left="0"/>
      </w:pPr>
      <w:r>
        <w:t>• Familias</w:t>
      </w:r>
    </w:p>
    <w:p>
      <w:pPr/>
      <w:r>
        <w:t>---</w:t>
      </w:r>
    </w:p>
    <w:p>
      <w:pPr>
        <w:pStyle w:val="Heading1"/>
      </w:pPr>
      <w:r>
        <w:t>🏃‍♂️ **SEO PARA CONTENIDO DE DEPORTES Y ACTIVIDADES**</w:t>
      </w:r>
    </w:p>
    <w:p>
      <w:pPr>
        <w:pStyle w:val="Heading2"/>
      </w:pPr>
      <w:r>
        <w:t>**Optimización para Deportes**</w:t>
      </w:r>
    </w:p>
    <w:p>
      <w:pPr>
        <w:pStyle w:val="Heading3"/>
      </w:pPr>
      <w:r>
        <w:t>**Keywords de Deportes**</w:t>
      </w:r>
    </w:p>
    <w:p>
      <w:pPr>
        <w:ind w:left="0"/>
      </w:pPr>
      <w:r>
        <w:t>1. **Keywords por Deporte**</w:t>
      </w:r>
    </w:p>
    <w:p>
      <w:pPr>
        <w:ind w:left="0"/>
      </w:pPr>
      <w:r>
        <w:t>• "deporte [tipo] [equipamiento] [tutorial]"</w:t>
      </w:r>
    </w:p>
    <w:p>
      <w:pPr>
        <w:ind w:left="0"/>
      </w:pPr>
      <w:r>
        <w:t>• "entrenamiento [deporte] [nivel] [plan]"</w:t>
      </w:r>
    </w:p>
    <w:p>
      <w:pPr>
        <w:ind w:left="0"/>
      </w:pPr>
      <w:r>
        <w:t>• "competición [deporte] [fecha] [inscripción]"</w:t>
      </w:r>
    </w:p>
    <w:p>
      <w:pPr>
        <w:ind w:left="0"/>
      </w:pPr>
      <w:r>
        <w:t>• "equipamiento [deporte] [recomendado] [precio]"</w:t>
      </w:r>
    </w:p>
    <w:p>
      <w:pPr>
        <w:ind w:left="0"/>
      </w:pPr>
      <w:r>
        <w:t>• "técnica [deporte] [mejorar] [tutorial]"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"practicar [deporte] [gratis] [local]"</w:t>
      </w:r>
    </w:p>
    <w:p>
      <w:pPr>
        <w:ind w:left="0"/>
      </w:pPr>
      <w:r>
        <w:t>• "aprender [deporte] [tutorial] [gratis]"</w:t>
      </w:r>
    </w:p>
    <w:p>
      <w:pPr>
        <w:ind w:left="0"/>
      </w:pPr>
      <w:r>
        <w:t>• "mejorar [técnica] [deporte] [ejercicios]"</w:t>
      </w:r>
    </w:p>
    <w:p>
      <w:pPr>
        <w:ind w:left="0"/>
      </w:pPr>
      <w:r>
        <w:t>• "comprar [equipamiento] [deporte] [barato]"</w:t>
      </w:r>
    </w:p>
    <w:p>
      <w:pPr>
        <w:ind w:left="0"/>
      </w:pPr>
      <w:r>
        <w:t>• "unirse [equipo] [deporte] [local]"</w:t>
      </w:r>
    </w:p>
    <w:p>
      <w:pPr>
        <w:pStyle w:val="Heading3"/>
      </w:pPr>
      <w:r>
        <w:t>**Estrategias de Contenido Deportivo**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de técnicas</w:t>
      </w:r>
    </w:p>
    <w:p>
      <w:pPr>
        <w:ind w:left="0"/>
      </w:pPr>
      <w:r>
        <w:t>• Planes de entrenamiento</w:t>
      </w:r>
    </w:p>
    <w:p>
      <w:pPr>
        <w:ind w:left="0"/>
      </w:pPr>
      <w:r>
        <w:t>• Reviews de equipamiento</w:t>
      </w:r>
    </w:p>
    <w:p>
      <w:pPr>
        <w:ind w:left="0"/>
      </w:pPr>
      <w:r>
        <w:t>• Guías de competición</w:t>
      </w:r>
    </w:p>
    <w:p>
      <w:pPr>
        <w:ind w:left="0"/>
      </w:pPr>
      <w:r>
        <w:t>• Tips de nutrición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Deportistas principiantes</w:t>
      </w:r>
    </w:p>
    <w:p>
      <w:pPr>
        <w:ind w:left="0"/>
      </w:pPr>
      <w:r>
        <w:t>• Atletas profesionales</w:t>
      </w:r>
    </w:p>
    <w:p>
      <w:pPr>
        <w:ind w:left="0"/>
      </w:pPr>
      <w:r>
        <w:t>• Entrenadores</w:t>
      </w:r>
    </w:p>
    <w:p>
      <w:pPr>
        <w:ind w:left="0"/>
      </w:pPr>
      <w:r>
        <w:t>• Padres de deportistas</w:t>
      </w:r>
    </w:p>
    <w:p>
      <w:pPr>
        <w:ind w:left="0"/>
      </w:pPr>
      <w:r>
        <w:t>• Aficionados</w:t>
      </w:r>
    </w:p>
    <w:p>
      <w:pPr>
        <w:pStyle w:val="Heading2"/>
      </w:pPr>
      <w:r>
        <w:t>**Optimización para Actividades al Aire Libre**</w:t>
      </w:r>
    </w:p>
    <w:p>
      <w:pPr>
        <w:pStyle w:val="Heading3"/>
      </w:pPr>
      <w:r>
        <w:t>**Keywords de Actividades**</w:t>
      </w:r>
    </w:p>
    <w:p>
      <w:pPr>
        <w:ind w:left="0"/>
      </w:pPr>
      <w:r>
        <w:t>1. **Keywords por Actividad**</w:t>
      </w:r>
    </w:p>
    <w:p>
      <w:pPr>
        <w:ind w:left="0"/>
      </w:pPr>
      <w:r>
        <w:t>• "senderismo [ruta] [dificultad] [duración]"</w:t>
      </w:r>
    </w:p>
    <w:p>
      <w:pPr>
        <w:ind w:left="0"/>
      </w:pPr>
      <w:r>
        <w:t>• "camping [lugar] [equipamiento] [gratis]"</w:t>
      </w:r>
    </w:p>
    <w:p>
      <w:pPr>
        <w:ind w:left="0"/>
      </w:pPr>
      <w:r>
        <w:t>• "ciclismo [ruta] [dificultad] [distancia]"</w:t>
      </w:r>
    </w:p>
    <w:p>
      <w:pPr>
        <w:ind w:left="0"/>
      </w:pPr>
      <w:r>
        <w:t>• "escalada [lugar] [dificultad] [equipamiento]"</w:t>
      </w:r>
    </w:p>
    <w:p>
      <w:pPr>
        <w:ind w:left="0"/>
      </w:pPr>
      <w:r>
        <w:t>• "kayak [lugar] [alquiler] [tutorial]"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"hacer [actividad] [gratis] [local]"</w:t>
      </w:r>
    </w:p>
    <w:p>
      <w:pPr>
        <w:ind w:left="0"/>
      </w:pPr>
      <w:r>
        <w:t>• "encontrar [ruta] [actividad] [cerca]"</w:t>
      </w:r>
    </w:p>
    <w:p>
      <w:pPr>
        <w:ind w:left="0"/>
      </w:pPr>
      <w:r>
        <w:t>• "alquilar [equipamiento] [actividad] [barato]"</w:t>
      </w:r>
    </w:p>
    <w:p>
      <w:pPr>
        <w:ind w:left="0"/>
      </w:pPr>
      <w:r>
        <w:t>• "aprender [actividad] [tutorial] [gratis]"</w:t>
      </w:r>
    </w:p>
    <w:p>
      <w:pPr>
        <w:ind w:left="0"/>
      </w:pPr>
      <w:r>
        <w:t>• "planificar [excursión] [actividad] [gratis]"</w:t>
      </w:r>
    </w:p>
    <w:p>
      <w:pPr>
        <w:pStyle w:val="Heading3"/>
      </w:pPr>
      <w:r>
        <w:t>**Estrategias de Contenido de Actividades**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rutas</w:t>
      </w:r>
    </w:p>
    <w:p>
      <w:pPr>
        <w:ind w:left="0"/>
      </w:pPr>
      <w:r>
        <w:t>• Tips de equipamiento</w:t>
      </w:r>
    </w:p>
    <w:p>
      <w:pPr>
        <w:ind w:left="0"/>
      </w:pPr>
      <w:r>
        <w:t>• Tutoriales de técnicas</w:t>
      </w:r>
    </w:p>
    <w:p>
      <w:pPr>
        <w:ind w:left="0"/>
      </w:pPr>
      <w:r>
        <w:t>• Calendarios de eventos</w:t>
      </w:r>
    </w:p>
    <w:p>
      <w:pPr>
        <w:ind w:left="0"/>
      </w:pPr>
      <w:r>
        <w:t>• Reviews de lugares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Principiantes</w:t>
      </w:r>
    </w:p>
    <w:p>
      <w:pPr>
        <w:ind w:left="0"/>
      </w:pPr>
      <w:r>
        <w:t>• Entusiastas</w:t>
      </w:r>
    </w:p>
    <w:p>
      <w:pPr>
        <w:ind w:left="0"/>
      </w:pPr>
      <w:r>
        <w:t>• Familias</w:t>
      </w:r>
    </w:p>
    <w:p>
      <w:pPr>
        <w:ind w:left="0"/>
      </w:pPr>
      <w:r>
        <w:t>• Grupos de amigos</w:t>
      </w:r>
    </w:p>
    <w:p>
      <w:pPr>
        <w:ind w:left="0"/>
      </w:pPr>
      <w:r>
        <w:t>• Aventureros</w:t>
      </w:r>
    </w:p>
    <w:p>
      <w:pPr/>
      <w:r>
        <w:t>---</w:t>
      </w:r>
    </w:p>
    <w:p>
      <w:pPr>
        <w:pStyle w:val="Heading1"/>
      </w:pPr>
      <w:r>
        <w:t>👗 **SEO PARA CONTENIDO DE MODA Y BELLEZA**</w:t>
      </w:r>
    </w:p>
    <w:p>
      <w:pPr>
        <w:pStyle w:val="Heading2"/>
      </w:pPr>
      <w:r>
        <w:t>**Optimización para Moda**</w:t>
      </w:r>
    </w:p>
    <w:p>
      <w:pPr>
        <w:pStyle w:val="Heading3"/>
      </w:pPr>
      <w:r>
        <w:t>**Keywords de Moda**</w:t>
      </w:r>
    </w:p>
    <w:p>
      <w:pPr>
        <w:ind w:left="0"/>
      </w:pPr>
      <w:r>
        <w:t>1. **Keywords por Tipo**</w:t>
      </w:r>
    </w:p>
    <w:p>
      <w:pPr>
        <w:ind w:left="0"/>
      </w:pPr>
      <w:r>
        <w:t>• "moda [temporada] [tendencia] [estilo]"</w:t>
      </w:r>
    </w:p>
    <w:p>
      <w:pPr>
        <w:ind w:left="0"/>
      </w:pPr>
      <w:r>
        <w:t>• "outfit [ocasión] [estilo] [combinar]"</w:t>
      </w:r>
    </w:p>
    <w:p>
      <w:pPr>
        <w:ind w:left="0"/>
      </w:pPr>
      <w:r>
        <w:t>• "vestido [tipo] [talla] [color]"</w:t>
      </w:r>
    </w:p>
    <w:p>
      <w:pPr>
        <w:ind w:left="0"/>
      </w:pPr>
      <w:r>
        <w:t>• "zapatos [tipo] [material] [estilo]"</w:t>
      </w:r>
    </w:p>
    <w:p>
      <w:pPr>
        <w:ind w:left="0"/>
      </w:pPr>
      <w:r>
        <w:t>• "accesorios [temporada] [tendencia] [combinar]"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"vestir [ocasión] [estilo] [elegante]"</w:t>
      </w:r>
    </w:p>
    <w:p>
      <w:pPr>
        <w:ind w:left="0"/>
      </w:pPr>
      <w:r>
        <w:t>• "combinar [ropa] [colores] [tutorial]"</w:t>
      </w:r>
    </w:p>
    <w:p>
      <w:pPr>
        <w:ind w:left="0"/>
      </w:pPr>
      <w:r>
        <w:t>• "elegir [talla] [ropa] [guía]"</w:t>
      </w:r>
    </w:p>
    <w:p>
      <w:pPr>
        <w:ind w:left="0"/>
      </w:pPr>
      <w:r>
        <w:t>• "cuidar [ropa] [material] [lavado]"</w:t>
      </w:r>
    </w:p>
    <w:p>
      <w:pPr>
        <w:ind w:left="0"/>
      </w:pPr>
      <w:r>
        <w:t>• "organizar [armario] [ropa] [tips]"</w:t>
      </w:r>
    </w:p>
    <w:p>
      <w:pPr>
        <w:pStyle w:val="Heading3"/>
      </w:pPr>
      <w:r>
        <w:t>**Estrategias de Contenido de Moda**</w:t>
      </w:r>
    </w:p>
    <w:p>
      <w:pPr>
        <w:ind w:left="0"/>
      </w:pPr>
      <w:r>
        <w:t>1. **Tipos de Contenido**</w:t>
      </w:r>
    </w:p>
    <w:p>
      <w:pPr>
        <w:ind w:left="0"/>
      </w:pPr>
      <w:r>
        <w:t>• Looks y outfits</w:t>
      </w:r>
    </w:p>
    <w:p>
      <w:pPr>
        <w:ind w:left="0"/>
      </w:pPr>
      <w:r>
        <w:t>• Guías de combinación</w:t>
      </w:r>
    </w:p>
    <w:p>
      <w:pPr>
        <w:ind w:left="0"/>
      </w:pPr>
      <w:r>
        <w:t>• Tips de tallas</w:t>
      </w:r>
    </w:p>
    <w:p>
      <w:pPr>
        <w:ind w:left="0"/>
      </w:pPr>
      <w:r>
        <w:t>• Cuidado de ropa</w:t>
      </w:r>
    </w:p>
    <w:p>
      <w:pPr>
        <w:ind w:left="0"/>
      </w:pPr>
      <w:r>
        <w:t>• Organización de armario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Mujeres jóvenes</w:t>
      </w:r>
    </w:p>
    <w:p>
      <w:pPr>
        <w:ind w:left="0"/>
      </w:pPr>
      <w:r>
        <w:t>• Hombres profesionales</w:t>
      </w:r>
    </w:p>
    <w:p>
      <w:pPr>
        <w:ind w:left="0"/>
      </w:pPr>
      <w:r>
        <w:t>• Personas mayores</w:t>
      </w:r>
    </w:p>
    <w:p>
      <w:pPr>
        <w:ind w:left="0"/>
      </w:pPr>
      <w:r>
        <w:t>• Adolescentes</w:t>
      </w:r>
    </w:p>
    <w:p>
      <w:pPr>
        <w:ind w:left="0"/>
      </w:pPr>
      <w:r>
        <w:t>• Entusiastas de la moda</w:t>
      </w:r>
    </w:p>
    <w:p>
      <w:pPr>
        <w:pStyle w:val="Heading2"/>
      </w:pPr>
      <w:r>
        <w:t>**Optimización para Belleza**</w:t>
      </w:r>
    </w:p>
    <w:p>
      <w:pPr>
        <w:pStyle w:val="Heading3"/>
      </w:pPr>
      <w:r>
        <w:t>**Keywords de Belleza**</w:t>
      </w:r>
    </w:p>
    <w:p>
      <w:pPr>
        <w:ind w:left="0"/>
      </w:pPr>
      <w:r>
        <w:t>1. **Keywords por Área**</w:t>
      </w:r>
    </w:p>
    <w:p>
      <w:pPr>
        <w:ind w:left="0"/>
      </w:pPr>
      <w:r>
        <w:t>• "maquillaje [tipo] [tutorial] [principiante]"</w:t>
      </w:r>
    </w:p>
    <w:p>
      <w:pPr>
        <w:ind w:left="0"/>
      </w:pPr>
      <w:r>
        <w:t>• "skincare [rutina] [piel] [tipo]"</w:t>
      </w:r>
    </w:p>
    <w:p>
      <w:pPr>
        <w:ind w:left="0"/>
      </w:pPr>
      <w:r>
        <w:t>• "cabello [cuidado] [estilo] [tutorial]"</w:t>
      </w:r>
    </w:p>
    <w:p>
      <w:pPr>
        <w:ind w:left="0"/>
      </w:pPr>
      <w:r>
        <w:t>• "uñas [diseño] [tutorial] [casero]"</w:t>
      </w:r>
    </w:p>
    <w:p>
      <w:pPr>
        <w:ind w:left="0"/>
      </w:pPr>
      <w:r>
        <w:t>• "perfume [tipo] [fragancia] [recomendado]"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"maquillar [tipo] [tutorial] [fácil]"</w:t>
      </w:r>
    </w:p>
    <w:p>
      <w:pPr>
        <w:ind w:left="0"/>
      </w:pPr>
      <w:r>
        <w:t>• "cuidar [piel] [rutina] [natural]"</w:t>
      </w:r>
    </w:p>
    <w:p>
      <w:pPr>
        <w:ind w:left="0"/>
      </w:pPr>
      <w:r>
        <w:t>• "peinar [cabello] [estilo] [tutorial]"</w:t>
      </w:r>
    </w:p>
    <w:p>
      <w:pPr>
        <w:ind w:left="0"/>
      </w:pPr>
      <w:r>
        <w:t>• "pintar [uñas] [diseño] [casero]"</w:t>
      </w:r>
    </w:p>
    <w:p>
      <w:pPr>
        <w:ind w:left="0"/>
      </w:pPr>
      <w:r>
        <w:t>• "elegir [perfume] [fragancia] [guía]"</w:t>
      </w:r>
    </w:p>
    <w:p>
      <w:pPr>
        <w:pStyle w:val="Heading3"/>
      </w:pPr>
      <w:r>
        <w:t>**Estrategias de Contenido de Belleza**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de maquillaje</w:t>
      </w:r>
    </w:p>
    <w:p>
      <w:pPr>
        <w:ind w:left="0"/>
      </w:pPr>
      <w:r>
        <w:t>• Rutinas de skincare</w:t>
      </w:r>
    </w:p>
    <w:p>
      <w:pPr>
        <w:ind w:left="0"/>
      </w:pPr>
      <w:r>
        <w:t>• Tips de cabello</w:t>
      </w:r>
    </w:p>
    <w:p>
      <w:pPr>
        <w:ind w:left="0"/>
      </w:pPr>
      <w:r>
        <w:t>• Diseños de uñas</w:t>
      </w:r>
    </w:p>
    <w:p>
      <w:pPr>
        <w:ind w:left="0"/>
      </w:pPr>
      <w:r>
        <w:t>• Reviews de productos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Principiantes en belleza</w:t>
      </w:r>
    </w:p>
    <w:p>
      <w:pPr>
        <w:ind w:left="0"/>
      </w:pPr>
      <w:r>
        <w:t>• Profesionales del sector</w:t>
      </w:r>
    </w:p>
    <w:p>
      <w:pPr>
        <w:ind w:left="0"/>
      </w:pPr>
      <w:r>
        <w:t>• Personas con piel sensible</w:t>
      </w:r>
    </w:p>
    <w:p>
      <w:pPr>
        <w:ind w:left="0"/>
      </w:pPr>
      <w:r>
        <w:t>• Entusiastas de la belleza</w:t>
      </w:r>
    </w:p>
    <w:p>
      <w:pPr>
        <w:ind w:left="0"/>
      </w:pPr>
      <w:r>
        <w:t>• Personas mayores</w:t>
      </w:r>
    </w:p>
    <w:p>
      <w:pPr/>
      <w:r>
        <w:t>---</w:t>
      </w:r>
    </w:p>
    <w:p>
      <w:pPr>
        <w:pStyle w:val="Heading1"/>
      </w:pPr>
      <w:r>
        <w:t>🐕 **SEO PARA CONTENIDO DE MASCOTAS Y ANIMALES**</w:t>
      </w:r>
    </w:p>
    <w:p>
      <w:pPr>
        <w:pStyle w:val="Heading2"/>
      </w:pPr>
      <w:r>
        <w:t>**Optimización para Mascotas**</w:t>
      </w:r>
    </w:p>
    <w:p>
      <w:pPr>
        <w:pStyle w:val="Heading3"/>
      </w:pPr>
      <w:r>
        <w:t>**Keywords de Mascotas**</w:t>
      </w:r>
    </w:p>
    <w:p>
      <w:pPr>
        <w:ind w:left="0"/>
      </w:pPr>
      <w:r>
        <w:t>1. **Keywords por Tipo**</w:t>
      </w:r>
    </w:p>
    <w:p>
      <w:pPr>
        <w:ind w:left="0"/>
      </w:pPr>
      <w:r>
        <w:t>• "perro [raza] [cuidado] [alimentación]"</w:t>
      </w:r>
    </w:p>
    <w:p>
      <w:pPr>
        <w:ind w:left="0"/>
      </w:pPr>
      <w:r>
        <w:t>• "gato [raza] [cuidado] [comportamiento]"</w:t>
      </w:r>
    </w:p>
    <w:p>
      <w:pPr>
        <w:ind w:left="0"/>
      </w:pPr>
      <w:r>
        <w:t>• "mascota [tipo] [cuidado] [principiante]"</w:t>
      </w:r>
    </w:p>
    <w:p>
      <w:pPr>
        <w:ind w:left="0"/>
      </w:pPr>
      <w:r>
        <w:t>• "alimentación [mascota] [tipo] [saludable]"</w:t>
      </w:r>
    </w:p>
    <w:p>
      <w:pPr>
        <w:ind w:left="0"/>
      </w:pPr>
      <w:r>
        <w:t>• "entrenamiento [mascota] [técnicas] [efectivas]"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"cuidar [mascota] [tipo] [principiante]"</w:t>
      </w:r>
    </w:p>
    <w:p>
      <w:pPr>
        <w:ind w:left="0"/>
      </w:pPr>
      <w:r>
        <w:t>• "alimentar [mascota] [saludable] [natural]"</w:t>
      </w:r>
    </w:p>
    <w:p>
      <w:pPr>
        <w:ind w:left="0"/>
      </w:pPr>
      <w:r>
        <w:t>• "entrenar [mascota] [técnicas] [fáciles]"</w:t>
      </w:r>
    </w:p>
    <w:p>
      <w:pPr>
        <w:ind w:left="0"/>
      </w:pPr>
      <w:r>
        <w:t>• "adoptar [mascota] [proceso] [requisitos]"</w:t>
      </w:r>
    </w:p>
    <w:p>
      <w:pPr>
        <w:ind w:left="0"/>
      </w:pPr>
      <w:r>
        <w:t>• "veterinario [mascota] [cuidado] [emergencia]"</w:t>
      </w:r>
    </w:p>
    <w:p>
      <w:pPr>
        <w:pStyle w:val="Heading3"/>
      </w:pPr>
      <w:r>
        <w:t>**Estrategias de Contenido de Mascotas**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cuidado</w:t>
      </w:r>
    </w:p>
    <w:p>
      <w:pPr>
        <w:ind w:left="0"/>
      </w:pPr>
      <w:r>
        <w:t>• Tips de alimentación</w:t>
      </w:r>
    </w:p>
    <w:p>
      <w:pPr>
        <w:ind w:left="0"/>
      </w:pPr>
      <w:r>
        <w:t>• Técnicas de entrenamiento</w:t>
      </w:r>
    </w:p>
    <w:p>
      <w:pPr>
        <w:ind w:left="0"/>
      </w:pPr>
      <w:r>
        <w:t>• Información de salud</w:t>
      </w:r>
    </w:p>
    <w:p>
      <w:pPr>
        <w:ind w:left="0"/>
      </w:pPr>
      <w:r>
        <w:t>• Recursos de adopción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Dueños primerizos</w:t>
      </w:r>
    </w:p>
    <w:p>
      <w:pPr>
        <w:ind w:left="0"/>
      </w:pPr>
      <w:r>
        <w:t>• Dueños experimentados</w:t>
      </w:r>
    </w:p>
    <w:p>
      <w:pPr>
        <w:ind w:left="0"/>
      </w:pPr>
      <w:r>
        <w:t>• Veterinarios</w:t>
      </w:r>
    </w:p>
    <w:p>
      <w:pPr>
        <w:ind w:left="0"/>
      </w:pPr>
      <w:r>
        <w:t>• Entrenadores</w:t>
      </w:r>
    </w:p>
    <w:p>
      <w:pPr>
        <w:ind w:left="0"/>
      </w:pPr>
      <w:r>
        <w:t>• Refugios de animales</w:t>
      </w:r>
    </w:p>
    <w:p>
      <w:pPr>
        <w:pStyle w:val="Heading2"/>
      </w:pPr>
      <w:r>
        <w:t>**Optimización para Vida Silvestre**</w:t>
      </w:r>
    </w:p>
    <w:p>
      <w:pPr>
        <w:pStyle w:val="Heading3"/>
      </w:pPr>
      <w:r>
        <w:t>**Keywords de Vida Silvestre**</w:t>
      </w:r>
    </w:p>
    <w:p>
      <w:pPr>
        <w:ind w:left="0"/>
      </w:pPr>
      <w:r>
        <w:t>1. **Keywords por Área**</w:t>
      </w:r>
    </w:p>
    <w:p>
      <w:pPr>
        <w:ind w:left="0"/>
      </w:pPr>
      <w:r>
        <w:t>• "animal [tipo] [hábitat] [comportamiento]"</w:t>
      </w:r>
    </w:p>
    <w:p>
      <w:pPr>
        <w:ind w:left="0"/>
      </w:pPr>
      <w:r>
        <w:t>• "conservación [especie] [protección] [ayuda]"</w:t>
      </w:r>
    </w:p>
    <w:p>
      <w:pPr>
        <w:ind w:left="0"/>
      </w:pPr>
      <w:r>
        <w:t>• "biodiversidad [área] [protección] [restauración]"</w:t>
      </w:r>
    </w:p>
    <w:p>
      <w:pPr>
        <w:ind w:left="0"/>
      </w:pPr>
      <w:r>
        <w:t>• "ecosistema [tipo] [equilibrio] [protección]"</w:t>
      </w:r>
    </w:p>
    <w:p>
      <w:pPr>
        <w:ind w:left="0"/>
      </w:pPr>
      <w:r>
        <w:t>• "especie [tipo] [amenazada] [conservación]"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"proteger [animal] [especie] [ayuda]"</w:t>
      </w:r>
    </w:p>
    <w:p>
      <w:pPr>
        <w:ind w:left="0"/>
      </w:pPr>
      <w:r>
        <w:t>• "conservar [biodiversidad] [acciones] [locales]"</w:t>
      </w:r>
    </w:p>
    <w:p>
      <w:pPr>
        <w:ind w:left="0"/>
      </w:pPr>
      <w:r>
        <w:t>• "restaurar [ecosistema] [proyecto] [participar]"</w:t>
      </w:r>
    </w:p>
    <w:p>
      <w:pPr>
        <w:ind w:left="0"/>
      </w:pPr>
      <w:r>
        <w:t>• "educar [vida silvestre] [recursos] [gratis]"</w:t>
      </w:r>
    </w:p>
    <w:p>
      <w:pPr>
        <w:ind w:left="0"/>
      </w:pPr>
      <w:r>
        <w:t>• "investigar [animal] [comportamiento] [estudio]"</w:t>
      </w:r>
    </w:p>
    <w:p>
      <w:pPr>
        <w:pStyle w:val="Heading3"/>
      </w:pPr>
      <w:r>
        <w:t>**Estrategias de Contenido de Vida Silvestre**</w:t>
      </w:r>
    </w:p>
    <w:p>
      <w:pPr>
        <w:ind w:left="0"/>
      </w:pPr>
      <w:r>
        <w:t>1. **Tipos de Contenido**</w:t>
      </w:r>
    </w:p>
    <w:p>
      <w:pPr>
        <w:ind w:left="0"/>
      </w:pPr>
      <w:r>
        <w:t>• Información educativa</w:t>
      </w:r>
    </w:p>
    <w:p>
      <w:pPr>
        <w:ind w:left="0"/>
      </w:pPr>
      <w:r>
        <w:t>• Guías de conservación</w:t>
      </w:r>
    </w:p>
    <w:p>
      <w:pPr>
        <w:ind w:left="0"/>
      </w:pPr>
      <w:r>
        <w:t>• Proyectos de investigación</w:t>
      </w:r>
    </w:p>
    <w:p>
      <w:pPr>
        <w:ind w:left="0"/>
      </w:pPr>
      <w:r>
        <w:t>• Recursos de educación</w:t>
      </w:r>
    </w:p>
    <w:p>
      <w:pPr>
        <w:ind w:left="0"/>
      </w:pPr>
      <w:r>
        <w:t>• Campañas de concienciación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Estudiantes</w:t>
      </w:r>
    </w:p>
    <w:p>
      <w:pPr>
        <w:ind w:left="0"/>
      </w:pPr>
      <w:r>
        <w:t>• Investigadores</w:t>
      </w:r>
    </w:p>
    <w:p>
      <w:pPr>
        <w:ind w:left="0"/>
      </w:pPr>
      <w:r>
        <w:t>• Conservacionistas</w:t>
      </w:r>
    </w:p>
    <w:p>
      <w:pPr>
        <w:ind w:left="0"/>
      </w:pPr>
      <w:r>
        <w:t>• Público general</w:t>
      </w:r>
    </w:p>
    <w:p>
      <w:pPr>
        <w:ind w:left="0"/>
      </w:pPr>
      <w:r>
        <w:t>• Educadores</w:t>
      </w:r>
    </w:p>
    <w:p>
      <w:pPr/>
      <w:r>
        <w:t>---</w:t>
      </w:r>
    </w:p>
    <w:p>
      <w:pPr>
        <w:pStyle w:val="Heading1"/>
      </w:pPr>
      <w:r>
        <w:t>🏠 **SEO PARA CONTENIDO DE HOGAR Y DECORACIÓN**</w:t>
      </w:r>
    </w:p>
    <w:p>
      <w:pPr>
        <w:pStyle w:val="Heading2"/>
      </w:pPr>
      <w:r>
        <w:t>**Optimización para Decoración**</w:t>
      </w:r>
    </w:p>
    <w:p>
      <w:pPr>
        <w:pStyle w:val="Heading3"/>
      </w:pPr>
      <w:r>
        <w:t>**Keywords de Decoración**</w:t>
      </w:r>
    </w:p>
    <w:p>
      <w:pPr>
        <w:ind w:left="0"/>
      </w:pPr>
      <w:r>
        <w:t>1. **Keywords por Área**</w:t>
      </w:r>
    </w:p>
    <w:p>
      <w:pPr>
        <w:ind w:left="0"/>
      </w:pPr>
      <w:r>
        <w:t>• "decoración [habitación] [estilo] [moderno]"</w:t>
      </w:r>
    </w:p>
    <w:p>
      <w:pPr>
        <w:ind w:left="0"/>
      </w:pPr>
      <w:r>
        <w:t>• "muebles [tipo] [material] [estilo]"</w:t>
      </w:r>
    </w:p>
    <w:p>
      <w:pPr>
        <w:ind w:left="0"/>
      </w:pPr>
      <w:r>
        <w:t>• "colores [decoración] [combinar] [armonía]"</w:t>
      </w:r>
    </w:p>
    <w:p>
      <w:pPr>
        <w:ind w:left="0"/>
      </w:pPr>
      <w:r>
        <w:t>• "iluminación [tipo] [ambiente] [funcional]"</w:t>
      </w:r>
    </w:p>
    <w:p>
      <w:pPr>
        <w:ind w:left="0"/>
      </w:pPr>
      <w:r>
        <w:t>• "textiles [tipo] [material] [decoración]"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"decorar [habitación] [estilo] [fácil]"</w:t>
      </w:r>
    </w:p>
    <w:p>
      <w:pPr>
        <w:ind w:left="0"/>
      </w:pPr>
      <w:r>
        <w:t>• "elegir [muebles] [tipo] [guía]"</w:t>
      </w:r>
    </w:p>
    <w:p>
      <w:pPr>
        <w:ind w:left="0"/>
      </w:pPr>
      <w:r>
        <w:t>• "combinar [colores] [decoración] [armonía]"</w:t>
      </w:r>
    </w:p>
    <w:p>
      <w:pPr>
        <w:ind w:left="0"/>
      </w:pPr>
      <w:r>
        <w:t>• "iluminar [espacio] [tipo] [funcional]"</w:t>
      </w:r>
    </w:p>
    <w:p>
      <w:pPr>
        <w:ind w:left="0"/>
      </w:pPr>
      <w:r>
        <w:t>• "renovar [habitación] [presupuesto] [bajo]"</w:t>
      </w:r>
    </w:p>
    <w:p>
      <w:pPr>
        <w:pStyle w:val="Heading3"/>
      </w:pPr>
      <w:r>
        <w:t>**Estrategias de Contenido de Decoración**</w:t>
      </w:r>
    </w:p>
    <w:p>
      <w:pPr>
        <w:ind w:left="0"/>
      </w:pPr>
      <w:r>
        <w:t>1. **Tipos de Contenido**</w:t>
      </w:r>
    </w:p>
    <w:p>
      <w:pPr>
        <w:ind w:left="0"/>
      </w:pPr>
      <w:r>
        <w:t>• Ideas de decoración</w:t>
      </w:r>
    </w:p>
    <w:p>
      <w:pPr>
        <w:ind w:left="0"/>
      </w:pPr>
      <w:r>
        <w:t>• Guías de combinación</w:t>
      </w:r>
    </w:p>
    <w:p>
      <w:pPr>
        <w:ind w:left="0"/>
      </w:pPr>
      <w:r>
        <w:t>• Tips de iluminación</w:t>
      </w:r>
    </w:p>
    <w:p>
      <w:pPr>
        <w:ind w:left="0"/>
      </w:pPr>
      <w:r>
        <w:t>• Proyectos DIY</w:t>
      </w:r>
    </w:p>
    <w:p>
      <w:pPr>
        <w:ind w:left="0"/>
      </w:pPr>
      <w:r>
        <w:t>• Reviews de muebles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Decoradores amateur</w:t>
      </w:r>
    </w:p>
    <w:p>
      <w:pPr>
        <w:ind w:left="0"/>
      </w:pPr>
      <w:r>
        <w:t>• Propietarios de vivienda</w:t>
      </w:r>
    </w:p>
    <w:p>
      <w:pPr>
        <w:ind w:left="0"/>
      </w:pPr>
      <w:r>
        <w:t>• Inquilinos</w:t>
      </w:r>
    </w:p>
    <w:p>
      <w:pPr>
        <w:ind w:left="0"/>
      </w:pPr>
      <w:r>
        <w:t>• Familias</w:t>
      </w:r>
    </w:p>
    <w:p>
      <w:pPr>
        <w:ind w:left="0"/>
      </w:pPr>
      <w:r>
        <w:t>• Personas mayores</w:t>
      </w:r>
    </w:p>
    <w:p>
      <w:pPr>
        <w:pStyle w:val="Heading2"/>
      </w:pPr>
      <w:r>
        <w:t>**Optimización para Bricolaje**</w:t>
      </w:r>
    </w:p>
    <w:p>
      <w:pPr>
        <w:pStyle w:val="Heading3"/>
      </w:pPr>
      <w:r>
        <w:t>**Keywords de Bricolaje**</w:t>
      </w:r>
    </w:p>
    <w:p>
      <w:pPr>
        <w:ind w:left="0"/>
      </w:pPr>
      <w:r>
        <w:t>1. **Keywords por Proyecto**</w:t>
      </w:r>
    </w:p>
    <w:p>
      <w:pPr>
        <w:ind w:left="0"/>
      </w:pPr>
      <w:r>
        <w:t>• "bricolaje [proyecto] [tutorial] [principiante]"</w:t>
      </w:r>
    </w:p>
    <w:p>
      <w:pPr>
        <w:ind w:left="0"/>
      </w:pPr>
      <w:r>
        <w:t>• "herramientas [tipo] [uso] [tutorial]"</w:t>
      </w:r>
    </w:p>
    <w:p>
      <w:pPr>
        <w:ind w:left="0"/>
      </w:pPr>
      <w:r>
        <w:t>• "reparación [objeto] [tutorial] [fácil]"</w:t>
      </w:r>
    </w:p>
    <w:p>
      <w:pPr>
        <w:ind w:left="0"/>
      </w:pPr>
      <w:r>
        <w:t>• "construcción [proyecto] [tutorial] [paso a paso]"</w:t>
      </w:r>
    </w:p>
    <w:p>
      <w:pPr>
        <w:ind w:left="0"/>
      </w:pPr>
      <w:r>
        <w:t>• "renovación [área] [tutorial] [presupuesto]"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"hacer [proyecto] [bricolaje] [tutorial]"</w:t>
      </w:r>
    </w:p>
    <w:p>
      <w:pPr>
        <w:ind w:left="0"/>
      </w:pPr>
      <w:r>
        <w:t>• "reparar [objeto] [tutorial] [fácil]"</w:t>
      </w:r>
    </w:p>
    <w:p>
      <w:pPr>
        <w:ind w:left="0"/>
      </w:pPr>
      <w:r>
        <w:t>• "construir [proyecto] [paso a paso] [tutorial]"</w:t>
      </w:r>
    </w:p>
    <w:p>
      <w:pPr>
        <w:ind w:left="0"/>
      </w:pPr>
      <w:r>
        <w:t>• "renovar [área] [tutorial] [presupuesto]"</w:t>
      </w:r>
    </w:p>
    <w:p>
      <w:pPr>
        <w:ind w:left="0"/>
      </w:pPr>
      <w:r>
        <w:t>• "usar [herramienta] [tutorial] [seguro]"</w:t>
      </w:r>
    </w:p>
    <w:p>
      <w:pPr>
        <w:pStyle w:val="Heading3"/>
      </w:pPr>
      <w:r>
        <w:t>**Estrategias de Contenido de Bricolaje**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paso a paso</w:t>
      </w:r>
    </w:p>
    <w:p>
      <w:pPr>
        <w:ind w:left="0"/>
      </w:pPr>
      <w:r>
        <w:t>• Guías de herramientas</w:t>
      </w:r>
    </w:p>
    <w:p>
      <w:pPr>
        <w:ind w:left="0"/>
      </w:pPr>
      <w:r>
        <w:t>• Tips de seguridad</w:t>
      </w:r>
    </w:p>
    <w:p>
      <w:pPr>
        <w:ind w:left="0"/>
      </w:pPr>
      <w:r>
        <w:t>• Proyectos DIY</w:t>
      </w:r>
    </w:p>
    <w:p>
      <w:pPr>
        <w:ind w:left="0"/>
      </w:pPr>
      <w:r>
        <w:t>• Reviews de materiales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Principiantes en bricolaje</w:t>
      </w:r>
    </w:p>
    <w:p>
      <w:pPr>
        <w:ind w:left="0"/>
      </w:pPr>
      <w:r>
        <w:t>• Aficionados experimentados</w:t>
      </w:r>
    </w:p>
    <w:p>
      <w:pPr>
        <w:ind w:left="0"/>
      </w:pPr>
      <w:r>
        <w:t>• Profesionales</w:t>
      </w:r>
    </w:p>
    <w:p>
      <w:pPr>
        <w:ind w:left="0"/>
      </w:pPr>
      <w:r>
        <w:t>• Padres de familia</w:t>
      </w:r>
    </w:p>
    <w:p>
      <w:pPr>
        <w:ind w:left="0"/>
      </w:pPr>
      <w:r>
        <w:t>• Personas mayores</w:t>
      </w:r>
    </w:p>
    <w:p>
      <w:pPr/>
      <w:r>
        <w:t>---</w:t>
      </w:r>
    </w:p>
    <w:p>
      <w:pPr>
        <w:pStyle w:val="Heading1"/>
      </w:pPr>
      <w:r>
        <w:t>🎮 **SEO PARA CONTENIDO DE JUEGOS Y ENTRETENIMIENTO**</w:t>
      </w:r>
    </w:p>
    <w:p>
      <w:pPr>
        <w:pStyle w:val="Heading2"/>
      </w:pPr>
      <w:r>
        <w:t>**Optimización para Videojuegos**</w:t>
      </w:r>
    </w:p>
    <w:p>
      <w:pPr>
        <w:pStyle w:val="Heading3"/>
      </w:pPr>
      <w:r>
        <w:t>**Keywords de Videojuegos**</w:t>
      </w:r>
    </w:p>
    <w:p>
      <w:pPr>
        <w:ind w:left="0"/>
      </w:pPr>
      <w:r>
        <w:t>1. **Keywords por Tipo**</w:t>
      </w:r>
    </w:p>
    <w:p>
      <w:pPr>
        <w:ind w:left="0"/>
      </w:pPr>
      <w:r>
        <w:t>• "juego [tipo] [plataforma] [gratis]"</w:t>
      </w:r>
    </w:p>
    <w:p>
      <w:pPr>
        <w:ind w:left="0"/>
      </w:pPr>
      <w:r>
        <w:t>• "walkthrough [juego] [parte] [completo]"</w:t>
      </w:r>
    </w:p>
    <w:p>
      <w:pPr>
        <w:ind w:left="0"/>
      </w:pPr>
      <w:r>
        <w:t>• "trucos [juego] [plataforma] [2024]"</w:t>
      </w:r>
    </w:p>
    <w:p>
      <w:pPr>
        <w:ind w:left="0"/>
      </w:pPr>
      <w:r>
        <w:t>• "mods [juego] [descargar] [gratis]"</w:t>
      </w:r>
    </w:p>
    <w:p>
      <w:pPr>
        <w:ind w:left="0"/>
      </w:pPr>
      <w:r>
        <w:t>• "multiplayer [juego] [online]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"jugar [juego] [gratis] [navegador]"</w:t>
      </w:r>
    </w:p>
    <w:p>
      <w:pPr>
        <w:ind w:left="0"/>
      </w:pPr>
      <w:r>
        <w:t>• "descargar [juego] [gratis] [pc]"</w:t>
      </w:r>
    </w:p>
    <w:p>
      <w:pPr>
        <w:ind w:left="0"/>
      </w:pPr>
      <w:r>
        <w:t>• "instalar [juego] [gratis] [android]"</w:t>
      </w:r>
    </w:p>
    <w:p>
      <w:pPr>
        <w:ind w:left="0"/>
      </w:pPr>
      <w:r>
        <w:t>• "comprar [juego] [barato] [oferta]"</w:t>
      </w:r>
    </w:p>
    <w:p>
      <w:pPr>
        <w:ind w:left="0"/>
      </w:pPr>
      <w:r>
        <w:t>• "preorder [juego] [bonus] [exclusivo]"</w:t>
      </w:r>
    </w:p>
    <w:p>
      <w:pPr>
        <w:pStyle w:val="Heading3"/>
      </w:pPr>
      <w:r>
        <w:t>**Estrategias de Contenido Gaming**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Gameplay videos</w:t>
      </w:r>
    </w:p>
    <w:p>
      <w:pPr>
        <w:ind w:left="0"/>
      </w:pPr>
      <w:r>
        <w:t>• Tutoriales y guías</w:t>
      </w:r>
    </w:p>
    <w:p>
      <w:pPr>
        <w:ind w:left="0"/>
      </w:pPr>
      <w:r>
        <w:t>• Reviews y análisis</w:t>
      </w:r>
    </w:p>
    <w:p>
      <w:pPr>
        <w:ind w:left="0"/>
      </w:pPr>
      <w:r>
        <w:t>• Noticias y rumores</w:t>
      </w:r>
    </w:p>
    <w:p>
      <w:pPr>
        <w:ind w:left="0"/>
      </w:pPr>
      <w:r>
        <w:t>• Comunidad y foros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Casual gamers</w:t>
      </w:r>
    </w:p>
    <w:p>
      <w:pPr>
        <w:ind w:left="0"/>
      </w:pPr>
      <w:r>
        <w:t>• Hardcore gamers</w:t>
      </w:r>
    </w:p>
    <w:p>
      <w:pPr>
        <w:ind w:left="0"/>
      </w:pPr>
      <w:r>
        <w:t>• Speedrunners</w:t>
      </w:r>
    </w:p>
    <w:p>
      <w:pPr>
        <w:ind w:left="0"/>
      </w:pPr>
      <w:r>
        <w:t>• Content creators</w:t>
      </w:r>
    </w:p>
    <w:p>
      <w:pPr>
        <w:ind w:left="0"/>
      </w:pPr>
      <w:r>
        <w:t>• Esports fans</w:t>
      </w:r>
    </w:p>
    <w:p>
      <w:pPr>
        <w:pStyle w:val="Heading2"/>
      </w:pPr>
      <w:r>
        <w:t>**Optimización para Entretenimiento**</w:t>
      </w:r>
    </w:p>
    <w:p>
      <w:pPr>
        <w:pStyle w:val="Heading3"/>
      </w:pPr>
      <w:r>
        <w:t>**Keywords de Entretenimiento**</w:t>
      </w:r>
    </w:p>
    <w:p>
      <w:pPr>
        <w:ind w:left="0"/>
      </w:pPr>
      <w:r>
        <w:t>1. **Keywords por Tipo**</w:t>
      </w:r>
    </w:p>
    <w:p>
      <w:pPr>
        <w:ind w:left="0"/>
      </w:pPr>
      <w:r>
        <w:t>• "película [género] [año] [streaming]"</w:t>
      </w:r>
    </w:p>
    <w:p>
      <w:pPr>
        <w:ind w:left="0"/>
      </w:pPr>
      <w:r>
        <w:t>• "serie [tipo] [plataforma] [temporada]"</w:t>
      </w:r>
    </w:p>
    <w:p>
      <w:pPr>
        <w:ind w:left="0"/>
      </w:pPr>
      <w:r>
        <w:t>• "música [artista] [género] [álbum]"</w:t>
      </w:r>
    </w:p>
    <w:p>
      <w:pPr>
        <w:ind w:left="0"/>
      </w:pPr>
      <w:r>
        <w:t>• "libro [género] [autor] [bestseller]"</w:t>
      </w:r>
    </w:p>
    <w:p>
      <w:pPr>
        <w:ind w:left="0"/>
      </w:pPr>
      <w:r>
        <w:t>• "podcast [tema] [idioma]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"ver [contenido] [gratis] [online]"</w:t>
      </w:r>
    </w:p>
    <w:p>
      <w:pPr>
        <w:ind w:left="0"/>
      </w:pPr>
      <w:r>
        <w:t>• "descargar [música] [legal] [gratis]"</w:t>
      </w:r>
    </w:p>
    <w:p>
      <w:pPr>
        <w:ind w:left="0"/>
      </w:pPr>
      <w:r>
        <w:t>• "leer [libro] [gratis] [online]"</w:t>
      </w:r>
    </w:p>
    <w:p>
      <w:pPr>
        <w:ind w:left="0"/>
      </w:pPr>
      <w:r>
        <w:t>• "escuchar [podcast] [gratis] [streaming]"</w:t>
      </w:r>
    </w:p>
    <w:p>
      <w:pPr>
        <w:ind w:left="0"/>
      </w:pPr>
      <w:r>
        <w:t>• "disfrutar [entretenimiento] [gratis] [local]"</w:t>
      </w:r>
    </w:p>
    <w:p>
      <w:pPr>
        <w:pStyle w:val="Heading3"/>
      </w:pPr>
      <w:r>
        <w:t>**Estrategias de Contenido de Entretenimiento**</w:t>
      </w:r>
    </w:p>
    <w:p>
      <w:pPr>
        <w:ind w:left="0"/>
      </w:pPr>
      <w:r>
        <w:t>1. **Tipos de Contenido**</w:t>
      </w:r>
    </w:p>
    <w:p>
      <w:pPr>
        <w:ind w:left="0"/>
      </w:pPr>
      <w:r>
        <w:t>• Reviews y críticas</w:t>
      </w:r>
    </w:p>
    <w:p>
      <w:pPr>
        <w:ind w:left="0"/>
      </w:pPr>
      <w:r>
        <w:t>• Listas y rankings</w:t>
      </w:r>
    </w:p>
    <w:p>
      <w:pPr>
        <w:ind w:left="0"/>
      </w:pPr>
      <w:r>
        <w:t>• Trailers y avances</w:t>
      </w:r>
    </w:p>
    <w:p>
      <w:pPr>
        <w:ind w:left="0"/>
      </w:pPr>
      <w:r>
        <w:t>• Entrevistas y behind the scenes</w:t>
      </w:r>
    </w:p>
    <w:p>
      <w:pPr>
        <w:ind w:left="0"/>
      </w:pPr>
      <w:r>
        <w:t>• Fan theories y análisis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Fans del entretenimiento</w:t>
      </w:r>
    </w:p>
    <w:p>
      <w:pPr>
        <w:ind w:left="0"/>
      </w:pPr>
      <w:r>
        <w:t>• Críticos y analistas</w:t>
      </w:r>
    </w:p>
    <w:p>
      <w:pPr>
        <w:ind w:left="0"/>
      </w:pPr>
      <w:r>
        <w:t>• Creadores de contenido</w:t>
      </w:r>
    </w:p>
    <w:p>
      <w:pPr>
        <w:ind w:left="0"/>
      </w:pPr>
      <w:r>
        <w:t>• Audiencias específicas</w:t>
      </w:r>
    </w:p>
    <w:p>
      <w:pPr>
        <w:ind w:left="0"/>
      </w:pPr>
      <w:r>
        <w:t>• Comunidades de fans</w:t>
      </w:r>
    </w:p>
    <w:p>
      <w:pPr/>
      <w:r>
        <w:t>---</w:t>
      </w:r>
    </w:p>
    <w:p>
      <w:pPr>
        <w:pStyle w:val="Heading1"/>
      </w:pPr>
      <w:r>
        <w:t>🎓 **SEO PARA CONTENIDO DE EDUCACIÓN Y FORMACIÓN**</w:t>
      </w:r>
    </w:p>
    <w:p>
      <w:pPr>
        <w:pStyle w:val="Heading2"/>
      </w:pPr>
      <w:r>
        <w:t>**Optimización para Cursos Online**</w:t>
      </w:r>
    </w:p>
    <w:p>
      <w:pPr>
        <w:pStyle w:val="Heading3"/>
      </w:pPr>
      <w:r>
        <w:t>**Keywords de Cursos Online**</w:t>
      </w:r>
    </w:p>
    <w:p>
      <w:pPr>
        <w:ind w:left="0"/>
      </w:pPr>
      <w:r>
        <w:t>1. **Keywords por Tipo**</w:t>
      </w:r>
    </w:p>
    <w:p>
      <w:pPr>
        <w:ind w:left="0"/>
      </w:pPr>
      <w:r>
        <w:t>• "curso [tema] [nivel] [gratis] [online]"</w:t>
      </w:r>
    </w:p>
    <w:p>
      <w:pPr>
        <w:ind w:left="0"/>
      </w:pPr>
      <w:r>
        <w:t>• "tutorial [proceso] [paso a paso] [gratis]"</w:t>
      </w:r>
    </w:p>
    <w:p>
      <w:pPr>
        <w:ind w:left="0"/>
      </w:pPr>
      <w:r>
        <w:t>• "aprender [habilidad] [gratis] [online]"</w:t>
      </w:r>
    </w:p>
    <w:p>
      <w:pPr>
        <w:ind w:left="0"/>
      </w:pPr>
      <w:r>
        <w:t>• "formación [profesional] [certificada] [online]"</w:t>
      </w:r>
    </w:p>
    <w:p>
      <w:pPr>
        <w:ind w:left="0"/>
      </w:pPr>
      <w:r>
        <w:t>• "masterclass [área] [experto]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"estudiar [materia] [gratis] [online]"</w:t>
      </w:r>
    </w:p>
    <w:p>
      <w:pPr>
        <w:ind w:left="0"/>
      </w:pPr>
      <w:r>
        <w:t>• "comenzar [curso] [gratis] [ahora]"</w:t>
      </w:r>
    </w:p>
    <w:p>
      <w:pPr>
        <w:ind w:left="0"/>
      </w:pPr>
      <w:r>
        <w:t>• "descargar [material] [gratis] [pdf]"</w:t>
      </w:r>
    </w:p>
    <w:p>
      <w:pPr>
        <w:ind w:left="0"/>
      </w:pPr>
      <w:r>
        <w:t>• "certificar [habilidad] [gratis] [online]"</w:t>
      </w:r>
    </w:p>
    <w:p>
      <w:pPr>
        <w:ind w:left="0"/>
      </w:pPr>
      <w:r>
        <w:t>• "practicar [técnica] [gratis] [ejercicios]"</w:t>
      </w:r>
    </w:p>
    <w:p>
      <w:pPr>
        <w:pStyle w:val="Heading3"/>
      </w:pPr>
      <w:r>
        <w:t>**Estrategias de Contenido Educativo**</w:t>
      </w:r>
    </w:p>
    <w:p>
      <w:pPr>
        <w:ind w:left="0"/>
      </w:pPr>
      <w:r>
        <w:t>1. **Tipos de Contenido**</w:t>
      </w:r>
    </w:p>
    <w:p>
      <w:pPr>
        <w:ind w:left="0"/>
      </w:pPr>
      <w:r>
        <w:t>• Cursos estructurados</w:t>
      </w:r>
    </w:p>
    <w:p>
      <w:pPr>
        <w:ind w:left="0"/>
      </w:pPr>
      <w:r>
        <w:t>• Tutoriales interactivos</w:t>
      </w:r>
    </w:p>
    <w:p>
      <w:pPr>
        <w:ind w:left="0"/>
      </w:pPr>
      <w:r>
        <w:t>• Recursos descargables</w:t>
      </w:r>
    </w:p>
    <w:p>
      <w:pPr>
        <w:ind w:left="0"/>
      </w:pPr>
      <w:r>
        <w:t>• Evaluaciones y tests</w:t>
      </w:r>
    </w:p>
    <w:p>
      <w:pPr>
        <w:ind w:left="0"/>
      </w:pPr>
      <w:r>
        <w:t>• Certificaciones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Estudiantes universitarios</w:t>
      </w:r>
    </w:p>
    <w:p>
      <w:pPr>
        <w:ind w:left="0"/>
      </w:pPr>
      <w:r>
        <w:t>• Profesionales en activo</w:t>
      </w:r>
    </w:p>
    <w:p>
      <w:pPr>
        <w:ind w:left="0"/>
      </w:pPr>
      <w:r>
        <w:t>• Emprendedores</w:t>
      </w:r>
    </w:p>
    <w:p>
      <w:pPr>
        <w:ind w:left="0"/>
      </w:pPr>
      <w:r>
        <w:t>• Personas en transición</w:t>
      </w:r>
    </w:p>
    <w:p>
      <w:pPr>
        <w:ind w:left="0"/>
      </w:pPr>
      <w:r>
        <w:t>• Adultos mayores</w:t>
      </w:r>
    </w:p>
    <w:p>
      <w:pPr>
        <w:pStyle w:val="Heading2"/>
      </w:pPr>
      <w:r>
        <w:t>**Optimización para Formación Profesional**</w:t>
      </w:r>
    </w:p>
    <w:p>
      <w:pPr>
        <w:pStyle w:val="Heading3"/>
      </w:pPr>
      <w:r>
        <w:t>**Keywords de Formación Profesional**</w:t>
      </w:r>
    </w:p>
    <w:p>
      <w:pPr>
        <w:ind w:left="0"/>
      </w:pPr>
      <w:r>
        <w:t>1. **Keywords por Sector**</w:t>
      </w:r>
    </w:p>
    <w:p>
      <w:pPr>
        <w:ind w:left="0"/>
      </w:pPr>
      <w:r>
        <w:t>• "formación [profesión] [certificada] [oficial]"</w:t>
      </w:r>
    </w:p>
    <w:p>
      <w:pPr>
        <w:ind w:left="0"/>
      </w:pPr>
      <w:r>
        <w:t>• "capacitación [área] [empresa] [gratis]"</w:t>
      </w:r>
    </w:p>
    <w:p>
      <w:pPr>
        <w:ind w:left="0"/>
      </w:pPr>
      <w:r>
        <w:t>• "desarrollo [profesional] [carrera] [plan]"</w:t>
      </w:r>
    </w:p>
    <w:p>
      <w:pPr>
        <w:ind w:left="0"/>
      </w:pPr>
      <w:r>
        <w:t>• "habilidades [profesión] [mejorar] [gratis]"</w:t>
      </w:r>
    </w:p>
    <w:p>
      <w:pPr>
        <w:ind w:left="0"/>
      </w:pPr>
      <w:r>
        <w:t>• "competencia [área] [desarrollar]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"mejorar [habilidad] [profesional] [gratis]"</w:t>
      </w:r>
    </w:p>
    <w:p>
      <w:pPr>
        <w:ind w:left="0"/>
      </w:pPr>
      <w:r>
        <w:t>• "desarrollar [competencia] [área] [plan]"</w:t>
      </w:r>
    </w:p>
    <w:p>
      <w:pPr>
        <w:ind w:left="0"/>
      </w:pPr>
      <w:r>
        <w:t>• "certificar [profesión] [oficial] [gratis]"</w:t>
      </w:r>
    </w:p>
    <w:p>
      <w:pPr>
        <w:ind w:left="0"/>
      </w:pPr>
      <w:r>
        <w:t>• "capacitar [equipo] [área] [gratis]"</w:t>
      </w:r>
    </w:p>
    <w:p>
      <w:pPr>
        <w:ind w:left="0"/>
      </w:pPr>
      <w:r>
        <w:t>• "actualizar [conocimientos] [área] [gratis]"</w:t>
      </w:r>
    </w:p>
    <w:p>
      <w:pPr>
        <w:pStyle w:val="Heading3"/>
      </w:pPr>
      <w:r>
        <w:t>**Estrategias de Contenido Profesional**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desarrollo profesional</w:t>
      </w:r>
    </w:p>
    <w:p>
      <w:pPr>
        <w:ind w:left="0"/>
      </w:pPr>
      <w:r>
        <w:t>• Casos de estudio</w:t>
      </w:r>
    </w:p>
    <w:p>
      <w:pPr>
        <w:ind w:left="0"/>
      </w:pPr>
      <w:r>
        <w:t>• Mejores prácticas</w:t>
      </w:r>
    </w:p>
    <w:p>
      <w:pPr>
        <w:ind w:left="0"/>
      </w:pPr>
      <w:r>
        <w:t>• Herramientas y recursos</w:t>
      </w:r>
    </w:p>
    <w:p>
      <w:pPr>
        <w:ind w:left="0"/>
      </w:pPr>
      <w:r>
        <w:t>• Networking y mentoría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Profesionales junior</w:t>
      </w:r>
    </w:p>
    <w:p>
      <w:pPr>
        <w:ind w:left="0"/>
      </w:pPr>
      <w:r>
        <w:t>• Gerentes y directivos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Freelancers</w:t>
      </w:r>
    </w:p>
    <w:p>
      <w:pPr/>
      <w:r>
        <w:t>---</w:t>
      </w:r>
    </w:p>
    <w:p>
      <w:pPr>
        <w:pStyle w:val="Heading1"/>
      </w:pPr>
      <w:r>
        <w:t>💼 **SEO PARA BÚSQUEDAS DE SERVICIOS PROFESIONALES**</w:t>
      </w:r>
    </w:p>
    <w:p>
      <w:pPr>
        <w:pStyle w:val="Heading2"/>
      </w:pPr>
      <w:r>
        <w:t>**Optimización para Servicios Legales**</w:t>
      </w:r>
    </w:p>
    <w:p>
      <w:pPr>
        <w:pStyle w:val="Heading3"/>
      </w:pPr>
      <w:r>
        <w:t>**Keywords de Servicios Legales**</w:t>
      </w:r>
    </w:p>
    <w:p>
      <w:pPr>
        <w:ind w:left="0"/>
      </w:pPr>
      <w:r>
        <w:t>1. **Keywords por Área**</w:t>
      </w:r>
    </w:p>
    <w:p>
      <w:pPr>
        <w:ind w:left="0"/>
      </w:pPr>
      <w:r>
        <w:t>• "abogado [especialidad] [ubicación] [consulta]"</w:t>
      </w:r>
    </w:p>
    <w:p>
      <w:pPr>
        <w:ind w:left="0"/>
      </w:pPr>
      <w:r>
        <w:t>• "asesoría [legal] [tipo] [gratis] [online]"</w:t>
      </w:r>
    </w:p>
    <w:p>
      <w:pPr>
        <w:ind w:left="0"/>
      </w:pPr>
      <w:r>
        <w:t>• "proceso [legal] [tipo] [guía] [paso a paso]"</w:t>
      </w:r>
    </w:p>
    <w:p>
      <w:pPr>
        <w:ind w:left="0"/>
      </w:pPr>
      <w:r>
        <w:t>• "derecho [área] [información] [gratis]"</w:t>
      </w:r>
    </w:p>
    <w:p>
      <w:pPr>
        <w:ind w:left="0"/>
      </w:pPr>
      <w:r>
        <w:t>• "justicia [tipo] [acceso]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"necesito [abogado] [especialidad] [ubicación]"</w:t>
      </w:r>
    </w:p>
    <w:p>
      <w:pPr>
        <w:ind w:left="0"/>
      </w:pPr>
      <w:r>
        <w:t>• "consultar [problema] [legal] [gratis]"</w:t>
      </w:r>
    </w:p>
    <w:p>
      <w:pPr>
        <w:ind w:left="0"/>
      </w:pPr>
      <w:r>
        <w:t>• "resolver [conflicto] [legal] [gratis]"</w:t>
      </w:r>
    </w:p>
    <w:p>
      <w:pPr>
        <w:ind w:left="0"/>
      </w:pPr>
      <w:r>
        <w:t>• "proteger [derechos] [gratis] [ayuda]"</w:t>
      </w:r>
    </w:p>
    <w:p>
      <w:pPr>
        <w:ind w:left="0"/>
      </w:pPr>
      <w:r>
        <w:t>• "defender [caso] [legal] [gratis]"</w:t>
      </w:r>
    </w:p>
    <w:p>
      <w:pPr>
        <w:pStyle w:val="Heading3"/>
      </w:pPr>
      <w:r>
        <w:t>**Estrategias de Contenido Legal**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legales</w:t>
      </w:r>
    </w:p>
    <w:p>
      <w:pPr>
        <w:ind w:left="0"/>
      </w:pPr>
      <w:r>
        <w:t>• Preguntas frecuentes</w:t>
      </w:r>
    </w:p>
    <w:p>
      <w:pPr>
        <w:ind w:left="0"/>
      </w:pPr>
      <w:r>
        <w:t>• Casos de estudio</w:t>
      </w:r>
    </w:p>
    <w:p>
      <w:pPr>
        <w:ind w:left="0"/>
      </w:pPr>
      <w:r>
        <w:t>• Recursos de ayuda</w:t>
      </w:r>
    </w:p>
    <w:p>
      <w:pPr>
        <w:ind w:left="0"/>
      </w:pPr>
      <w:r>
        <w:t>• Información de contacto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Ciudadanos comunes</w:t>
      </w:r>
    </w:p>
    <w:p>
      <w:pPr>
        <w:ind w:left="0"/>
      </w:pPr>
      <w:r>
        <w:t>• Empresas</w:t>
      </w:r>
    </w:p>
    <w:p>
      <w:pPr>
        <w:ind w:left="0"/>
      </w:pPr>
      <w:r>
        <w:t>• Emprendedores</w:t>
      </w:r>
    </w:p>
    <w:p>
      <w:pPr>
        <w:ind w:left="0"/>
      </w:pPr>
      <w:r>
        <w:t>• Víctimas de delitos</w:t>
      </w:r>
    </w:p>
    <w:p>
      <w:pPr>
        <w:ind w:left="0"/>
      </w:pPr>
      <w:r>
        <w:t>• Personas en conflicto</w:t>
      </w:r>
    </w:p>
    <w:p>
      <w:pPr>
        <w:pStyle w:val="Heading2"/>
      </w:pPr>
      <w:r>
        <w:t>**Optimización para Servicios Médicos**</w:t>
      </w:r>
    </w:p>
    <w:p>
      <w:pPr>
        <w:pStyle w:val="Heading3"/>
      </w:pPr>
      <w:r>
        <w:t>**Keywords de Servicios Médicos**</w:t>
      </w:r>
    </w:p>
    <w:p>
      <w:pPr>
        <w:ind w:left="0"/>
      </w:pPr>
      <w:r>
        <w:t>1. **Keywords por Área**</w:t>
      </w:r>
    </w:p>
    <w:p>
      <w:pPr>
        <w:ind w:left="0"/>
      </w:pPr>
      <w:r>
        <w:t>• "médico [especialidad] [ubicación] [cita]"</w:t>
      </w:r>
    </w:p>
    <w:p>
      <w:pPr>
        <w:ind w:left="0"/>
      </w:pPr>
      <w:r>
        <w:t>• "consulta [médica] [tipo] [gratis] [online]"</w:t>
      </w:r>
    </w:p>
    <w:p>
      <w:pPr>
        <w:ind w:left="0"/>
      </w:pPr>
      <w:r>
        <w:t>• "tratamiento [enfermedad] [tipo] [información]"</w:t>
      </w:r>
    </w:p>
    <w:p>
      <w:pPr>
        <w:ind w:left="0"/>
      </w:pPr>
      <w:r>
        <w:t>• "prevención [enfermedad] [métodos] [gratis]"</w:t>
      </w:r>
    </w:p>
    <w:p>
      <w:pPr>
        <w:ind w:left="0"/>
      </w:pPr>
      <w:r>
        <w:t>• "salud [área] [cuidado]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"necesito [médico] [especialidad] [ubicación]"</w:t>
      </w:r>
    </w:p>
    <w:p>
      <w:pPr>
        <w:ind w:left="0"/>
      </w:pPr>
      <w:r>
        <w:t>• "consultar [síntoma] [médico] [gratis]"</w:t>
      </w:r>
    </w:p>
    <w:p>
      <w:pPr>
        <w:ind w:left="0"/>
      </w:pPr>
      <w:r>
        <w:t>• "tratar [enfermedad] [método] [natural]"</w:t>
      </w:r>
    </w:p>
    <w:p>
      <w:pPr>
        <w:ind w:left="0"/>
      </w:pPr>
      <w:r>
        <w:t>• "prevenir [enfermedad] [hábitos] [saludables]"</w:t>
      </w:r>
    </w:p>
    <w:p>
      <w:pPr>
        <w:ind w:left="0"/>
      </w:pPr>
      <w:r>
        <w:t>• "cuidar [salud] [área] [gratis]"</w:t>
      </w:r>
    </w:p>
    <w:p>
      <w:pPr>
        <w:pStyle w:val="Heading3"/>
      </w:pPr>
      <w:r>
        <w:t>**Estrategias de Contenido Médico**</w:t>
      </w:r>
    </w:p>
    <w:p>
      <w:pPr>
        <w:ind w:left="0"/>
      </w:pPr>
      <w:r>
        <w:t>1. **Tipos de Contenido**</w:t>
      </w:r>
    </w:p>
    <w:p>
      <w:pPr>
        <w:ind w:left="0"/>
      </w:pPr>
      <w:r>
        <w:t>• Información médica</w:t>
      </w:r>
    </w:p>
    <w:p>
      <w:pPr>
        <w:ind w:left="0"/>
      </w:pPr>
      <w:r>
        <w:t>• Guías de prevención</w:t>
      </w:r>
    </w:p>
    <w:p>
      <w:pPr>
        <w:ind w:left="0"/>
      </w:pPr>
      <w:r>
        <w:t>• Tips de salud</w:t>
      </w:r>
    </w:p>
    <w:p>
      <w:pPr>
        <w:ind w:left="0"/>
      </w:pPr>
      <w:r>
        <w:t>• Recursos de emergencia</w:t>
      </w:r>
    </w:p>
    <w:p>
      <w:pPr>
        <w:ind w:left="0"/>
      </w:pPr>
      <w:r>
        <w:t>• Información de contacto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Pacientes</w:t>
      </w:r>
    </w:p>
    <w:p>
      <w:pPr>
        <w:ind w:left="0"/>
      </w:pPr>
      <w:r>
        <w:t>• Cuidadores</w:t>
      </w:r>
    </w:p>
    <w:p>
      <w:pPr>
        <w:ind w:left="0"/>
      </w:pPr>
      <w:r>
        <w:t>• Profesionales de la salud</w:t>
      </w:r>
    </w:p>
    <w:p>
      <w:pPr>
        <w:ind w:left="0"/>
      </w:pPr>
      <w:r>
        <w:t>• Personas activas</w:t>
      </w:r>
    </w:p>
    <w:p>
      <w:pPr>
        <w:ind w:left="0"/>
      </w:pPr>
      <w:r>
        <w:t>• Personas mayores</w:t>
      </w:r>
    </w:p>
    <w:p>
      <w:pPr/>
      <w:r>
        <w:t>---</w:t>
      </w:r>
    </w:p>
    <w:p>
      <w:pPr>
        <w:pStyle w:val="Heading1"/>
      </w:pPr>
      <w:r>
        <w:t>🏢 **SEO PARA CONTENIDO DE NEGOCIOS Y EMPRESAS**</w:t>
      </w:r>
    </w:p>
    <w:p>
      <w:pPr>
        <w:pStyle w:val="Heading2"/>
      </w:pPr>
      <w:r>
        <w:t>**Optimización para Pymes**</w:t>
      </w:r>
    </w:p>
    <w:p>
      <w:pPr>
        <w:pStyle w:val="Heading3"/>
      </w:pPr>
      <w:r>
        <w:t>**Keywords de Pymes**</w:t>
      </w:r>
    </w:p>
    <w:p>
      <w:pPr>
        <w:ind w:left="0"/>
      </w:pPr>
      <w:r>
        <w:t>1. **Keywords por Área**</w:t>
      </w:r>
    </w:p>
    <w:p>
      <w:pPr>
        <w:ind w:left="0"/>
      </w:pPr>
      <w:r>
        <w:t>• "pyme [tipo] [servicios] [ubicación]"</w:t>
      </w:r>
    </w:p>
    <w:p>
      <w:pPr>
        <w:ind w:left="0"/>
      </w:pPr>
      <w:r>
        <w:t>• "empresa [familiar] [tradición] [calidad]"</w:t>
      </w:r>
    </w:p>
    <w:p>
      <w:pPr>
        <w:ind w:left="0"/>
      </w:pPr>
      <w:r>
        <w:t>• "negocio [local] [comunidad] [servicio]"</w:t>
      </w:r>
    </w:p>
    <w:p>
      <w:pPr>
        <w:ind w:left="0"/>
      </w:pPr>
      <w:r>
        <w:t>• "emprendimiento [tipo] [apoyo] [gratis]"</w:t>
      </w:r>
    </w:p>
    <w:p>
      <w:pPr>
        <w:ind w:left="0"/>
      </w:pPr>
      <w:r>
        <w:t>• "startup [tipo] [innovación] [crecimiento]"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"apoyar [pyme] [local] [comprar]"</w:t>
      </w:r>
    </w:p>
    <w:p>
      <w:pPr>
        <w:ind w:left="0"/>
      </w:pPr>
      <w:r>
        <w:t>• "contratar [servicio] [pyme] [local]"</w:t>
      </w:r>
    </w:p>
    <w:p>
      <w:pPr>
        <w:ind w:left="0"/>
      </w:pPr>
      <w:r>
        <w:t>• "colaborar [empresa] [local] [proyecto]"</w:t>
      </w:r>
    </w:p>
    <w:p>
      <w:pPr>
        <w:ind w:left="0"/>
      </w:pPr>
      <w:r>
        <w:t>• "invertir [pyme] [local] [oportunidad]"</w:t>
      </w:r>
    </w:p>
    <w:p>
      <w:pPr>
        <w:ind w:left="0"/>
      </w:pPr>
      <w:r>
        <w:t>• "crecer [negocio] [local] [estrategias]"</w:t>
      </w:r>
    </w:p>
    <w:p>
      <w:pPr>
        <w:pStyle w:val="Heading3"/>
      </w:pPr>
      <w:r>
        <w:t>**Estrategias de Contenido de Pymes**</w:t>
      </w:r>
    </w:p>
    <w:p>
      <w:pPr>
        <w:ind w:left="0"/>
      </w:pPr>
      <w:r>
        <w:t>1. **Tipos de Contenido**</w:t>
      </w:r>
    </w:p>
    <w:p>
      <w:pPr>
        <w:ind w:left="0"/>
      </w:pPr>
      <w:r>
        <w:t>• Historias de éxito</w:t>
      </w:r>
    </w:p>
    <w:p>
      <w:pPr>
        <w:ind w:left="0"/>
      </w:pPr>
      <w:r>
        <w:t>• Guías de crecimiento</w:t>
      </w:r>
    </w:p>
    <w:p>
      <w:pPr>
        <w:ind w:left="0"/>
      </w:pPr>
      <w:r>
        <w:t>• Recursos de apoyo</w:t>
      </w:r>
    </w:p>
    <w:p>
      <w:pPr>
        <w:ind w:left="0"/>
      </w:pPr>
      <w:r>
        <w:t>• Networking y colaboración</w:t>
      </w:r>
    </w:p>
    <w:p>
      <w:pPr>
        <w:ind w:left="0"/>
      </w:pPr>
      <w:r>
        <w:t>• Información de contacto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Emprendedores</w:t>
      </w:r>
    </w:p>
    <w:p>
      <w:pPr>
        <w:ind w:left="0"/>
      </w:pPr>
      <w:r>
        <w:t>• Inversores</w:t>
      </w:r>
    </w:p>
    <w:p>
      <w:pPr>
        <w:ind w:left="0"/>
      </w:pPr>
      <w:r>
        <w:t>• Clientes potenciales</w:t>
      </w:r>
    </w:p>
    <w:p>
      <w:pPr>
        <w:ind w:left="0"/>
      </w:pPr>
      <w:r>
        <w:t>• Colaboradores</w:t>
      </w:r>
    </w:p>
    <w:p>
      <w:pPr>
        <w:ind w:left="0"/>
      </w:pPr>
      <w:r>
        <w:t>• Comunidad local</w:t>
      </w:r>
    </w:p>
    <w:p>
      <w:pPr>
        <w:pStyle w:val="Heading2"/>
      </w:pPr>
      <w:r>
        <w:t>**Optimización para Corporaciones**</w:t>
      </w:r>
    </w:p>
    <w:p>
      <w:pPr>
        <w:pStyle w:val="Heading3"/>
      </w:pPr>
      <w:r>
        <w:t>**Keywords de Corporaciones**</w:t>
      </w:r>
    </w:p>
    <w:p>
      <w:pPr>
        <w:ind w:left="0"/>
      </w:pPr>
      <w:r>
        <w:t>1. **Keywords por Área**</w:t>
      </w:r>
    </w:p>
    <w:p>
      <w:pPr>
        <w:ind w:left="0"/>
      </w:pPr>
      <w:r>
        <w:t>• "corporación [tipo] [servicios] [global]"</w:t>
      </w:r>
    </w:p>
    <w:p>
      <w:pPr>
        <w:ind w:left="0"/>
      </w:pPr>
      <w:r>
        <w:t>• "empresa [multinacional] [sede] [servicios]"</w:t>
      </w:r>
    </w:p>
    <w:p>
      <w:pPr>
        <w:ind w:left="0"/>
      </w:pPr>
      <w:r>
        <w:t>• "grupo [empresarial] [sectores] [servicios]"</w:t>
      </w:r>
    </w:p>
    <w:p>
      <w:pPr>
        <w:ind w:left="0"/>
      </w:pPr>
      <w:r>
        <w:t>• "holding [tipo] [inversiones] [servicios]"</w:t>
      </w:r>
    </w:p>
    <w:p>
      <w:pPr>
        <w:ind w:left="0"/>
      </w:pPr>
      <w:r>
        <w:t>• "conglomerado [tipo] [diversificación] [servicios]"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"trabajar [corporación] [tipo] [oportunidades]"</w:t>
      </w:r>
    </w:p>
    <w:p>
      <w:pPr>
        <w:ind w:left="0"/>
      </w:pPr>
      <w:r>
        <w:t>• "invertir [corporación] [tipo] [oportunidades]"</w:t>
      </w:r>
    </w:p>
    <w:p>
      <w:pPr>
        <w:ind w:left="0"/>
      </w:pPr>
      <w:r>
        <w:t>• "colaborar [corporación] [tipo] [proyecto]"</w:t>
      </w:r>
    </w:p>
    <w:p>
      <w:pPr>
        <w:ind w:left="0"/>
      </w:pPr>
      <w:r>
        <w:t>• "conocer [corporación] [tipo] [servicios]"</w:t>
      </w:r>
    </w:p>
    <w:p>
      <w:pPr>
        <w:ind w:left="0"/>
      </w:pPr>
      <w:r>
        <w:t>• "contactar [corporación] [tipo] [información]"</w:t>
      </w:r>
    </w:p>
    <w:p>
      <w:pPr>
        <w:pStyle w:val="Heading3"/>
      </w:pPr>
      <w:r>
        <w:t>**Estrategias de Contenido Corporativo**</w:t>
      </w:r>
    </w:p>
    <w:p>
      <w:pPr>
        <w:ind w:left="0"/>
      </w:pPr>
      <w:r>
        <w:t>1. **Tipos de Contenido**</w:t>
      </w:r>
    </w:p>
    <w:p>
      <w:pPr>
        <w:ind w:left="0"/>
      </w:pPr>
      <w:r>
        <w:t>• Información corporativa</w:t>
      </w:r>
    </w:p>
    <w:p>
      <w:pPr>
        <w:ind w:left="0"/>
      </w:pPr>
      <w:r>
        <w:t>• Reportes de sostenibilidad</w:t>
      </w:r>
    </w:p>
    <w:p>
      <w:pPr>
        <w:ind w:left="0"/>
      </w:pPr>
      <w:r>
        <w:t>• Oportunidades de carrera</w:t>
      </w:r>
    </w:p>
    <w:p>
      <w:pPr>
        <w:ind w:left="0"/>
      </w:pPr>
      <w:r>
        <w:t>• Inversiones y finanzas</w:t>
      </w:r>
    </w:p>
    <w:p>
      <w:pPr>
        <w:ind w:left="0"/>
      </w:pPr>
      <w:r>
        <w:t>• Responsabilidad social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Inversores</w:t>
      </w:r>
    </w:p>
    <w:p>
      <w:pPr>
        <w:ind w:left="0"/>
      </w:pPr>
      <w:r>
        <w:t>• Empleados potenciales</w:t>
      </w:r>
    </w:p>
    <w:p>
      <w:pPr>
        <w:ind w:left="0"/>
      </w:pPr>
      <w:r>
        <w:t>• Clientes corporativos</w:t>
      </w:r>
    </w:p>
    <w:p>
      <w:pPr>
        <w:ind w:left="0"/>
      </w:pPr>
      <w:r>
        <w:t>• Medios de comunicación</w:t>
      </w:r>
    </w:p>
    <w:p>
      <w:pPr>
        <w:ind w:left="0"/>
      </w:pPr>
      <w:r>
        <w:t>• Comunidad</w:t>
      </w:r>
    </w:p>
    <w:p>
      <w:pPr/>
      <w:r>
        <w:t>---</w:t>
      </w:r>
    </w:p>
    <w:p>
      <w:pPr>
        <w:pStyle w:val="Heading1"/>
      </w:pPr>
      <w:r>
        <w:t>🌍 **SEO PARA CONTENIDO DE SOSTENIBILIDAD Y MEDIO AMBIENTE**</w:t>
      </w:r>
    </w:p>
    <w:p>
      <w:pPr>
        <w:pStyle w:val="Heading2"/>
      </w:pPr>
      <w:r>
        <w:t>**Optimización para Sostenibilidad**</w:t>
      </w:r>
    </w:p>
    <w:p>
      <w:pPr>
        <w:pStyle w:val="Heading3"/>
      </w:pPr>
      <w:r>
        <w:t>**Keywords de Sostenibilidad**</w:t>
      </w:r>
    </w:p>
    <w:p>
      <w:pPr>
        <w:ind w:left="0"/>
      </w:pPr>
      <w:r>
        <w:t>1. **Keywords por Área**</w:t>
      </w:r>
    </w:p>
    <w:p>
      <w:pPr>
        <w:ind w:left="0"/>
      </w:pPr>
      <w:r>
        <w:t>• "sostenibilidad [vida] [cambios] [fáciles]"</w:t>
      </w:r>
    </w:p>
    <w:p>
      <w:pPr>
        <w:ind w:left="0"/>
      </w:pPr>
      <w:r>
        <w:t>• "ecológico [producto] [alternativa] [natural]"</w:t>
      </w:r>
    </w:p>
    <w:p>
      <w:pPr>
        <w:ind w:left="0"/>
      </w:pPr>
      <w:r>
        <w:t>• "reciclaje [material] [métodos] [creativo]"</w:t>
      </w:r>
    </w:p>
    <w:p>
      <w:pPr>
        <w:ind w:left="0"/>
      </w:pPr>
      <w:r>
        <w:t>• "energía [renovable] [solar] [eólica]"</w:t>
      </w:r>
    </w:p>
    <w:p>
      <w:pPr>
        <w:ind w:left="0"/>
      </w:pPr>
      <w:r>
        <w:t>• "huella [carbono] [reducir] [compensar]"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"vivir [sostenible] [cambios] [fáciles]"</w:t>
      </w:r>
    </w:p>
    <w:p>
      <w:pPr>
        <w:ind w:left="0"/>
      </w:pPr>
      <w:r>
        <w:t>• "reducir [residuos] [métodos] [creativos]"</w:t>
      </w:r>
    </w:p>
    <w:p>
      <w:pPr>
        <w:ind w:left="0"/>
      </w:pPr>
      <w:r>
        <w:t>• "ahorrar [energía] [casa] [gratis]"</w:t>
      </w:r>
    </w:p>
    <w:p>
      <w:pPr>
        <w:ind w:left="0"/>
      </w:pPr>
      <w:r>
        <w:t>• "comprar [ecológico] [productos] [alternativas]"</w:t>
      </w:r>
    </w:p>
    <w:p>
      <w:pPr>
        <w:ind w:left="0"/>
      </w:pPr>
      <w:r>
        <w:t>• "compensar [huella] [carbono] [métodos]"</w:t>
      </w:r>
    </w:p>
    <w:p>
      <w:pPr>
        <w:pStyle w:val="Heading3"/>
      </w:pPr>
      <w:r>
        <w:t>**Estrategias de Contenido Sostenible**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vida sostenible</w:t>
      </w:r>
    </w:p>
    <w:p>
      <w:pPr>
        <w:ind w:left="0"/>
      </w:pPr>
      <w:r>
        <w:t>• Tips de reciclaje</w:t>
      </w:r>
    </w:p>
    <w:p>
      <w:pPr>
        <w:ind w:left="0"/>
      </w:pPr>
      <w:r>
        <w:t>• Alternativas ecológicas</w:t>
      </w:r>
    </w:p>
    <w:p>
      <w:pPr>
        <w:ind w:left="0"/>
      </w:pPr>
      <w:r>
        <w:t>• Proyectos DIY</w:t>
      </w:r>
    </w:p>
    <w:p>
      <w:pPr>
        <w:ind w:left="0"/>
      </w:pPr>
      <w:r>
        <w:t>• Casos de éxito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Principiantes en sostenibilidad</w:t>
      </w:r>
    </w:p>
    <w:p>
      <w:pPr>
        <w:ind w:left="0"/>
      </w:pPr>
      <w:r>
        <w:t>• Activistas ambientales</w:t>
      </w:r>
    </w:p>
    <w:p>
      <w:pPr>
        <w:ind w:left="0"/>
      </w:pPr>
      <w:r>
        <w:t>• Familias</w:t>
      </w:r>
    </w:p>
    <w:p>
      <w:pPr>
        <w:ind w:left="0"/>
      </w:pPr>
      <w:r>
        <w:t>• Empresas</w:t>
      </w:r>
    </w:p>
    <w:p>
      <w:pPr>
        <w:ind w:left="0"/>
      </w:pPr>
      <w:r>
        <w:t>• Comunidades</w:t>
      </w:r>
    </w:p>
    <w:p>
      <w:pPr>
        <w:pStyle w:val="Heading2"/>
      </w:pPr>
      <w:r>
        <w:t>**Optimización para Cambio Climático**</w:t>
      </w:r>
    </w:p>
    <w:p>
      <w:pPr>
        <w:pStyle w:val="Heading3"/>
      </w:pPr>
      <w:r>
        <w:t>**Keywords de Cambio Climático**</w:t>
      </w:r>
    </w:p>
    <w:p>
      <w:pPr>
        <w:ind w:left="0"/>
      </w:pPr>
      <w:r>
        <w:t>1. **Keywords por Área**</w:t>
      </w:r>
    </w:p>
    <w:p>
      <w:pPr>
        <w:ind w:left="0"/>
      </w:pPr>
      <w:r>
        <w:t>• "cambio climático [impacto] [soluciones] [acciones]"</w:t>
      </w:r>
    </w:p>
    <w:p>
      <w:pPr>
        <w:ind w:left="0"/>
      </w:pPr>
      <w:r>
        <w:t>• "calentamiento global [efectos] [prevención] [adaptación]"</w:t>
      </w:r>
    </w:p>
    <w:p>
      <w:pPr>
        <w:ind w:left="0"/>
      </w:pPr>
      <w:r>
        <w:t>• "emisiones [reducción] [compensación] [neutralidad]"</w:t>
      </w:r>
    </w:p>
    <w:p>
      <w:pPr>
        <w:ind w:left="0"/>
      </w:pPr>
      <w:r>
        <w:t>• "biodiversidad [protección] [conservación] [restauración]"</w:t>
      </w:r>
    </w:p>
    <w:p>
      <w:pPr>
        <w:ind w:left="0"/>
      </w:pPr>
      <w:r>
        <w:t>• "adaptación [climática] [estrategias] [preparación]"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"combatir [cambio climático] [acciones] [individuales]"</w:t>
      </w:r>
    </w:p>
    <w:p>
      <w:pPr>
        <w:ind w:left="0"/>
      </w:pPr>
      <w:r>
        <w:t>• "reducir [emisiones] [métodos] [eficaces]"</w:t>
      </w:r>
    </w:p>
    <w:p>
      <w:pPr>
        <w:ind w:left="0"/>
      </w:pPr>
      <w:r>
        <w:t>• "proteger [biodiversidad] [acciones] [locales]"</w:t>
      </w:r>
    </w:p>
    <w:p>
      <w:pPr>
        <w:ind w:left="0"/>
      </w:pPr>
      <w:r>
        <w:t>• "adaptar [cambio climático] [estrategias] [preparación]"</w:t>
      </w:r>
    </w:p>
    <w:p>
      <w:pPr>
        <w:ind w:left="0"/>
      </w:pPr>
      <w:r>
        <w:t>• "educar [cambio climático] [recursos] [gratis]"</w:t>
      </w:r>
    </w:p>
    <w:p>
      <w:pPr>
        <w:pStyle w:val="Heading3"/>
      </w:pPr>
      <w:r>
        <w:t>**Estrategias de Contenido Climático**</w:t>
      </w:r>
    </w:p>
    <w:p>
      <w:pPr>
        <w:ind w:left="0"/>
      </w:pPr>
      <w:r>
        <w:t>1. **Tipos de Contenido**</w:t>
      </w:r>
    </w:p>
    <w:p>
      <w:pPr>
        <w:ind w:left="0"/>
      </w:pPr>
      <w:r>
        <w:t>• Información científica</w:t>
      </w:r>
    </w:p>
    <w:p>
      <w:pPr>
        <w:ind w:left="0"/>
      </w:pPr>
      <w:r>
        <w:t>• Guías de acción</w:t>
      </w:r>
    </w:p>
    <w:p>
      <w:pPr>
        <w:ind w:left="0"/>
      </w:pPr>
      <w:r>
        <w:t>• Casos de estudio</w:t>
      </w:r>
    </w:p>
    <w:p>
      <w:pPr>
        <w:ind w:left="0"/>
      </w:pPr>
      <w:r>
        <w:t>• Recursos educativos</w:t>
      </w:r>
    </w:p>
    <w:p>
      <w:pPr>
        <w:ind w:left="0"/>
      </w:pPr>
      <w:r>
        <w:t>• Campañas de concienciación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Público general</w:t>
      </w:r>
    </w:p>
    <w:p>
      <w:pPr>
        <w:ind w:left="0"/>
      </w:pPr>
      <w:r>
        <w:t>• Estudiantes</w:t>
      </w:r>
    </w:p>
    <w:p>
      <w:pPr>
        <w:ind w:left="0"/>
      </w:pPr>
      <w:r>
        <w:t>• Profesionales</w:t>
      </w:r>
    </w:p>
    <w:p>
      <w:pPr>
        <w:ind w:left="0"/>
      </w:pPr>
      <w:r>
        <w:t>• Políticos</w:t>
      </w:r>
    </w:p>
    <w:p>
      <w:pPr>
        <w:ind w:left="0"/>
      </w:pPr>
      <w:r>
        <w:t>• Activistas</w:t>
      </w:r>
    </w:p>
    <w:p>
      <w:pPr/>
      <w:r>
        <w:t>---</w:t>
      </w:r>
    </w:p>
    <w:p>
      <w:pPr>
        <w:pStyle w:val="Heading1"/>
      </w:pPr>
      <w:r>
        <w:t>🚀 **SEO PARA CONTENIDO DE TECNOLOGÍA EMERGENTE**</w:t>
      </w:r>
    </w:p>
    <w:p>
      <w:pPr>
        <w:pStyle w:val="Heading2"/>
      </w:pPr>
      <w:r>
        <w:t>**Optimización para Inteligencia Artificial**</w:t>
      </w:r>
    </w:p>
    <w:p>
      <w:pPr>
        <w:pStyle w:val="Heading3"/>
      </w:pPr>
      <w:r>
        <w:t>**Keywords de IA Avanzada**</w:t>
      </w:r>
    </w:p>
    <w:p>
      <w:pPr>
        <w:ind w:left="0"/>
      </w:pPr>
      <w:r>
        <w:t>1. **Keywords por Tecnología**</w:t>
      </w:r>
    </w:p>
    <w:p>
      <w:pPr>
        <w:ind w:left="0"/>
      </w:pPr>
      <w:r>
        <w:t>• "inteligencia artificial [aplicación] [empresa] [beneficios]"</w:t>
      </w:r>
    </w:p>
    <w:p>
      <w:pPr>
        <w:ind w:left="0"/>
      </w:pPr>
      <w:r>
        <w:t>• "machine learning [algoritmo] [datos] [predicción]"</w:t>
      </w:r>
    </w:p>
    <w:p>
      <w:pPr>
        <w:ind w:left="0"/>
      </w:pPr>
      <w:r>
        <w:t>• "deep learning [red neuronal] [entrenamiento] [resultados]"</w:t>
      </w:r>
    </w:p>
    <w:p>
      <w:pPr>
        <w:ind w:left="0"/>
      </w:pPr>
      <w:r>
        <w:t>• "chatbot [conversacional] [atención] [cliente]"</w:t>
      </w:r>
    </w:p>
    <w:p>
      <w:pPr>
        <w:ind w:left="0"/>
      </w:pPr>
      <w:r>
        <w:t>• "automatización [proceso] [eficiencia] [ahorro]"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"implementar [IA] [empresa] [paso a paso]"</w:t>
      </w:r>
    </w:p>
    <w:p>
      <w:pPr>
        <w:ind w:left="0"/>
      </w:pPr>
      <w:r>
        <w:t>• "aprender [machine learning] [gratis] [curso]"</w:t>
      </w:r>
    </w:p>
    <w:p>
      <w:pPr>
        <w:ind w:left="0"/>
      </w:pPr>
      <w:r>
        <w:t>• "desarrollar [chatbot] [plataforma] [tutorial]"</w:t>
      </w:r>
    </w:p>
    <w:p>
      <w:pPr>
        <w:ind w:left="0"/>
      </w:pPr>
      <w:r>
        <w:t>• "automatizar [tarea] [herramienta] [gratis]"</w:t>
      </w:r>
    </w:p>
    <w:p>
      <w:pPr>
        <w:ind w:left="0"/>
      </w:pPr>
      <w:r>
        <w:t>• "optimizar [proceso] [IA] [resultados]"</w:t>
      </w:r>
    </w:p>
    <w:p>
      <w:pPr>
        <w:pStyle w:val="Heading3"/>
      </w:pPr>
      <w:r>
        <w:t>**Estrategias de Contenido de IA**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uso empresariales</w:t>
      </w:r>
    </w:p>
    <w:p>
      <w:pPr>
        <w:ind w:left="0"/>
      </w:pPr>
      <w:r>
        <w:t>• Comparativas de herramientas</w:t>
      </w:r>
    </w:p>
    <w:p>
      <w:pPr>
        <w:ind w:left="0"/>
      </w:pPr>
      <w:r>
        <w:t>• Guías de mejores prácticas</w:t>
      </w:r>
    </w:p>
    <w:p>
      <w:pPr>
        <w:ind w:left="0"/>
      </w:pPr>
      <w:r>
        <w:t>• Análisis de tendencias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Desarrolladores</w:t>
      </w:r>
    </w:p>
    <w:p>
      <w:pPr>
        <w:ind w:left="0"/>
      </w:pPr>
      <w:r>
        <w:t>• Empresarios</w:t>
      </w:r>
    </w:p>
    <w:p>
      <w:pPr>
        <w:ind w:left="0"/>
      </w:pPr>
      <w:r>
        <w:t>• Analistas de datos</w:t>
      </w:r>
    </w:p>
    <w:p>
      <w:pPr>
        <w:ind w:left="0"/>
      </w:pPr>
      <w:r>
        <w:t>• Consultores tecnológicos</w:t>
      </w:r>
    </w:p>
    <w:p>
      <w:pPr>
        <w:ind w:left="0"/>
      </w:pPr>
      <w:r>
        <w:t>• Estudiantes de tecnología</w:t>
      </w:r>
    </w:p>
    <w:p>
      <w:pPr>
        <w:pStyle w:val="Heading2"/>
      </w:pPr>
      <w:r>
        <w:t>**Optimización para Blockchain y Web3**</w:t>
      </w:r>
    </w:p>
    <w:p>
      <w:pPr>
        <w:pStyle w:val="Heading3"/>
      </w:pPr>
      <w:r>
        <w:t>**Keywords de Blockchain**</w:t>
      </w:r>
    </w:p>
    <w:p>
      <w:pPr>
        <w:ind w:left="0"/>
      </w:pPr>
      <w:r>
        <w:t>1. **Keywords por Tecnología**</w:t>
      </w:r>
    </w:p>
    <w:p>
      <w:pPr>
        <w:ind w:left="0"/>
      </w:pPr>
      <w:r>
        <w:t>• "blockchain [aplicación] [empresa] [seguridad]"</w:t>
      </w:r>
    </w:p>
    <w:p>
      <w:pPr>
        <w:ind w:left="0"/>
      </w:pPr>
      <w:r>
        <w:t>• "criptomoneda [inversión] [trading] [análisis]"</w:t>
      </w:r>
    </w:p>
    <w:p>
      <w:pPr>
        <w:ind w:left="0"/>
      </w:pPr>
      <w:r>
        <w:t>• "NFT [arte] [colección] [mercado]"</w:t>
      </w:r>
    </w:p>
    <w:p>
      <w:pPr>
        <w:ind w:left="0"/>
      </w:pPr>
      <w:r>
        <w:t>• "DeFi [finanzas] [descentralizado] [protocolo]"</w:t>
      </w:r>
    </w:p>
    <w:p>
      <w:pPr>
        <w:ind w:left="0"/>
      </w:pPr>
      <w:r>
        <w:t>• "smart contract [desarrollo] [seguridad] [auditoría]"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"invertir [cripto] [seguro] [principiante]"</w:t>
      </w:r>
    </w:p>
    <w:p>
      <w:pPr>
        <w:ind w:left="0"/>
      </w:pPr>
      <w:r>
        <w:t>• "desarrollar [blockchain] [tutorial] [gratis]"</w:t>
      </w:r>
    </w:p>
    <w:p>
      <w:pPr>
        <w:ind w:left="0"/>
      </w:pPr>
      <w:r>
        <w:t>• "crear [NFT] [plataforma] [gratis]"</w:t>
      </w:r>
    </w:p>
    <w:p>
      <w:pPr>
        <w:ind w:left="0"/>
      </w:pPr>
      <w:r>
        <w:t>• "usar [DeFi] [protocolo] [tutorial]"</w:t>
      </w:r>
    </w:p>
    <w:p>
      <w:pPr>
        <w:ind w:left="0"/>
      </w:pPr>
      <w:r>
        <w:t>• "auditar [smart contract] [seguridad] [herramientas]"</w:t>
      </w:r>
    </w:p>
    <w:p>
      <w:pPr>
        <w:pStyle w:val="Heading3"/>
      </w:pPr>
      <w:r>
        <w:t>**Estrategias de Contenido Web3**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inversión</w:t>
      </w:r>
    </w:p>
    <w:p>
      <w:pPr>
        <w:ind w:left="0"/>
      </w:pPr>
      <w:r>
        <w:t>• Tutoriales de desarrollo</w:t>
      </w:r>
    </w:p>
    <w:p>
      <w:pPr>
        <w:ind w:left="0"/>
      </w:pPr>
      <w:r>
        <w:t>• Análisis de mercado</w:t>
      </w:r>
    </w:p>
    <w:p>
      <w:pPr>
        <w:ind w:left="0"/>
      </w:pPr>
      <w:r>
        <w:t>• Reviews de proyectos</w:t>
      </w:r>
    </w:p>
    <w:p>
      <w:pPr>
        <w:ind w:left="0"/>
      </w:pPr>
      <w:r>
        <w:t>• Noticias y actualizaciones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Inversores</w:t>
      </w:r>
    </w:p>
    <w:p>
      <w:pPr>
        <w:ind w:left="0"/>
      </w:pPr>
      <w:r>
        <w:t>• Desarrolladores</w:t>
      </w:r>
    </w:p>
    <w:p>
      <w:pPr>
        <w:ind w:left="0"/>
      </w:pPr>
      <w:r>
        <w:t>• Artistas digitales</w:t>
      </w:r>
    </w:p>
    <w:p>
      <w:pPr>
        <w:ind w:left="0"/>
      </w:pPr>
      <w:r>
        <w:t>• Traders</w:t>
      </w:r>
    </w:p>
    <w:p>
      <w:pPr>
        <w:ind w:left="0"/>
      </w:pPr>
      <w:r>
        <w:t>• Entusiastas de tecnología</w:t>
      </w:r>
    </w:p>
    <w:p>
      <w:pPr/>
      <w:r>
        <w:t>---</w:t>
      </w:r>
    </w:p>
    <w:p>
      <w:pPr>
        <w:pStyle w:val="Heading1"/>
      </w:pPr>
      <w:r>
        <w:t>💡 **SEO PARA BÚSQUEDAS DE INNOVACIÓN Y STARTUPS**</w:t>
      </w:r>
    </w:p>
    <w:p>
      <w:pPr>
        <w:pStyle w:val="Heading2"/>
      </w:pPr>
      <w:r>
        <w:t>**Optimización para Startups**</w:t>
      </w:r>
    </w:p>
    <w:p>
      <w:pPr>
        <w:pStyle w:val="Heading3"/>
      </w:pPr>
      <w:r>
        <w:t>**Keywords de Startups**</w:t>
      </w:r>
    </w:p>
    <w:p>
      <w:pPr>
        <w:ind w:left="0"/>
      </w:pPr>
      <w:r>
        <w:t>1. **Keywords por Etapa**</w:t>
      </w:r>
    </w:p>
    <w:p>
      <w:pPr>
        <w:ind w:left="0"/>
      </w:pPr>
      <w:r>
        <w:t>• "startup [tipo] [etapa] [financiación]"</w:t>
      </w:r>
    </w:p>
    <w:p>
      <w:pPr>
        <w:ind w:left="0"/>
      </w:pPr>
      <w:r>
        <w:t>• "emprendimiento [tipo] [apoyo] [gratis]"</w:t>
      </w:r>
    </w:p>
    <w:p>
      <w:pPr>
        <w:ind w:left="0"/>
      </w:pPr>
      <w:r>
        <w:t>• "innovación [tipo] [disruptiva] [mercado]"</w:t>
      </w:r>
    </w:p>
    <w:p>
      <w:pPr>
        <w:ind w:left="0"/>
      </w:pPr>
      <w:r>
        <w:t>• "escalabilidad [startup] [crecimiento] [estrategias]"</w:t>
      </w:r>
    </w:p>
    <w:p>
      <w:pPr>
        <w:ind w:left="0"/>
      </w:pPr>
      <w:r>
        <w:t>• "producto [mínimo] [viable] [desarrollo]"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[startup] [tipo] [paso a paso]"</w:t>
      </w:r>
    </w:p>
    <w:p>
      <w:pPr>
        <w:ind w:left="0"/>
      </w:pPr>
      <w:r>
        <w:t>• "financiar [startup] [opciones] [gratis]"</w:t>
      </w:r>
    </w:p>
    <w:p>
      <w:pPr>
        <w:ind w:left="0"/>
      </w:pPr>
      <w:r>
        <w:t>• "escalar [startup] [estrategias] [crecimiento]"</w:t>
      </w:r>
    </w:p>
    <w:p>
      <w:pPr>
        <w:ind w:left="0"/>
      </w:pPr>
      <w:r>
        <w:t>• "validar [idea] [startup] [mercado]"</w:t>
      </w:r>
    </w:p>
    <w:p>
      <w:pPr>
        <w:ind w:left="0"/>
      </w:pPr>
      <w:r>
        <w:t>• "pivotar [startup] [estrategia] [cambio]"</w:t>
      </w:r>
    </w:p>
    <w:p>
      <w:pPr>
        <w:pStyle w:val="Heading3"/>
      </w:pPr>
      <w:r>
        <w:t>**Estrategias de Contenido de Startups**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creación</w:t>
      </w:r>
    </w:p>
    <w:p>
      <w:pPr>
        <w:ind w:left="0"/>
      </w:pPr>
      <w:r>
        <w:t>• Casos de éxito</w:t>
      </w:r>
    </w:p>
    <w:p>
      <w:pPr>
        <w:ind w:left="0"/>
      </w:pPr>
      <w:r>
        <w:t>• Recursos de financiación</w:t>
      </w:r>
    </w:p>
    <w:p>
      <w:pPr>
        <w:ind w:left="0"/>
      </w:pPr>
      <w:r>
        <w:t>• Tips de escalabilidad</w:t>
      </w:r>
    </w:p>
    <w:p>
      <w:pPr>
        <w:ind w:left="0"/>
      </w:pPr>
      <w:r>
        <w:t>• Networking y mentoría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Emprendedores</w:t>
      </w:r>
    </w:p>
    <w:p>
      <w:pPr>
        <w:ind w:left="0"/>
      </w:pPr>
      <w:r>
        <w:t>• Inversores</w:t>
      </w:r>
    </w:p>
    <w:p>
      <w:pPr>
        <w:ind w:left="0"/>
      </w:pPr>
      <w:r>
        <w:t>• Mentores</w:t>
      </w:r>
    </w:p>
    <w:p>
      <w:pPr>
        <w:ind w:left="0"/>
      </w:pPr>
      <w:r>
        <w:t>• Aceleradoras</w:t>
      </w:r>
    </w:p>
    <w:p>
      <w:pPr>
        <w:ind w:left="0"/>
      </w:pPr>
      <w:r>
        <w:t>• Comunidad startup</w:t>
      </w:r>
    </w:p>
    <w:p>
      <w:pPr>
        <w:pStyle w:val="Heading2"/>
      </w:pPr>
      <w:r>
        <w:t>**Optimización para Innovación**</w:t>
      </w:r>
    </w:p>
    <w:p>
      <w:pPr>
        <w:pStyle w:val="Heading3"/>
      </w:pPr>
      <w:r>
        <w:t>**Keywords de Innovación**</w:t>
      </w:r>
    </w:p>
    <w:p>
      <w:pPr>
        <w:ind w:left="0"/>
      </w:pPr>
      <w:r>
        <w:t>1. **Keywords por Área**</w:t>
      </w:r>
    </w:p>
    <w:p>
      <w:pPr>
        <w:ind w:left="0"/>
      </w:pPr>
      <w:r>
        <w:t>• "innovación [tipo] [disruptiva] [mercado]"</w:t>
      </w:r>
    </w:p>
    <w:p>
      <w:pPr>
        <w:ind w:left="0"/>
      </w:pPr>
      <w:r>
        <w:t>• "tecnología [emergente] [aplicación] [beneficios]"</w:t>
      </w:r>
    </w:p>
    <w:p>
      <w:pPr>
        <w:ind w:left="0"/>
      </w:pPr>
      <w:r>
        <w:t>• "investigación [desarrollo] [proyecto] [financiación]"</w:t>
      </w:r>
    </w:p>
    <w:p>
      <w:pPr>
        <w:ind w:left="0"/>
      </w:pPr>
      <w:r>
        <w:t>• "patente [invención] [proceso] [protección]"</w:t>
      </w:r>
    </w:p>
    <w:p>
      <w:pPr>
        <w:ind w:left="0"/>
      </w:pPr>
      <w:r>
        <w:t>• "transferencia [tecnología] [universidad] [empresa]"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"innovar [área] [métodos] [creativos]"</w:t>
      </w:r>
    </w:p>
    <w:p>
      <w:pPr>
        <w:ind w:left="0"/>
      </w:pPr>
      <w:r>
        <w:t>• "desarrollar [tecnología] [proceso] [paso a paso]"</w:t>
      </w:r>
    </w:p>
    <w:p>
      <w:pPr>
        <w:ind w:left="0"/>
      </w:pPr>
      <w:r>
        <w:t>• "investigar [área] [proyecto] [financiación]"</w:t>
      </w:r>
    </w:p>
    <w:p>
      <w:pPr>
        <w:ind w:left="0"/>
      </w:pPr>
      <w:r>
        <w:t>• "patentar [invención] [proceso] [gratis]"</w:t>
      </w:r>
    </w:p>
    <w:p>
      <w:pPr>
        <w:ind w:left="0"/>
      </w:pPr>
      <w:r>
        <w:t>• "transferir [tecnología] [universidad] [empresa]"</w:t>
      </w:r>
    </w:p>
    <w:p>
      <w:pPr>
        <w:pStyle w:val="Heading3"/>
      </w:pPr>
      <w:r>
        <w:t>**Estrategias de Contenido de Innovación**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innovación</w:t>
      </w:r>
    </w:p>
    <w:p>
      <w:pPr>
        <w:ind w:left="0"/>
      </w:pPr>
      <w:r>
        <w:t>• Casos de estudio</w:t>
      </w:r>
    </w:p>
    <w:p>
      <w:pPr>
        <w:ind w:left="0"/>
      </w:pPr>
      <w:r>
        <w:t>• Recursos de investigación</w:t>
      </w:r>
    </w:p>
    <w:p>
      <w:pPr>
        <w:ind w:left="0"/>
      </w:pPr>
      <w:r>
        <w:t>• Tips de patentes</w:t>
      </w:r>
    </w:p>
    <w:p>
      <w:pPr>
        <w:ind w:left="0"/>
      </w:pPr>
      <w:r>
        <w:t>• Networking y colaboración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Investigadores</w:t>
      </w:r>
    </w:p>
    <w:p>
      <w:pPr>
        <w:ind w:left="0"/>
      </w:pPr>
      <w:r>
        <w:t>• Empresarios</w:t>
      </w:r>
    </w:p>
    <w:p>
      <w:pPr>
        <w:ind w:left="0"/>
      </w:pPr>
      <w:r>
        <w:t>• Universidades</w:t>
      </w:r>
    </w:p>
    <w:p>
      <w:pPr>
        <w:ind w:left="0"/>
      </w:pPr>
      <w:r>
        <w:t>• Inversores</w:t>
      </w:r>
    </w:p>
    <w:p>
      <w:pPr>
        <w:ind w:left="0"/>
      </w:pPr>
      <w:r>
        <w:t>• Comunidad científica</w:t>
      </w:r>
    </w:p>
    <w:p>
      <w:pPr/>
      <w:r>
        <w:t>---</w:t>
      </w:r>
    </w:p>
    <w:p>
      <w:pPr>
        <w:pStyle w:val="Heading1"/>
      </w:pPr>
      <w:r>
        <w:t>🎯 **SEO PARA CONTENIDO DE MARKETING DIGITAL AVANZADO**</w:t>
      </w:r>
    </w:p>
    <w:p>
      <w:pPr>
        <w:pStyle w:val="Heading2"/>
      </w:pPr>
      <w:r>
        <w:t>**Optimización para Growth Hacking**</w:t>
      </w:r>
    </w:p>
    <w:p>
      <w:pPr>
        <w:pStyle w:val="Heading3"/>
      </w:pPr>
      <w:r>
        <w:t>**Keywords de Growth Hacking**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"growth hacking [técnicas] [crecimiento] [startup]"</w:t>
      </w:r>
    </w:p>
    <w:p>
      <w:pPr>
        <w:ind w:left="0"/>
      </w:pPr>
      <w:r>
        <w:t>• "viral [marketing] [estrategias] [alcance]"</w:t>
      </w:r>
    </w:p>
    <w:p>
      <w:pPr>
        <w:ind w:left="0"/>
      </w:pPr>
      <w:r>
        <w:t>• "conversión [optimización] [técnicas] [mejores]"</w:t>
      </w:r>
    </w:p>
    <w:p>
      <w:pPr>
        <w:ind w:left="0"/>
      </w:pPr>
      <w:r>
        <w:t>• "retention [usuarios] [estrategias] [mejores]"</w:t>
      </w:r>
    </w:p>
    <w:p>
      <w:pPr>
        <w:ind w:left="0"/>
      </w:pPr>
      <w:r>
        <w:t>• "acquisition [usuarios] [canales]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"hackear [crecimiento] [startup] [técnicas]"</w:t>
      </w:r>
    </w:p>
    <w:p>
      <w:pPr>
        <w:ind w:left="0"/>
      </w:pPr>
      <w:r>
        <w:t>• "viralizar [contenido] [estrategias] [gratis]"</w:t>
      </w:r>
    </w:p>
    <w:p>
      <w:pPr>
        <w:ind w:left="0"/>
      </w:pPr>
      <w:r>
        <w:t>• "optimizar [conversión] [técnicas] [mejores]"</w:t>
      </w:r>
    </w:p>
    <w:p>
      <w:pPr>
        <w:ind w:left="0"/>
      </w:pPr>
      <w:r>
        <w:t>• "retener [usuarios] [estrategias] [efectivas]"</w:t>
      </w:r>
    </w:p>
    <w:p>
      <w:pPr>
        <w:ind w:left="0"/>
      </w:pPr>
      <w:r>
        <w:t>• "adquirir [usuarios] [canales] [gratis]"</w:t>
      </w:r>
    </w:p>
    <w:p>
      <w:pPr>
        <w:pStyle w:val="Heading3"/>
      </w:pPr>
      <w:r>
        <w:t>**Estrategias de Contenido de Growth Hacking**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técnicas</w:t>
      </w:r>
    </w:p>
    <w:p>
      <w:pPr>
        <w:ind w:left="0"/>
      </w:pPr>
      <w:r>
        <w:t>• Casos de éxito</w:t>
      </w:r>
    </w:p>
    <w:p>
      <w:pPr>
        <w:ind w:left="0"/>
      </w:pPr>
      <w:r>
        <w:t>• Herramientas y recursos</w:t>
      </w:r>
    </w:p>
    <w:p>
      <w:pPr>
        <w:ind w:left="0"/>
      </w:pPr>
      <w:r>
        <w:t>• Tips de optimización</w:t>
      </w:r>
    </w:p>
    <w:p>
      <w:pPr>
        <w:ind w:left="0"/>
      </w:pPr>
      <w:r>
        <w:t>• Networking y colaboración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Growth hackers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Startups</w:t>
      </w:r>
    </w:p>
    <w:p>
      <w:pPr>
        <w:ind w:left="0"/>
      </w:pPr>
      <w:r>
        <w:t>• Comunidad de crecimiento</w:t>
      </w:r>
    </w:p>
    <w:p>
      <w:pPr>
        <w:pStyle w:val="Heading2"/>
      </w:pPr>
      <w:r>
        <w:t>**Optimización para Marketing Automation**</w:t>
      </w:r>
    </w:p>
    <w:p>
      <w:pPr>
        <w:pStyle w:val="Heading3"/>
      </w:pPr>
      <w:r>
        <w:t>**Keywords de Marketing Automation**</w:t>
      </w:r>
    </w:p>
    <w:p>
      <w:pPr>
        <w:ind w:left="0"/>
      </w:pPr>
      <w:r>
        <w:t>1. **Keywords por Área**</w:t>
      </w:r>
    </w:p>
    <w:p>
      <w:pPr>
        <w:ind w:left="0"/>
      </w:pPr>
      <w:r>
        <w:t>• "automatización [marketing] [herramientas] [gratis]"</w:t>
      </w:r>
    </w:p>
    <w:p>
      <w:pPr>
        <w:ind w:left="0"/>
      </w:pPr>
      <w:r>
        <w:t>• "email [marketing] [automatización] [tutorial]"</w:t>
      </w:r>
    </w:p>
    <w:p>
      <w:pPr>
        <w:ind w:left="0"/>
      </w:pPr>
      <w:r>
        <w:t>• "lead [nurturing] [automatización] [estrategias]"</w:t>
      </w:r>
    </w:p>
    <w:p>
      <w:pPr>
        <w:ind w:left="0"/>
      </w:pPr>
      <w:r>
        <w:t>• "workflow [marketing] [automatización] [diseño]"</w:t>
      </w:r>
    </w:p>
    <w:p>
      <w:pPr>
        <w:ind w:left="0"/>
      </w:pPr>
      <w:r>
        <w:t>• "scoring [leads] [automatización] [técnicas]"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"automatizar [marketing] [proceso] [gratis]"</w:t>
      </w:r>
    </w:p>
    <w:p>
      <w:pPr>
        <w:ind w:left="0"/>
      </w:pPr>
      <w:r>
        <w:t>• "configurar [email] [marketing] [tutorial]"</w:t>
      </w:r>
    </w:p>
    <w:p>
      <w:pPr>
        <w:ind w:left="0"/>
      </w:pPr>
      <w:r>
        <w:t>• "nutrir [leads] [automatización] [estrategias]"</w:t>
      </w:r>
    </w:p>
    <w:p>
      <w:pPr>
        <w:ind w:left="0"/>
      </w:pPr>
      <w:r>
        <w:t>• "diseñar [workflow] [marketing] [tutorial]"</w:t>
      </w:r>
    </w:p>
    <w:p>
      <w:pPr>
        <w:ind w:left="0"/>
      </w:pPr>
      <w:r>
        <w:t>• "puntuar [leads] [automatización] [técnicas]"</w:t>
      </w:r>
    </w:p>
    <w:p>
      <w:pPr>
        <w:pStyle w:val="Heading3"/>
      </w:pPr>
      <w:r>
        <w:t>**Estrategias de Contenido de Marketing Automation**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configuración</w:t>
      </w:r>
    </w:p>
    <w:p>
      <w:pPr>
        <w:ind w:left="0"/>
      </w:pPr>
      <w:r>
        <w:t>• Tutoriales de herramientas</w:t>
      </w:r>
    </w:p>
    <w:p>
      <w:pPr>
        <w:ind w:left="0"/>
      </w:pPr>
      <w:r>
        <w:t>• Casos de uso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integración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Marketers</w:t>
      </w:r>
    </w:p>
    <w:p>
      <w:pPr>
        <w:ind w:left="0"/>
      </w:pPr>
      <w:r>
        <w:t>• Growth hackers</w:t>
      </w:r>
    </w:p>
    <w:p>
      <w:pPr>
        <w:ind w:left="0"/>
      </w:pPr>
      <w:r>
        <w:t>• Emprendedores</w:t>
      </w:r>
    </w:p>
    <w:p>
      <w:pPr>
        <w:ind w:left="0"/>
      </w:pPr>
      <w:r>
        <w:t>• Startups</w:t>
      </w:r>
    </w:p>
    <w:p>
      <w:pPr>
        <w:ind w:left="0"/>
      </w:pPr>
      <w:r>
        <w:t>• Comunidad de automatización</w:t>
      </w:r>
    </w:p>
    <w:p>
      <w:pPr/>
      <w:r>
        <w:t>---</w:t>
      </w:r>
    </w:p>
    <w:p>
      <w:pPr>
        <w:pStyle w:val="Heading1"/>
      </w:pPr>
      <w:r>
        <w:t>🌐 **SEO PARA CONTENIDO DE GLOBALIZACIÓN Y MERCADOS INTERNACIONALES**</w:t>
      </w:r>
    </w:p>
    <w:p>
      <w:pPr>
        <w:pStyle w:val="Heading2"/>
      </w:pPr>
      <w:r>
        <w:t>**Optimización para Mercados Globales**</w:t>
      </w:r>
    </w:p>
    <w:p>
      <w:pPr>
        <w:pStyle w:val="Heading3"/>
      </w:pPr>
      <w:r>
        <w:t>**Keywords de Mercados Globales**</w:t>
      </w:r>
    </w:p>
    <w:p>
      <w:pPr>
        <w:ind w:left="0"/>
      </w:pPr>
      <w:r>
        <w:t>1. **Keywords por Región**</w:t>
      </w:r>
    </w:p>
    <w:p>
      <w:pPr>
        <w:ind w:left="0"/>
      </w:pPr>
      <w:r>
        <w:t>• "mercado [global] [oportunidades] [inversión]"</w:t>
      </w:r>
    </w:p>
    <w:p>
      <w:pPr>
        <w:ind w:left="0"/>
      </w:pPr>
      <w:r>
        <w:t>• "internacionalización [empresa] [proceso] [guía]"</w:t>
      </w:r>
    </w:p>
    <w:p>
      <w:pPr>
        <w:ind w:left="0"/>
      </w:pPr>
      <w:r>
        <w:t>• "exportación [productos] [mercados] [guía]"</w:t>
      </w:r>
    </w:p>
    <w:p>
      <w:pPr>
        <w:ind w:left="0"/>
      </w:pPr>
      <w:r>
        <w:t>• "importación [productos] [proceso] [guía]"</w:t>
      </w:r>
    </w:p>
    <w:p>
      <w:pPr>
        <w:ind w:left="0"/>
      </w:pPr>
      <w:r>
        <w:t>• "localización [contenido] [mercados] [técnicas]"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"globalizar [empresa] [proceso] [paso a paso]"</w:t>
      </w:r>
    </w:p>
    <w:p>
      <w:pPr>
        <w:ind w:left="0"/>
      </w:pPr>
      <w:r>
        <w:t>• "internacionalizar [negocio] [estrategias] [gratis]"</w:t>
      </w:r>
    </w:p>
    <w:p>
      <w:pPr>
        <w:ind w:left="0"/>
      </w:pPr>
      <w:r>
        <w:t>• "exportar [productos] [mercados] [guía]"</w:t>
      </w:r>
    </w:p>
    <w:p>
      <w:pPr>
        <w:ind w:left="0"/>
      </w:pPr>
      <w:r>
        <w:t>• "importar [productos] [proceso] [gratis]"</w:t>
      </w:r>
    </w:p>
    <w:p>
      <w:pPr>
        <w:ind w:left="0"/>
      </w:pPr>
      <w:r>
        <w:t>• "localizar [contenido] [mercados] [técnicas]"</w:t>
      </w:r>
    </w:p>
    <w:p>
      <w:pPr>
        <w:pStyle w:val="Heading3"/>
      </w:pPr>
      <w:r>
        <w:t>**Estrategias de Contenido Global**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mercados</w:t>
      </w:r>
    </w:p>
    <w:p>
      <w:pPr>
        <w:ind w:left="0"/>
      </w:pPr>
      <w:r>
        <w:t>• Análisis regionales</w:t>
      </w:r>
    </w:p>
    <w:p>
      <w:pPr>
        <w:ind w:left="0"/>
      </w:pPr>
      <w:r>
        <w:t>• Tendencias globales</w:t>
      </w:r>
    </w:p>
    <w:p>
      <w:pPr>
        <w:ind w:left="0"/>
      </w:pPr>
      <w:r>
        <w:t>• Casos de éxito</w:t>
      </w:r>
    </w:p>
    <w:p>
      <w:pPr>
        <w:ind w:left="0"/>
      </w:pPr>
      <w:r>
        <w:t>• Recursos de localización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Empresarios globales</w:t>
      </w:r>
    </w:p>
    <w:p>
      <w:pPr>
        <w:ind w:left="0"/>
      </w:pPr>
      <w:r>
        <w:t>• Exportadores</w:t>
      </w:r>
    </w:p>
    <w:p>
      <w:pPr>
        <w:ind w:left="0"/>
      </w:pPr>
      <w:r>
        <w:t>• Importadores</w:t>
      </w:r>
    </w:p>
    <w:p>
      <w:pPr>
        <w:ind w:left="0"/>
      </w:pPr>
      <w:r>
        <w:t>• Consultores internacionales</w:t>
      </w:r>
    </w:p>
    <w:p>
      <w:pPr>
        <w:ind w:left="0"/>
      </w:pPr>
      <w:r>
        <w:t>• Comunidad global</w:t>
      </w:r>
    </w:p>
    <w:p>
      <w:pPr>
        <w:pStyle w:val="Heading2"/>
      </w:pPr>
      <w:r>
        <w:t>**Optimización para Localización**</w:t>
      </w:r>
    </w:p>
    <w:p>
      <w:pPr>
        <w:pStyle w:val="Heading3"/>
      </w:pPr>
      <w:r>
        <w:t>**Keywords de Localización**</w:t>
      </w:r>
    </w:p>
    <w:p>
      <w:pPr>
        <w:ind w:left="0"/>
      </w:pPr>
      <w:r>
        <w:t>1. **Keywords por Área**</w:t>
      </w:r>
    </w:p>
    <w:p>
      <w:pPr>
        <w:ind w:left="0"/>
      </w:pPr>
      <w:r>
        <w:t>• "localización [contenido] [mercados] [técnicas]"</w:t>
      </w:r>
    </w:p>
    <w:p>
      <w:pPr>
        <w:ind w:left="0"/>
      </w:pPr>
      <w:r>
        <w:t>• "traducción [contenido] [idiomas] [profesional]"</w:t>
      </w:r>
    </w:p>
    <w:p>
      <w:pPr>
        <w:ind w:left="0"/>
      </w:pPr>
      <w:r>
        <w:t>• "adaptación [cultural] [mercados] [técnicas]"</w:t>
      </w:r>
    </w:p>
    <w:p>
      <w:pPr>
        <w:ind w:left="0"/>
      </w:pPr>
      <w:r>
        <w:t>• "regionalización [contenido] [mercados] [estrategias]"</w:t>
      </w:r>
    </w:p>
    <w:p>
      <w:pPr>
        <w:ind w:left="0"/>
      </w:pPr>
      <w:r>
        <w:t>• "multilingüe [contenido] [optimización] [técnicas]"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"localizar [contenido] [mercados] [técnicas]"</w:t>
      </w:r>
    </w:p>
    <w:p>
      <w:pPr>
        <w:ind w:left="0"/>
      </w:pPr>
      <w:r>
        <w:t>• "traducir [contenido] [idiomas] [profesional]"</w:t>
      </w:r>
    </w:p>
    <w:p>
      <w:pPr>
        <w:ind w:left="0"/>
      </w:pPr>
      <w:r>
        <w:t>• "adaptar [cultural] [mercados] [técnicas]"</w:t>
      </w:r>
    </w:p>
    <w:p>
      <w:pPr>
        <w:ind w:left="0"/>
      </w:pPr>
      <w:r>
        <w:t>• "regionalizar [contenido] [mercados] [estrategias]"</w:t>
      </w:r>
    </w:p>
    <w:p>
      <w:pPr>
        <w:ind w:left="0"/>
      </w:pPr>
      <w:r>
        <w:t>• "optimizar [multilingüe] [contenido] [técnicas]"</w:t>
      </w:r>
    </w:p>
    <w:p>
      <w:pPr>
        <w:pStyle w:val="Heading3"/>
      </w:pPr>
      <w:r>
        <w:t>**Estrategias de Contenido de Localización**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localización</w:t>
      </w:r>
    </w:p>
    <w:p>
      <w:pPr>
        <w:ind w:left="0"/>
      </w:pPr>
      <w:r>
        <w:t>• Técnicas de traducción</w:t>
      </w:r>
    </w:p>
    <w:p>
      <w:pPr>
        <w:ind w:left="0"/>
      </w:pPr>
      <w:r>
        <w:t>• Adaptación cultural</w:t>
      </w:r>
    </w:p>
    <w:p>
      <w:pPr>
        <w:ind w:left="0"/>
      </w:pPr>
      <w:r>
        <w:t>• Recursos multilingües</w:t>
      </w:r>
    </w:p>
    <w:p>
      <w:pPr>
        <w:ind w:left="0"/>
      </w:pPr>
      <w:r>
        <w:t>• Casos de éxito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Localizadores</w:t>
      </w:r>
    </w:p>
    <w:p>
      <w:pPr>
        <w:ind w:left="0"/>
      </w:pPr>
      <w:r>
        <w:t>• Traductores</w:t>
      </w:r>
    </w:p>
    <w:p>
      <w:pPr>
        <w:ind w:left="0"/>
      </w:pPr>
      <w:r>
        <w:t>• Marketers globales</w:t>
      </w:r>
    </w:p>
    <w:p>
      <w:pPr>
        <w:ind w:left="0"/>
      </w:pPr>
      <w:r>
        <w:t>• Empresas internacionales</w:t>
      </w:r>
    </w:p>
    <w:p>
      <w:pPr>
        <w:ind w:left="0"/>
      </w:pPr>
      <w:r>
        <w:t>• Comunidad multilingüe</w:t>
      </w:r>
    </w:p>
    <w:p>
      <w:pPr/>
      <w:r>
        <w:t>---</w:t>
      </w:r>
    </w:p>
    <w:p>
      <w:pPr>
        <w:pStyle w:val="Heading1"/>
      </w:pPr>
      <w:r>
        <w:t>📊 **SEO PARA CONTENIDO DE ANÁLISIS DE DATOS**</w:t>
      </w:r>
    </w:p>
    <w:p>
      <w:pPr>
        <w:pStyle w:val="Heading2"/>
      </w:pPr>
      <w:r>
        <w:t>**Optimización para Data Science**</w:t>
      </w:r>
    </w:p>
    <w:p>
      <w:pPr>
        <w:pStyle w:val="Heading3"/>
      </w:pPr>
      <w:r>
        <w:t>**Keywords de Data Science**</w:t>
      </w:r>
    </w:p>
    <w:p>
      <w:pPr>
        <w:ind w:left="0"/>
      </w:pPr>
      <w:r>
        <w:t>1. **Keywords por Tecnología**</w:t>
      </w:r>
    </w:p>
    <w:p>
      <w:pPr>
        <w:ind w:left="0"/>
      </w:pPr>
      <w:r>
        <w:t>• "data science [proyecto] [tutorial] [gratis]"</w:t>
      </w:r>
    </w:p>
    <w:p>
      <w:pPr>
        <w:ind w:left="0"/>
      </w:pPr>
      <w:r>
        <w:t>• "machine learning [algoritmo] [implementación] [tutorial]"</w:t>
      </w:r>
    </w:p>
    <w:p>
      <w:pPr>
        <w:ind w:left="0"/>
      </w:pPr>
      <w:r>
        <w:t>• "análisis [datos] [herramientas] [gratis]"</w:t>
      </w:r>
    </w:p>
    <w:p>
      <w:pPr>
        <w:ind w:left="0"/>
      </w:pPr>
      <w:r>
        <w:t>• "visualización [datos] [técnicas] [herramientas]"</w:t>
      </w:r>
    </w:p>
    <w:p>
      <w:pPr>
        <w:ind w:left="0"/>
      </w:pPr>
      <w:r>
        <w:t>• "estadística [aplicada]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"aprender [data science] [gratis] [curso]"</w:t>
      </w:r>
    </w:p>
    <w:p>
      <w:pPr>
        <w:ind w:left="0"/>
      </w:pPr>
      <w:r>
        <w:t>• "analizar [datos] [tutorial] [paso a paso]"</w:t>
      </w:r>
    </w:p>
    <w:p>
      <w:pPr>
        <w:ind w:left="0"/>
      </w:pPr>
      <w:r>
        <w:t>• "visualizar [datos] [herramientas] [gratis]"</w:t>
      </w:r>
    </w:p>
    <w:p>
      <w:pPr>
        <w:ind w:left="0"/>
      </w:pPr>
      <w:r>
        <w:t>• "modelar [datos] [algoritmo] [tutorial]"</w:t>
      </w:r>
    </w:p>
    <w:p>
      <w:pPr>
        <w:ind w:left="0"/>
      </w:pPr>
      <w:r>
        <w:t>• "interpretar [resultados] [datos] [guía]"</w:t>
      </w:r>
    </w:p>
    <w:p>
      <w:pPr>
        <w:pStyle w:val="Heading3"/>
      </w:pPr>
      <w:r>
        <w:t>**Estrategias de Contenido de Data Science**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de análisis</w:t>
      </w:r>
    </w:p>
    <w:p>
      <w:pPr>
        <w:ind w:left="0"/>
      </w:pPr>
      <w:r>
        <w:t>• Casos de estudio</w:t>
      </w:r>
    </w:p>
    <w:p>
      <w:pPr>
        <w:ind w:left="0"/>
      </w:pPr>
      <w:r>
        <w:t>• Guías de herramientas</w:t>
      </w:r>
    </w:p>
    <w:p>
      <w:pPr>
        <w:ind w:left="0"/>
      </w:pPr>
      <w:r>
        <w:t>• Tips de visualización</w:t>
      </w:r>
    </w:p>
    <w:p>
      <w:pPr>
        <w:ind w:left="0"/>
      </w:pPr>
      <w:r>
        <w:t>• Recursos de aprendizaje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Data scientists</w:t>
      </w:r>
    </w:p>
    <w:p>
      <w:pPr>
        <w:ind w:left="0"/>
      </w:pPr>
      <w:r>
        <w:t>• Analistas de datos</w:t>
      </w:r>
    </w:p>
    <w:p>
      <w:pPr>
        <w:ind w:left="0"/>
      </w:pPr>
      <w:r>
        <w:t>• Estudiantes</w:t>
      </w:r>
    </w:p>
    <w:p>
      <w:pPr>
        <w:ind w:left="0"/>
      </w:pPr>
      <w:r>
        <w:t>• Profesionales</w:t>
      </w:r>
    </w:p>
    <w:p>
      <w:pPr>
        <w:ind w:left="0"/>
      </w:pPr>
      <w:r>
        <w:t>• Entusiastas de datos</w:t>
      </w:r>
    </w:p>
    <w:p>
      <w:pPr>
        <w:pStyle w:val="Heading2"/>
      </w:pPr>
      <w:r>
        <w:t>**Optimización para Business Intelligence**</w:t>
      </w:r>
    </w:p>
    <w:p>
      <w:pPr>
        <w:pStyle w:val="Heading3"/>
      </w:pPr>
      <w:r>
        <w:t>**Keywords de Business Intelligence**</w:t>
      </w:r>
    </w:p>
    <w:p>
      <w:pPr>
        <w:ind w:left="0"/>
      </w:pPr>
      <w:r>
        <w:t>1. **Keywords por Área**</w:t>
      </w:r>
    </w:p>
    <w:p>
      <w:pPr>
        <w:ind w:left="0"/>
      </w:pPr>
      <w:r>
        <w:t>• "business intelligence [herramientas] [gratis] [tutorial]"</w:t>
      </w:r>
    </w:p>
    <w:p>
      <w:pPr>
        <w:ind w:left="0"/>
      </w:pPr>
      <w:r>
        <w:t>• "dashboard [datos] [diseño] [tutorial]"</w:t>
      </w:r>
    </w:p>
    <w:p>
      <w:pPr>
        <w:ind w:left="0"/>
      </w:pPr>
      <w:r>
        <w:t>• "reportes [automatizados] [herramientas] [gratis]"</w:t>
      </w:r>
    </w:p>
    <w:p>
      <w:pPr>
        <w:ind w:left="0"/>
      </w:pPr>
      <w:r>
        <w:t>• "métricas [negocio] [seguimiento] [herramientas]"</w:t>
      </w:r>
    </w:p>
    <w:p>
      <w:pPr>
        <w:ind w:left="0"/>
      </w:pPr>
      <w:r>
        <w:t>• "KPIs [definición] [medición] [herramientas]"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[dashboard] [datos] [tutorial]"</w:t>
      </w:r>
    </w:p>
    <w:p>
      <w:pPr>
        <w:ind w:left="0"/>
      </w:pPr>
      <w:r>
        <w:t>• "automatizar [reportes] [herramientas] [gratis]"</w:t>
      </w:r>
    </w:p>
    <w:p>
      <w:pPr>
        <w:ind w:left="0"/>
      </w:pPr>
      <w:r>
        <w:t>• "definir [KPIs] [negocio] [guía]"</w:t>
      </w:r>
    </w:p>
    <w:p>
      <w:pPr>
        <w:ind w:left="0"/>
      </w:pPr>
      <w:r>
        <w:t>• "medir [métricas] [herramientas] [gratis]"</w:t>
      </w:r>
    </w:p>
    <w:p>
      <w:pPr>
        <w:ind w:left="0"/>
      </w:pPr>
      <w:r>
        <w:t>• "analizar [rendimiento] [negocio] [herramientas]"</w:t>
      </w:r>
    </w:p>
    <w:p>
      <w:pPr>
        <w:pStyle w:val="Heading3"/>
      </w:pPr>
      <w:r>
        <w:t>**Estrategias de Contenido de BI**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dashboards</w:t>
      </w:r>
    </w:p>
    <w:p>
      <w:pPr>
        <w:ind w:left="0"/>
      </w:pPr>
      <w:r>
        <w:t>• Tutoriales de herramientas</w:t>
      </w:r>
    </w:p>
    <w:p>
      <w:pPr>
        <w:ind w:left="0"/>
      </w:pPr>
      <w:r>
        <w:t>• Casos de uso</w:t>
      </w:r>
    </w:p>
    <w:p>
      <w:pPr>
        <w:ind w:left="0"/>
      </w:pPr>
      <w:r>
        <w:t>• Tips de métricas</w:t>
      </w:r>
    </w:p>
    <w:p>
      <w:pPr>
        <w:ind w:left="0"/>
      </w:pPr>
      <w:r>
        <w:t>• Recursos de automatización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Analistas de negocio</w:t>
      </w:r>
    </w:p>
    <w:p>
      <w:pPr>
        <w:ind w:left="0"/>
      </w:pPr>
      <w:r>
        <w:t>• Gerentes</w:t>
      </w:r>
    </w:p>
    <w:p>
      <w:pPr>
        <w:ind w:left="0"/>
      </w:pPr>
      <w:r>
        <w:t>• Directivos</w:t>
      </w:r>
    </w:p>
    <w:p>
      <w:pPr>
        <w:ind w:left="0"/>
      </w:pPr>
      <w:r>
        <w:t>• Consultores</w:t>
      </w:r>
    </w:p>
    <w:p>
      <w:pPr>
        <w:ind w:left="0"/>
      </w:pPr>
      <w:r>
        <w:t>• Emprendedores</w:t>
      </w:r>
    </w:p>
    <w:p>
      <w:pPr/>
      <w:r>
        <w:t>---</w:t>
      </w:r>
    </w:p>
    <w:p>
      <w:pPr>
        <w:pStyle w:val="Heading1"/>
      </w:pPr>
      <w:r>
        <w:t>📈 **SEO PARA BÚSQUEDAS DE MÉTRICAS Y KPIs**</w:t>
      </w:r>
    </w:p>
    <w:p>
      <w:pPr>
        <w:pStyle w:val="Heading2"/>
      </w:pPr>
      <w:r>
        <w:t>**Optimización para Métricas de Marketing**</w:t>
      </w:r>
    </w:p>
    <w:p>
      <w:pPr>
        <w:pStyle w:val="Heading3"/>
      </w:pPr>
      <w:r>
        <w:t>**Keywords de Métricas de Marketing**</w:t>
      </w:r>
    </w:p>
    <w:p>
      <w:pPr>
        <w:ind w:left="0"/>
      </w:pPr>
      <w:r>
        <w:t>1. **Keywords por Tipo**</w:t>
      </w:r>
    </w:p>
    <w:p>
      <w:pPr>
        <w:ind w:left="0"/>
      </w:pPr>
      <w:r>
        <w:t>• "métricas [marketing] [digital] [importantes]"</w:t>
      </w:r>
    </w:p>
    <w:p>
      <w:pPr>
        <w:ind w:left="0"/>
      </w:pPr>
      <w:r>
        <w:t>• "KPIs [marketing] [definición] [medición]"</w:t>
      </w:r>
    </w:p>
    <w:p>
      <w:pPr>
        <w:ind w:left="0"/>
      </w:pPr>
      <w:r>
        <w:t>• "ROI [marketing] [cálculo] [optimización]"</w:t>
      </w:r>
    </w:p>
    <w:p>
      <w:pPr>
        <w:ind w:left="0"/>
      </w:pPr>
      <w:r>
        <w:t>• "conversión [tasa] [optimización] [mejores prácticas]"</w:t>
      </w:r>
    </w:p>
    <w:p>
      <w:pPr>
        <w:ind w:left="0"/>
      </w:pPr>
      <w:r>
        <w:t>• "engagement [métricas] [redes sociales] [análisis]"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"medir [marketing] [métricas] [herramientas]"</w:t>
      </w:r>
    </w:p>
    <w:p>
      <w:pPr>
        <w:ind w:left="0"/>
      </w:pPr>
      <w:r>
        <w:t>• "calcular [ROI] [marketing] [fórmula]"</w:t>
      </w:r>
    </w:p>
    <w:p>
      <w:pPr>
        <w:ind w:left="0"/>
      </w:pPr>
      <w:r>
        <w:t>• "optimizar [conversión] [técnicas] [mejores]"</w:t>
      </w:r>
    </w:p>
    <w:p>
      <w:pPr>
        <w:ind w:left="0"/>
      </w:pPr>
      <w:r>
        <w:t>• "analizar [engagement] [redes sociales] [herramientas]"</w:t>
      </w:r>
    </w:p>
    <w:p>
      <w:pPr>
        <w:ind w:left="0"/>
      </w:pPr>
      <w:r>
        <w:t>• "seguir [KPIs] [marketing] [herramientas]"</w:t>
      </w:r>
    </w:p>
    <w:p>
      <w:pPr>
        <w:pStyle w:val="Heading3"/>
      </w:pPr>
      <w:r>
        <w:t>**Estrategias de Contenido de Métricas**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métricas</w:t>
      </w:r>
    </w:p>
    <w:p>
      <w:pPr>
        <w:ind w:left="0"/>
      </w:pPr>
      <w:r>
        <w:t>• Calculadoras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Marketers</w:t>
      </w:r>
    </w:p>
    <w:p>
      <w:pPr>
        <w:ind w:left="0"/>
      </w:pPr>
      <w:r>
        <w:t>• Analistas</w:t>
      </w:r>
    </w:p>
    <w:p>
      <w:pPr>
        <w:ind w:left="0"/>
      </w:pPr>
      <w:r>
        <w:t>• Gerentes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Analytics**</w:t>
      </w:r>
    </w:p>
    <w:p>
      <w:pPr>
        <w:pStyle w:val="Heading3"/>
      </w:pPr>
      <w:r>
        <w:t>**Keywords de Analytics**</w:t>
      </w:r>
    </w:p>
    <w:p>
      <w:pPr>
        <w:ind w:left="0"/>
      </w:pPr>
      <w:r>
        <w:t>1. **Keywords por Herramienta**</w:t>
      </w:r>
    </w:p>
    <w:p>
      <w:pPr>
        <w:ind w:left="0"/>
      </w:pPr>
      <w:r>
        <w:t>• "google analytics [configuración] [tutorial] [gratis]"</w:t>
      </w:r>
    </w:p>
    <w:p>
      <w:pPr>
        <w:ind w:left="0"/>
      </w:pPr>
      <w:r>
        <w:t>• "facebook insights [análisis] [tutorial] [gratis]"</w:t>
      </w:r>
    </w:p>
    <w:p>
      <w:pPr>
        <w:ind w:left="0"/>
      </w:pPr>
      <w:r>
        <w:t>• "twitter analytics [métricas] [tutorial] [gratis]"</w:t>
      </w:r>
    </w:p>
    <w:p>
      <w:pPr>
        <w:ind w:left="0"/>
      </w:pPr>
      <w:r>
        <w:t>• "linkedin analytics [análisis] [tutorial] [gratis]"</w:t>
      </w:r>
    </w:p>
    <w:p>
      <w:pPr>
        <w:ind w:left="0"/>
      </w:pPr>
      <w:r>
        <w:t>• "youtube analytics [métricas]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"configurar [analytics] [herramienta] [tutorial]"</w:t>
      </w:r>
    </w:p>
    <w:p>
      <w:pPr>
        <w:ind w:left="0"/>
      </w:pPr>
      <w:r>
        <w:t>• "analizar [datos] [herramienta] [tutorial]"</w:t>
      </w:r>
    </w:p>
    <w:p>
      <w:pPr>
        <w:ind w:left="0"/>
      </w:pPr>
      <w:r>
        <w:t>• "interpretar [métricas] [herramienta] [guía]"</w:t>
      </w:r>
    </w:p>
    <w:p>
      <w:pPr>
        <w:ind w:left="0"/>
      </w:pPr>
      <w:r>
        <w:t>• "optimizar [rendimiento] [herramienta] [técnicas]"</w:t>
      </w:r>
    </w:p>
    <w:p>
      <w:pPr>
        <w:ind w:left="0"/>
      </w:pPr>
      <w:r>
        <w:t>• "automatizar [reportes] [herramienta] [tutorial]"</w:t>
      </w:r>
    </w:p>
    <w:p>
      <w:pPr>
        <w:pStyle w:val="Heading3"/>
      </w:pPr>
      <w:r>
        <w:t>**Estrategias de Contenido de Analytics**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de configuración</w:t>
      </w:r>
    </w:p>
    <w:p>
      <w:pPr>
        <w:ind w:left="0"/>
      </w:pPr>
      <w:r>
        <w:t>• Guías de análisis</w:t>
      </w:r>
    </w:p>
    <w:p>
      <w:pPr>
        <w:ind w:left="0"/>
      </w:pPr>
      <w:r>
        <w:t>• Tips de interpretación</w:t>
      </w:r>
    </w:p>
    <w:p>
      <w:pPr>
        <w:ind w:left="0"/>
      </w:pPr>
      <w:r>
        <w:t>• Casos de uso</w:t>
      </w:r>
    </w:p>
    <w:p>
      <w:pPr>
        <w:ind w:left="0"/>
      </w:pPr>
      <w:r>
        <w:t>• Recursos de automatización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Analistas</w:t>
      </w:r>
    </w:p>
    <w:p>
      <w:pPr>
        <w:ind w:left="0"/>
      </w:pPr>
      <w:r>
        <w:t>• Marketers</w:t>
      </w:r>
    </w:p>
    <w:p>
      <w:pPr>
        <w:ind w:left="0"/>
      </w:pPr>
      <w:r>
        <w:t>• Gerentes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🎯 **SEO PARA CONTENIDO DE OPTIMIZACIÓN Y MEJORA CONTINUA**</w:t>
      </w:r>
    </w:p>
    <w:p>
      <w:pPr>
        <w:pStyle w:val="Heading2"/>
      </w:pPr>
      <w:r>
        <w:t>**Optimización para A/B Testing**</w:t>
      </w:r>
    </w:p>
    <w:p>
      <w:pPr>
        <w:pStyle w:val="Heading3"/>
      </w:pPr>
      <w:r>
        <w:t>**Keywords de A/B Testing**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"a/b testing [tutorial] [herramientas] [gratis]"</w:t>
      </w:r>
    </w:p>
    <w:p>
      <w:pPr>
        <w:ind w:left="0"/>
      </w:pPr>
      <w:r>
        <w:t>• "test [conversión] [técnicas] [mejores prácticas]"</w:t>
      </w:r>
    </w:p>
    <w:p>
      <w:pPr>
        <w:ind w:left="0"/>
      </w:pPr>
      <w:r>
        <w:t>• "optimización [página] [técnicas] [herramientas]"</w:t>
      </w:r>
    </w:p>
    <w:p>
      <w:pPr>
        <w:ind w:left="0"/>
      </w:pPr>
      <w:r>
        <w:t>• "experimentación [marketing] [técnicas] [herramientas]"</w:t>
      </w:r>
    </w:p>
    <w:p>
      <w:pPr>
        <w:ind w:left="0"/>
      </w:pPr>
      <w:r>
        <w:t>• "mejora [continua] [técnicas] [herramientas]"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"hacer [a/b test] [tutorial] [paso a paso]"</w:t>
      </w:r>
    </w:p>
    <w:p>
      <w:pPr>
        <w:ind w:left="0"/>
      </w:pPr>
      <w:r>
        <w:t>• "optimizar [página] [técnicas] [herramientas]"</w:t>
      </w:r>
    </w:p>
    <w:p>
      <w:pPr>
        <w:ind w:left="0"/>
      </w:pPr>
      <w:r>
        <w:t>• "experimentar [marketing] [técnicas] [gratis]"</w:t>
      </w:r>
    </w:p>
    <w:p>
      <w:pPr>
        <w:ind w:left="0"/>
      </w:pPr>
      <w:r>
        <w:t>• "mejorar [conversión] [técnicas] [herramientas]"</w:t>
      </w:r>
    </w:p>
    <w:p>
      <w:pPr>
        <w:ind w:left="0"/>
      </w:pPr>
      <w:r>
        <w:t>• "automatizar [testing] [herramientas] [gratis]"</w:t>
      </w:r>
    </w:p>
    <w:p>
      <w:pPr>
        <w:pStyle w:val="Heading3"/>
      </w:pPr>
      <w:r>
        <w:t>**Estrategias de Contenido de A/B Testing**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testing</w:t>
      </w:r>
    </w:p>
    <w:p>
      <w:pPr>
        <w:ind w:left="0"/>
      </w:pPr>
      <w:r>
        <w:t>• Tutoriales de herramientas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automatización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Marketers</w:t>
      </w:r>
    </w:p>
    <w:p>
      <w:pPr>
        <w:ind w:left="0"/>
      </w:pPr>
      <w:r>
        <w:t>• Desarrolladores</w:t>
      </w:r>
    </w:p>
    <w:p>
      <w:pPr>
        <w:ind w:left="0"/>
      </w:pPr>
      <w:r>
        <w:t>• Analistas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Mejora Continua**</w:t>
      </w:r>
    </w:p>
    <w:p>
      <w:pPr>
        <w:pStyle w:val="Heading3"/>
      </w:pPr>
      <w:r>
        <w:t>**Keywords de Mejora Continua**</w:t>
      </w:r>
    </w:p>
    <w:p>
      <w:pPr>
        <w:ind w:left="0"/>
      </w:pPr>
      <w:r>
        <w:t>1. **Keywords por Área**</w:t>
      </w:r>
    </w:p>
    <w:p>
      <w:pPr>
        <w:ind w:left="0"/>
      </w:pPr>
      <w:r>
        <w:t>• "mejora [continua] [proceso] [técnicas]"</w:t>
      </w:r>
    </w:p>
    <w:p>
      <w:pPr>
        <w:ind w:left="0"/>
      </w:pPr>
      <w:r>
        <w:t>• "optimización [proceso] [herramientas] [gratis]"</w:t>
      </w:r>
    </w:p>
    <w:p>
      <w:pPr>
        <w:ind w:left="0"/>
      </w:pPr>
      <w:r>
        <w:t>• "eficiencia [proceso] [mejora] [técnicas]"</w:t>
      </w:r>
    </w:p>
    <w:p>
      <w:pPr>
        <w:ind w:left="0"/>
      </w:pPr>
      <w:r>
        <w:t>• "productividad [mejora] [técnicas] [herramientas]"</w:t>
      </w:r>
    </w:p>
    <w:p>
      <w:pPr>
        <w:ind w:left="0"/>
      </w:pPr>
      <w:r>
        <w:t>• "calidad [mejora] [proceso] [técnicas]"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"mejorar [proceso] [técnicas] [herramientas]"</w:t>
      </w:r>
    </w:p>
    <w:p>
      <w:pPr>
        <w:ind w:left="0"/>
      </w:pPr>
      <w:r>
        <w:t>• "optimizar [proceso] [herramientas] [gratis]"</w:t>
      </w:r>
    </w:p>
    <w:p>
      <w:pPr>
        <w:ind w:left="0"/>
      </w:pPr>
      <w:r>
        <w:t>• "aumentar [eficiencia] [técnicas] [herramientas]"</w:t>
      </w:r>
    </w:p>
    <w:p>
      <w:pPr>
        <w:ind w:left="0"/>
      </w:pPr>
      <w:r>
        <w:t>• "mejorar [productividad] [técnicas] [herramientas]"</w:t>
      </w:r>
    </w:p>
    <w:p>
      <w:pPr>
        <w:ind w:left="0"/>
      </w:pPr>
      <w:r>
        <w:t>• "aumentar [calidad] [proceso] [técnicas]"</w:t>
      </w:r>
    </w:p>
    <w:p>
      <w:pPr>
        <w:pStyle w:val="Heading3"/>
      </w:pPr>
      <w:r>
        <w:t>**Estrategias de Contenido de Mejora Continua**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mejora</w:t>
      </w:r>
    </w:p>
    <w:p>
      <w:pPr>
        <w:ind w:left="0"/>
      </w:pPr>
      <w:r>
        <w:t>• Tutoriales de herramientas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automatización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Gerentes</w:t>
      </w:r>
    </w:p>
    <w:p>
      <w:pPr>
        <w:ind w:left="0"/>
      </w:pPr>
      <w:r>
        <w:t>• Consultores</w:t>
      </w:r>
    </w:p>
    <w:p>
      <w:pPr>
        <w:ind w:left="0"/>
      </w:pPr>
      <w:r>
        <w:t>• Emprendedores</w:t>
      </w:r>
    </w:p>
    <w:p>
      <w:pPr>
        <w:ind w:left="0"/>
      </w:pPr>
      <w:r>
        <w:t>• Profesionales</w:t>
      </w:r>
    </w:p>
    <w:p>
      <w:pPr>
        <w:ind w:left="0"/>
      </w:pPr>
      <w:r>
        <w:t>• Comunidad de mejora</w:t>
      </w:r>
    </w:p>
    <w:p>
      <w:pPr/>
      <w:r>
        <w:t>---</w:t>
      </w:r>
    </w:p>
    <w:p>
      <w:pPr>
        <w:pStyle w:val="Heading1"/>
      </w:pPr>
      <w:r>
        <w:t>🔧 **SEO PARA CONTENIDO DE HERRAMIENTAS Y RECURSOS**</w:t>
      </w:r>
    </w:p>
    <w:p>
      <w:pPr>
        <w:pStyle w:val="Heading2"/>
      </w:pPr>
      <w:r>
        <w:t>**Optimización para Herramientas de Marketing**</w:t>
      </w:r>
    </w:p>
    <w:p>
      <w:pPr>
        <w:pStyle w:val="Heading3"/>
      </w:pPr>
      <w:r>
        <w:t>**Keywords de Herramientas de Marketing**</w:t>
      </w:r>
    </w:p>
    <w:p>
      <w:pPr>
        <w:ind w:left="0"/>
      </w:pPr>
      <w:r>
        <w:t>1. **Keywords por Tipo**</w:t>
      </w:r>
    </w:p>
    <w:p>
      <w:pPr>
        <w:ind w:left="0"/>
      </w:pPr>
      <w:r>
        <w:t>• "herramientas [marketing] [gratis] [2024]"</w:t>
      </w:r>
    </w:p>
    <w:p>
      <w:pPr>
        <w:ind w:left="0"/>
      </w:pPr>
      <w:r>
        <w:t>• "software [marketing] [gratis] [tutorial]"</w:t>
      </w:r>
    </w:p>
    <w:p>
      <w:pPr>
        <w:ind w:left="0"/>
      </w:pPr>
      <w:r>
        <w:t>• "plataforma [marketing] [gratis] [tutorial]"</w:t>
      </w:r>
    </w:p>
    <w:p>
      <w:pPr>
        <w:ind w:left="0"/>
      </w:pPr>
      <w:r>
        <w:t>• "aplicación [marketing] [gratis] [tutorial]"</w:t>
      </w:r>
    </w:p>
    <w:p>
      <w:pPr>
        <w:ind w:left="0"/>
      </w:pPr>
      <w:r>
        <w:t>• "servicio [marketing] [gratis] [tutorial]"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"usar [herramienta] [marketing] [tutorial]"</w:t>
      </w:r>
    </w:p>
    <w:p>
      <w:pPr>
        <w:ind w:left="0"/>
      </w:pPr>
      <w:r>
        <w:t>• "configurar [herramienta] [marketing] [tutorial]"</w:t>
      </w:r>
    </w:p>
    <w:p>
      <w:pPr>
        <w:ind w:left="0"/>
      </w:pPr>
      <w:r>
        <w:t>• "optimizar [herramienta] [marketing] [técnicas]"</w:t>
      </w:r>
    </w:p>
    <w:p>
      <w:pPr>
        <w:ind w:left="0"/>
      </w:pPr>
      <w:r>
        <w:t>• "automatizar [herramienta] [marketing] [tutorial]"</w:t>
      </w:r>
    </w:p>
    <w:p>
      <w:pPr>
        <w:ind w:left="0"/>
      </w:pPr>
      <w:r>
        <w:t>• "integrar [herramienta] [marketing] [tutorial]"</w:t>
      </w:r>
    </w:p>
    <w:p>
      <w:pPr>
        <w:pStyle w:val="Heading3"/>
      </w:pPr>
      <w:r>
        <w:t>**Estrategias de Contenido de Herramientas**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de herramientas</w:t>
      </w:r>
    </w:p>
    <w:p>
      <w:pPr>
        <w:ind w:left="0"/>
      </w:pPr>
      <w:r>
        <w:t>• Guías de configuración</w:t>
      </w:r>
    </w:p>
    <w:p>
      <w:pPr>
        <w:ind w:left="0"/>
      </w:pPr>
      <w:r>
        <w:t>• Casos de uso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integración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Marketers</w:t>
      </w:r>
    </w:p>
    <w:p>
      <w:pPr>
        <w:ind w:left="0"/>
      </w:pPr>
      <w:r>
        <w:t>• Desarrolladores</w:t>
      </w:r>
    </w:p>
    <w:p>
      <w:pPr>
        <w:ind w:left="0"/>
      </w:pPr>
      <w:r>
        <w:t>• Analistas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Recursos de Aprendizaje**</w:t>
      </w:r>
    </w:p>
    <w:p>
      <w:pPr>
        <w:pStyle w:val="Heading3"/>
      </w:pPr>
      <w:r>
        <w:t>**Keywords de Recursos de Aprendizaje**</w:t>
      </w:r>
    </w:p>
    <w:p>
      <w:pPr>
        <w:ind w:left="0"/>
      </w:pPr>
      <w:r>
        <w:t>1. **Keywords por Tipo**</w:t>
      </w:r>
    </w:p>
    <w:p>
      <w:pPr>
        <w:ind w:left="0"/>
      </w:pPr>
      <w:r>
        <w:t>• "recursos [aprendizaje] [marketing] [gratis]"</w:t>
      </w:r>
    </w:p>
    <w:p>
      <w:pPr>
        <w:ind w:left="0"/>
      </w:pPr>
      <w:r>
        <w:t>• "cursos [marketing] [gratis] [online]"</w:t>
      </w:r>
    </w:p>
    <w:p>
      <w:pPr>
        <w:ind w:left="0"/>
      </w:pPr>
      <w:r>
        <w:t>• "tutoriales [marketing] [gratis] [video]"</w:t>
      </w:r>
    </w:p>
    <w:p>
      <w:pPr>
        <w:ind w:left="0"/>
      </w:pPr>
      <w:r>
        <w:t>• "guías [marketing] [gratis] [pdf]"</w:t>
      </w:r>
    </w:p>
    <w:p>
      <w:pPr>
        <w:ind w:left="0"/>
      </w:pPr>
      <w:r>
        <w:t>• "plantillas [marketing] [gratis] [descargar]"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"aprender [marketing] [gratis] [recursos]"</w:t>
      </w:r>
    </w:p>
    <w:p>
      <w:pPr>
        <w:ind w:left="0"/>
      </w:pPr>
      <w:r>
        <w:t>• "descargar [recursos] [marketing] [gratis]"</w:t>
      </w:r>
    </w:p>
    <w:p>
      <w:pPr>
        <w:ind w:left="0"/>
      </w:pPr>
      <w:r>
        <w:t>• "usar [plantillas] [marketing] [gratis]"</w:t>
      </w:r>
    </w:p>
    <w:p>
      <w:pPr>
        <w:ind w:left="0"/>
      </w:pPr>
      <w:r>
        <w:t>• "seguir [tutoriales] [marketing] [gratis]"</w:t>
      </w:r>
    </w:p>
    <w:p>
      <w:pPr>
        <w:ind w:left="0"/>
      </w:pPr>
      <w:r>
        <w:t>• "completar [cursos] [marketing] [gratis]"</w:t>
      </w:r>
    </w:p>
    <w:p>
      <w:pPr>
        <w:pStyle w:val="Heading3"/>
      </w:pPr>
      <w:r>
        <w:t>**Estrategias de Contenido de Recursos**</w:t>
      </w:r>
    </w:p>
    <w:p>
      <w:pPr>
        <w:ind w:left="0"/>
      </w:pPr>
      <w:r>
        <w:t>1. **Tipos de Contenido**</w:t>
      </w:r>
    </w:p>
    <w:p>
      <w:pPr>
        <w:ind w:left="0"/>
      </w:pPr>
      <w:r>
        <w:t>• Cursos estructurados</w:t>
      </w:r>
    </w:p>
    <w:p>
      <w:pPr>
        <w:ind w:left="0"/>
      </w:pPr>
      <w:r>
        <w:t>• Tutoriales interactivos</w:t>
      </w:r>
    </w:p>
    <w:p>
      <w:pPr>
        <w:ind w:left="0"/>
      </w:pPr>
      <w:r>
        <w:t>• Recursos descargables</w:t>
      </w:r>
    </w:p>
    <w:p>
      <w:pPr>
        <w:ind w:left="0"/>
      </w:pPr>
      <w:r>
        <w:t>• Plantillas y plantillas</w:t>
      </w:r>
    </w:p>
    <w:p>
      <w:pPr>
        <w:ind w:left="0"/>
      </w:pPr>
      <w:r>
        <w:t>• Guías de referencia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Principiantes</w:t>
      </w:r>
    </w:p>
    <w:p>
      <w:pPr>
        <w:ind w:left="0"/>
      </w:pPr>
      <w:r>
        <w:t>• Intermedios</w:t>
      </w:r>
    </w:p>
    <w:p>
      <w:pPr>
        <w:ind w:left="0"/>
      </w:pPr>
      <w:r>
        <w:t>• Avanzados</w:t>
      </w:r>
    </w:p>
    <w:p>
      <w:pPr>
        <w:ind w:left="0"/>
      </w:pPr>
      <w:r>
        <w:t>• Profesionales</w:t>
      </w:r>
    </w:p>
    <w:p>
      <w:pPr>
        <w:ind w:left="0"/>
      </w:pPr>
      <w:r>
        <w:t>• Estudiantes</w:t>
      </w:r>
    </w:p>
    <w:p>
      <w:pPr/>
      <w:r>
        <w:t>---</w:t>
      </w:r>
    </w:p>
    <w:p>
      <w:pPr>
        <w:pStyle w:val="Heading1"/>
      </w:pPr>
      <w:r>
        <w:t>🤖 **SEO PARA CONTENIDO DE AUTOMATIZACIÓN Y PRODUCTIVIDAD**</w:t>
      </w:r>
    </w:p>
    <w:p>
      <w:pPr>
        <w:pStyle w:val="Heading2"/>
      </w:pPr>
      <w:r>
        <w:t>**Optimización para Automatización de Marketing**</w:t>
      </w:r>
    </w:p>
    <w:p>
      <w:pPr>
        <w:pStyle w:val="Heading3"/>
      </w:pPr>
      <w:r>
        <w:t>**Keywords de Automatización de Marketing**</w:t>
      </w:r>
    </w:p>
    <w:p>
      <w:pPr>
        <w:ind w:left="0"/>
      </w:pPr>
      <w:r>
        <w:t>1. **Keywords por Herramienta**</w:t>
      </w:r>
    </w:p>
    <w:p>
      <w:pPr>
        <w:ind w:left="0"/>
      </w:pPr>
      <w:r>
        <w:t>• "automatización [marketing] [herramientas] [gratis] [2024]"</w:t>
      </w:r>
    </w:p>
    <w:p>
      <w:pPr>
        <w:ind w:left="0"/>
      </w:pPr>
      <w:r>
        <w:t>• "zapier [tutorial] [marketing] [automatización] [gratis]"</w:t>
      </w:r>
    </w:p>
    <w:p>
      <w:pPr>
        <w:ind w:left="0"/>
      </w:pPr>
      <w:r>
        <w:t>• "ifttt [tutorial] [marketing] [automatización] [gratis]"</w:t>
      </w:r>
    </w:p>
    <w:p>
      <w:pPr>
        <w:ind w:left="0"/>
      </w:pPr>
      <w:r>
        <w:t>• "hubspot [automatización] [tutorial] [gratis]"</w:t>
      </w:r>
    </w:p>
    <w:p>
      <w:pPr>
        <w:ind w:left="0"/>
      </w:pPr>
      <w:r>
        <w:t>• "mailchimp [automatización]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"automatizar [marketing] [tutorial] [paso a paso]"</w:t>
      </w:r>
    </w:p>
    <w:p>
      <w:pPr>
        <w:ind w:left="0"/>
      </w:pPr>
      <w:r>
        <w:t>• "configurar [automatización] [marketing] [tutorial]"</w:t>
      </w:r>
    </w:p>
    <w:p>
      <w:pPr>
        <w:ind w:left="0"/>
      </w:pPr>
      <w:r>
        <w:t>• "optimizar [automatización] [marketing] [técnicas]"</w:t>
      </w:r>
    </w:p>
    <w:p>
      <w:pPr>
        <w:ind w:left="0"/>
      </w:pPr>
      <w:r>
        <w:t>• "integrar [herramientas] [marketing] [automatización]"</w:t>
      </w:r>
    </w:p>
    <w:p>
      <w:pPr>
        <w:ind w:left="0"/>
      </w:pPr>
      <w:r>
        <w:t>• "escalar [marketing] [automatización] [herramientas]"</w:t>
      </w:r>
    </w:p>
    <w:p>
      <w:pPr>
        <w:pStyle w:val="Heading3"/>
      </w:pPr>
      <w:r>
        <w:t>**Estrategias de Contenido de Automatización**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de automatización</w:t>
      </w:r>
    </w:p>
    <w:p>
      <w:pPr>
        <w:ind w:left="0"/>
      </w:pPr>
      <w:r>
        <w:t>• Guías de herramientas</w:t>
      </w:r>
    </w:p>
    <w:p>
      <w:pPr>
        <w:ind w:left="0"/>
      </w:pPr>
      <w:r>
        <w:t>• Casos de uso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integración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Desarrolladores</w:t>
      </w:r>
    </w:p>
    <w:p>
      <w:pPr>
        <w:ind w:left="0"/>
      </w:pPr>
      <w:r>
        <w:t>• Analistas</w:t>
      </w:r>
    </w:p>
    <w:p>
      <w:pPr>
        <w:pStyle w:val="Heading2"/>
      </w:pPr>
      <w:r>
        <w:t>**Optimización para Productividad**</w:t>
      </w:r>
    </w:p>
    <w:p>
      <w:pPr>
        <w:pStyle w:val="Heading3"/>
      </w:pPr>
      <w:r>
        <w:t>**Keywords de Productividad**</w:t>
      </w:r>
    </w:p>
    <w:p>
      <w:pPr>
        <w:ind w:left="0"/>
      </w:pPr>
      <w:r>
        <w:t>1. **Keywords por Área**</w:t>
      </w:r>
    </w:p>
    <w:p>
      <w:pPr>
        <w:ind w:left="0"/>
      </w:pPr>
      <w:r>
        <w:t>• "productividad [herramientas] [gratis] [2024]"</w:t>
      </w:r>
    </w:p>
    <w:p>
      <w:pPr>
        <w:ind w:left="0"/>
      </w:pPr>
      <w:r>
        <w:t>• "gestión [tiempo] [herramientas] [gratis]"</w:t>
      </w:r>
    </w:p>
    <w:p>
      <w:pPr>
        <w:ind w:left="0"/>
      </w:pPr>
      <w:r>
        <w:t>• "organización [trabajo] [herramientas] [gratis]"</w:t>
      </w:r>
    </w:p>
    <w:p>
      <w:pPr>
        <w:ind w:left="0"/>
      </w:pPr>
      <w:r>
        <w:t>• "eficiencia [herramientas] [gratis] [tutorial]"</w:t>
      </w:r>
    </w:p>
    <w:p>
      <w:pPr>
        <w:ind w:left="0"/>
      </w:pPr>
      <w:r>
        <w:t>• "optimización [trabajo] [herramientas]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"aumentar [productividad] [herramientas] [gratis]"</w:t>
      </w:r>
    </w:p>
    <w:p>
      <w:pPr>
        <w:ind w:left="0"/>
      </w:pPr>
      <w:r>
        <w:t>• "mejorar [eficiencia] [técnicas] [herramientas]"</w:t>
      </w:r>
    </w:p>
    <w:p>
      <w:pPr>
        <w:ind w:left="0"/>
      </w:pPr>
      <w:r>
        <w:t>• "organizar [trabajo] [herramientas] [gratis]"</w:t>
      </w:r>
    </w:p>
    <w:p>
      <w:pPr>
        <w:ind w:left="0"/>
      </w:pPr>
      <w:r>
        <w:t>• "gestionar [tiempo] [herramientas] [gratis]"</w:t>
      </w:r>
    </w:p>
    <w:p>
      <w:pPr>
        <w:ind w:left="0"/>
      </w:pPr>
      <w:r>
        <w:t>• "optimizar [proceso] [herramientas] [gratis]"</w:t>
      </w:r>
    </w:p>
    <w:p>
      <w:pPr>
        <w:pStyle w:val="Heading3"/>
      </w:pPr>
      <w:r>
        <w:t>**Estrategias de Contenido de Productividad**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productividad</w:t>
      </w:r>
    </w:p>
    <w:p>
      <w:pPr>
        <w:ind w:left="0"/>
      </w:pPr>
      <w:r>
        <w:t>• Tutoriales de herramientas</w:t>
      </w:r>
    </w:p>
    <w:p>
      <w:pPr>
        <w:ind w:left="0"/>
      </w:pPr>
      <w:r>
        <w:t>• Tips de organización</w:t>
      </w:r>
    </w:p>
    <w:p>
      <w:pPr>
        <w:ind w:left="0"/>
      </w:pPr>
      <w:r>
        <w:t>• Casos de estudio</w:t>
      </w:r>
    </w:p>
    <w:p>
      <w:pPr>
        <w:ind w:left="0"/>
      </w:pPr>
      <w:r>
        <w:t>• Recursos de optimización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Profesionales</w:t>
      </w:r>
    </w:p>
    <w:p>
      <w:pPr>
        <w:ind w:left="0"/>
      </w:pPr>
      <w:r>
        <w:t>• Emprendedores</w:t>
      </w:r>
    </w:p>
    <w:p>
      <w:pPr>
        <w:ind w:left="0"/>
      </w:pPr>
      <w:r>
        <w:t>• Estudiantes</w:t>
      </w:r>
    </w:p>
    <w:p>
      <w:pPr>
        <w:ind w:left="0"/>
      </w:pPr>
      <w:r>
        <w:t>• Gerentes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📊 **SEO PARA CONTENIDO DE ANÁLISIS Y REPORTES**</w:t>
      </w:r>
    </w:p>
    <w:p>
      <w:pPr>
        <w:pStyle w:val="Heading2"/>
      </w:pPr>
      <w:r>
        <w:t>**Optimización para Análisis de Datos**</w:t>
      </w:r>
    </w:p>
    <w:p>
      <w:pPr>
        <w:pStyle w:val="Heading3"/>
      </w:pPr>
      <w:r>
        <w:t>**Keywords de Análisis de Datos**</w:t>
      </w:r>
    </w:p>
    <w:p>
      <w:pPr>
        <w:ind w:left="0"/>
      </w:pPr>
      <w:r>
        <w:t>1. **Keywords por Herramienta**</w:t>
      </w:r>
    </w:p>
    <w:p>
      <w:pPr>
        <w:ind w:left="0"/>
      </w:pPr>
      <w:r>
        <w:t>• "excel [análisis] [datos] [tutorial] [gratis]"</w:t>
      </w:r>
    </w:p>
    <w:p>
      <w:pPr>
        <w:ind w:left="0"/>
      </w:pPr>
      <w:r>
        <w:t>• "google sheets [análisis] [datos] [tutorial] [gratis]"</w:t>
      </w:r>
    </w:p>
    <w:p>
      <w:pPr>
        <w:ind w:left="0"/>
      </w:pPr>
      <w:r>
        <w:t>• "power bi [tutorial] [análisis] [datos] [gratis]"</w:t>
      </w:r>
    </w:p>
    <w:p>
      <w:pPr>
        <w:ind w:left="0"/>
      </w:pPr>
      <w:r>
        <w:t>• "tableau [tutorial] [análisis] [datos] [gratis]"</w:t>
      </w:r>
    </w:p>
    <w:p>
      <w:pPr>
        <w:ind w:left="0"/>
      </w:pPr>
      <w:r>
        <w:t>• "python [análisis] [datos]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"analizar [datos] [tutorial] [paso a paso]"</w:t>
      </w:r>
    </w:p>
    <w:p>
      <w:pPr>
        <w:ind w:left="0"/>
      </w:pPr>
      <w:r>
        <w:t>• "crear [reportes] [datos] [tutorial] [gratis]"</w:t>
      </w:r>
    </w:p>
    <w:p>
      <w:pPr>
        <w:ind w:left="0"/>
      </w:pPr>
      <w:r>
        <w:t>• "visualizar [datos] [herramientas] [gratis]"</w:t>
      </w:r>
    </w:p>
    <w:p>
      <w:pPr>
        <w:ind w:left="0"/>
      </w:pPr>
      <w:r>
        <w:t>• "interpretar [datos] [tutorial] [gratis]"</w:t>
      </w:r>
    </w:p>
    <w:p>
      <w:pPr>
        <w:ind w:left="0"/>
      </w:pPr>
      <w:r>
        <w:t>• "automatizar [reportes] [herramientas] [gratis]"</w:t>
      </w:r>
    </w:p>
    <w:p>
      <w:pPr>
        <w:pStyle w:val="Heading3"/>
      </w:pPr>
      <w:r>
        <w:t>**Estrategias de Contenido de Análisis**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de análisis</w:t>
      </w:r>
    </w:p>
    <w:p>
      <w:pPr>
        <w:ind w:left="0"/>
      </w:pPr>
      <w:r>
        <w:t>• Guías de herramientas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visualización</w:t>
      </w:r>
    </w:p>
    <w:p>
      <w:pPr>
        <w:ind w:left="0"/>
      </w:pPr>
      <w:r>
        <w:t>• Recursos de automatización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Analistas</w:t>
      </w:r>
    </w:p>
    <w:p>
      <w:pPr>
        <w:ind w:left="0"/>
      </w:pPr>
      <w:r>
        <w:t>• Marketers</w:t>
      </w:r>
    </w:p>
    <w:p>
      <w:pPr>
        <w:ind w:left="0"/>
      </w:pPr>
      <w:r>
        <w:t>• Gerentes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Reportes**</w:t>
      </w:r>
    </w:p>
    <w:p>
      <w:pPr>
        <w:pStyle w:val="Heading3"/>
      </w:pPr>
      <w:r>
        <w:t>**Keywords de Reportes**</w:t>
      </w:r>
    </w:p>
    <w:p>
      <w:pPr>
        <w:ind w:left="0"/>
      </w:pPr>
      <w:r>
        <w:t>1. **Keywords por Tipo**</w:t>
      </w:r>
    </w:p>
    <w:p>
      <w:pPr>
        <w:ind w:left="0"/>
      </w:pPr>
      <w:r>
        <w:t>• "reportes [automatizados] [herramientas] [gratis]"</w:t>
      </w:r>
    </w:p>
    <w:p>
      <w:pPr>
        <w:ind w:left="0"/>
      </w:pPr>
      <w:r>
        <w:t>• "dashboard [datos] [diseño] [tutorial] [gratis]"</w:t>
      </w:r>
    </w:p>
    <w:p>
      <w:pPr>
        <w:ind w:left="0"/>
      </w:pPr>
      <w:r>
        <w:t>• "métricas [seguimiento] [herramientas] [gratis]"</w:t>
      </w:r>
    </w:p>
    <w:p>
      <w:pPr>
        <w:ind w:left="0"/>
      </w:pPr>
      <w:r>
        <w:t>• "KPIs [reportes] [herramientas] [gratis]"</w:t>
      </w:r>
    </w:p>
    <w:p>
      <w:pPr>
        <w:ind w:left="0"/>
      </w:pPr>
      <w:r>
        <w:t>• "análisis [rendimiento] [herramientas]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[reportes] [tutorial] [paso a paso]"</w:t>
      </w:r>
    </w:p>
    <w:p>
      <w:pPr>
        <w:ind w:left="0"/>
      </w:pPr>
      <w:r>
        <w:t>• "automatizar [reportes] [herramientas] [gratis]"</w:t>
      </w:r>
    </w:p>
    <w:p>
      <w:pPr>
        <w:ind w:left="0"/>
      </w:pPr>
      <w:r>
        <w:t>• "diseñar [dashboard] [tutorial] [gratis]"</w:t>
      </w:r>
    </w:p>
    <w:p>
      <w:pPr>
        <w:ind w:left="0"/>
      </w:pPr>
      <w:r>
        <w:t>• "seguir [métricas] [herramientas] [gratis]"</w:t>
      </w:r>
    </w:p>
    <w:p>
      <w:pPr>
        <w:ind w:left="0"/>
      </w:pPr>
      <w:r>
        <w:t>• "optimizar [reportes] [técnicas] [herramientas]"</w:t>
      </w:r>
    </w:p>
    <w:p>
      <w:pPr>
        <w:pStyle w:val="Heading3"/>
      </w:pPr>
      <w:r>
        <w:t>**Estrategias de Contenido de Reportes**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reportes</w:t>
      </w:r>
    </w:p>
    <w:p>
      <w:pPr>
        <w:ind w:left="0"/>
      </w:pPr>
      <w:r>
        <w:t>• Tutoriales de herramientas</w:t>
      </w:r>
    </w:p>
    <w:p>
      <w:pPr>
        <w:ind w:left="0"/>
      </w:pPr>
      <w:r>
        <w:t>• Plantillas descargables</w:t>
      </w:r>
    </w:p>
    <w:p>
      <w:pPr>
        <w:ind w:left="0"/>
      </w:pPr>
      <w:r>
        <w:t>• Tips de diseño</w:t>
      </w:r>
    </w:p>
    <w:p>
      <w:pPr>
        <w:ind w:left="0"/>
      </w:pPr>
      <w:r>
        <w:t>• Recursos de automatización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Analistas</w:t>
      </w:r>
    </w:p>
    <w:p>
      <w:pPr>
        <w:ind w:left="0"/>
      </w:pPr>
      <w:r>
        <w:t>• Gerentes</w:t>
      </w:r>
    </w:p>
    <w:p>
      <w:pPr>
        <w:ind w:left="0"/>
      </w:pPr>
      <w:r>
        <w:t>• Directivos</w:t>
      </w:r>
    </w:p>
    <w:p>
      <w:pPr>
        <w:ind w:left="0"/>
      </w:pPr>
      <w:r>
        <w:t>• Consultores</w:t>
      </w:r>
    </w:p>
    <w:p>
      <w:pPr>
        <w:ind w:left="0"/>
      </w:pPr>
      <w:r>
        <w:t>• Emprendedores</w:t>
      </w:r>
    </w:p>
    <w:p>
      <w:pPr/>
      <w:r>
        <w:t>---</w:t>
      </w:r>
    </w:p>
    <w:p>
      <w:pPr>
        <w:pStyle w:val="Heading1"/>
      </w:pPr>
      <w:r>
        <w:t>🎯 **SEO PARA CONTENIDO DE ESTRATEGIA Y PLANIFICACIÓN**</w:t>
      </w:r>
    </w:p>
    <w:p>
      <w:pPr>
        <w:pStyle w:val="Heading2"/>
      </w:pPr>
      <w:r>
        <w:t>**Optimización para Estrategia de Marketing**</w:t>
      </w:r>
    </w:p>
    <w:p>
      <w:pPr>
        <w:pStyle w:val="Heading3"/>
      </w:pPr>
      <w:r>
        <w:t>**Keywords de Estrategia de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"estrategia [marketing] [digital] [tutorial] [gratis]"</w:t>
      </w:r>
    </w:p>
    <w:p>
      <w:pPr>
        <w:ind w:left="0"/>
      </w:pPr>
      <w:r>
        <w:t>• "plan [marketing] [digital] [tutorial] [gratis]"</w:t>
      </w:r>
    </w:p>
    <w:p>
      <w:pPr>
        <w:ind w:left="0"/>
      </w:pPr>
      <w:r>
        <w:t>• "roadmap [marketing] [tutorial] [gratis]"</w:t>
      </w:r>
    </w:p>
    <w:p>
      <w:pPr>
        <w:ind w:left="0"/>
      </w:pPr>
      <w:r>
        <w:t>• "objetivos [marketing] [definición] [tutorial]"</w:t>
      </w:r>
    </w:p>
    <w:p>
      <w:pPr>
        <w:ind w:left="0"/>
      </w:pPr>
      <w:r>
        <w:t>• "KPIs [marketing] [definición] [tutorial]"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[estrategia] [marketing] [tutorial]"</w:t>
      </w:r>
    </w:p>
    <w:p>
      <w:pPr>
        <w:ind w:left="0"/>
      </w:pPr>
      <w:r>
        <w:t>• "planificar [marketing] [tutorial] [paso a paso]"</w:t>
      </w:r>
    </w:p>
    <w:p>
      <w:pPr>
        <w:ind w:left="0"/>
      </w:pPr>
      <w:r>
        <w:t>• "definir [objetivos] [marketing] [tutorial]"</w:t>
      </w:r>
    </w:p>
    <w:p>
      <w:pPr>
        <w:ind w:left="0"/>
      </w:pPr>
      <w:r>
        <w:t>• "medir [estrategia] [marketing] [herramientas]"</w:t>
      </w:r>
    </w:p>
    <w:p>
      <w:pPr>
        <w:ind w:left="0"/>
      </w:pPr>
      <w:r>
        <w:t>• "optimizar [estrategia] [marketing] [técnicas]"</w:t>
      </w:r>
    </w:p>
    <w:p>
      <w:pPr>
        <w:pStyle w:val="Heading3"/>
      </w:pPr>
      <w:r>
        <w:t>**Estrategias de Contenido de Estrategia**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estrategia</w:t>
      </w:r>
    </w:p>
    <w:p>
      <w:pPr>
        <w:ind w:left="0"/>
      </w:pPr>
      <w:r>
        <w:t>• Plantillas de planificación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implementación</w:t>
      </w:r>
    </w:p>
    <w:p>
      <w:pPr>
        <w:ind w:left="0"/>
      </w:pPr>
      <w:r>
        <w:t>• Recursos de medición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Marketers</w:t>
      </w:r>
    </w:p>
    <w:p>
      <w:pPr>
        <w:ind w:left="0"/>
      </w:pPr>
      <w:r>
        <w:t>• Gerentes</w:t>
      </w:r>
    </w:p>
    <w:p>
      <w:pPr>
        <w:ind w:left="0"/>
      </w:pPr>
      <w:r>
        <w:t>• Directivos</w:t>
      </w:r>
    </w:p>
    <w:p>
      <w:pPr>
        <w:ind w:left="0"/>
      </w:pPr>
      <w:r>
        <w:t>• Consultores</w:t>
      </w:r>
    </w:p>
    <w:p>
      <w:pPr>
        <w:ind w:left="0"/>
      </w:pPr>
      <w:r>
        <w:t>• Emprendedores</w:t>
      </w:r>
    </w:p>
    <w:p>
      <w:pPr>
        <w:pStyle w:val="Heading2"/>
      </w:pPr>
      <w:r>
        <w:t>**Optimización para Planificación**</w:t>
      </w:r>
    </w:p>
    <w:p>
      <w:pPr>
        <w:pStyle w:val="Heading3"/>
      </w:pPr>
      <w:r>
        <w:t>**Keywords de Planificación**</w:t>
      </w:r>
    </w:p>
    <w:p>
      <w:pPr>
        <w:ind w:left="0"/>
      </w:pPr>
      <w:r>
        <w:t>1. **Keywords por Tipo**</w:t>
      </w:r>
    </w:p>
    <w:p>
      <w:pPr>
        <w:ind w:left="0"/>
      </w:pPr>
      <w:r>
        <w:t>• "planificación [marketing] [herramientas] [gratis]"</w:t>
      </w:r>
    </w:p>
    <w:p>
      <w:pPr>
        <w:ind w:left="0"/>
      </w:pPr>
      <w:r>
        <w:t>• "cronograma [marketing] [tutorial] [gratis]"</w:t>
      </w:r>
    </w:p>
    <w:p>
      <w:pPr>
        <w:ind w:left="0"/>
      </w:pPr>
      <w:r>
        <w:t>• "timeline [marketing] [tutorial] [gratis]"</w:t>
      </w:r>
    </w:p>
    <w:p>
      <w:pPr>
        <w:ind w:left="0"/>
      </w:pPr>
      <w:r>
        <w:t>• "agenda [marketing] [tutorial] [gratis]"</w:t>
      </w:r>
    </w:p>
    <w:p>
      <w:pPr>
        <w:ind w:left="0"/>
      </w:pPr>
      <w:r>
        <w:t>• "calendario [marketing]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"planificar [marketing] [tutorial] [paso a paso]"</w:t>
      </w:r>
    </w:p>
    <w:p>
      <w:pPr>
        <w:ind w:left="0"/>
      </w:pPr>
      <w:r>
        <w:t>• "crear [cronograma] [marketing] [tutorial]"</w:t>
      </w:r>
    </w:p>
    <w:p>
      <w:pPr>
        <w:ind w:left="0"/>
      </w:pPr>
      <w:r>
        <w:t>• "organizar [marketing] [herramientas] [gratis]"</w:t>
      </w:r>
    </w:p>
    <w:p>
      <w:pPr>
        <w:ind w:left="0"/>
      </w:pPr>
      <w:r>
        <w:t>• "programar [marketing] [herramientas] [gratis]"</w:t>
      </w:r>
    </w:p>
    <w:p>
      <w:pPr>
        <w:ind w:left="0"/>
      </w:pPr>
      <w:r>
        <w:t>• "coordinarse [marketing] [herramientas] [gratis]"</w:t>
      </w:r>
    </w:p>
    <w:p>
      <w:pPr>
        <w:pStyle w:val="Heading3"/>
      </w:pPr>
      <w:r>
        <w:t>**Estrategias de Contenido de Planificación**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planificación</w:t>
      </w:r>
    </w:p>
    <w:p>
      <w:pPr>
        <w:ind w:left="0"/>
      </w:pPr>
      <w:r>
        <w:t>• Plantillas de cronograma</w:t>
      </w:r>
    </w:p>
    <w:p>
      <w:pPr>
        <w:ind w:left="0"/>
      </w:pPr>
      <w:r>
        <w:t>• Tutoriales de herramientas</w:t>
      </w:r>
    </w:p>
    <w:p>
      <w:pPr>
        <w:ind w:left="0"/>
      </w:pPr>
      <w:r>
        <w:t>• Tips de organización</w:t>
      </w:r>
    </w:p>
    <w:p>
      <w:pPr>
        <w:ind w:left="0"/>
      </w:pPr>
      <w:r>
        <w:t>• Recursos de coordinación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Marketers</w:t>
      </w:r>
    </w:p>
    <w:p>
      <w:pPr>
        <w:ind w:left="0"/>
      </w:pPr>
      <w:r>
        <w:t>• Gerentes</w:t>
      </w:r>
    </w:p>
    <w:p>
      <w:pPr>
        <w:ind w:left="0"/>
      </w:pPr>
      <w:r>
        <w:t>• Coordinadores</w:t>
      </w:r>
    </w:p>
    <w:p>
      <w:pPr>
        <w:ind w:left="0"/>
      </w:pPr>
      <w:r>
        <w:t>• Consultores</w:t>
      </w:r>
    </w:p>
    <w:p>
      <w:pPr>
        <w:ind w:left="0"/>
      </w:pPr>
      <w:r>
        <w:t>• Emprendedores</w:t>
      </w:r>
    </w:p>
    <w:p>
      <w:pPr/>
      <w:r>
        <w:t>---</w:t>
      </w:r>
    </w:p>
    <w:p>
      <w:pPr>
        <w:pStyle w:val="Heading1"/>
      </w:pPr>
      <w:r>
        <w:t>🚀 **SEO PARA CONTENIDO DE CRECIMIENTO Y ESCALAMIENTO**</w:t>
      </w:r>
    </w:p>
    <w:p>
      <w:pPr>
        <w:pStyle w:val="Heading2"/>
      </w:pPr>
      <w:r>
        <w:t>**Optimización para Crecimiento de Negocio**</w:t>
      </w:r>
    </w:p>
    <w:p>
      <w:pPr>
        <w:pStyle w:val="Heading3"/>
      </w:pPr>
      <w:r>
        <w:t>**Keywords de Crecimiento de Negocio**</w:t>
      </w:r>
    </w:p>
    <w:p>
      <w:pPr>
        <w:ind w:left="0"/>
      </w:pPr>
      <w:r>
        <w:t>1. **Keywords por Área**</w:t>
      </w:r>
    </w:p>
    <w:p>
      <w:pPr>
        <w:ind w:left="0"/>
      </w:pPr>
      <w:r>
        <w:t>• "crecimiento [negocio] [estrategias] [tutorial] [gratis]"</w:t>
      </w:r>
    </w:p>
    <w:p>
      <w:pPr>
        <w:ind w:left="0"/>
      </w:pPr>
      <w:r>
        <w:t>• "escalamiento [negocio] [técnicas] [tutorial] [gratis]"</w:t>
      </w:r>
    </w:p>
    <w:p>
      <w:pPr>
        <w:ind w:left="0"/>
      </w:pPr>
      <w:r>
        <w:t>• "expansión [negocio] [estrategias] [tutorial] [gratis]"</w:t>
      </w:r>
    </w:p>
    <w:p>
      <w:pPr>
        <w:ind w:left="0"/>
      </w:pPr>
      <w:r>
        <w:t>• "desarrollo [negocio] [técnicas] [tutorial] [gratis]"</w:t>
      </w:r>
    </w:p>
    <w:p>
      <w:pPr>
        <w:ind w:left="0"/>
      </w:pPr>
      <w:r>
        <w:t>• "optimización [negocio] [estrategias]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"crecer [negocio] [estrategias] [tutorial]"</w:t>
      </w:r>
    </w:p>
    <w:p>
      <w:pPr>
        <w:ind w:left="0"/>
      </w:pPr>
      <w:r>
        <w:t>• "escalar [negocio] [técnicas] [tutorial]"</w:t>
      </w:r>
    </w:p>
    <w:p>
      <w:pPr>
        <w:ind w:left="0"/>
      </w:pPr>
      <w:r>
        <w:t>• "expandir [negocio] [estrategias] [tutorial]"</w:t>
      </w:r>
    </w:p>
    <w:p>
      <w:pPr>
        <w:ind w:left="0"/>
      </w:pPr>
      <w:r>
        <w:t>• "desarrollar [negocio] [técnicas] [tutorial]"</w:t>
      </w:r>
    </w:p>
    <w:p>
      <w:pPr>
        <w:ind w:left="0"/>
      </w:pPr>
      <w:r>
        <w:t>• "optimizar [negocio] [estrategias] [tutorial]"</w:t>
      </w:r>
    </w:p>
    <w:p>
      <w:pPr>
        <w:pStyle w:val="Heading3"/>
      </w:pPr>
      <w:r>
        <w:t>**Estrategias de Contenido de Crecimiento**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crecimiento</w:t>
      </w:r>
    </w:p>
    <w:p>
      <w:pPr>
        <w:ind w:left="0"/>
      </w:pPr>
      <w:r>
        <w:t>• Casos de estudio</w:t>
      </w:r>
    </w:p>
    <w:p>
      <w:pPr>
        <w:ind w:left="0"/>
      </w:pPr>
      <w:r>
        <w:t>• Tutoriales de escalamiento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desarrollo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Emprendedores</w:t>
      </w:r>
    </w:p>
    <w:p>
      <w:pPr>
        <w:ind w:left="0"/>
      </w:pPr>
      <w:r>
        <w:t>• Gerentes</w:t>
      </w:r>
    </w:p>
    <w:p>
      <w:pPr>
        <w:ind w:left="0"/>
      </w:pPr>
      <w:r>
        <w:t>• Directivos</w:t>
      </w:r>
    </w:p>
    <w:p>
      <w:pPr>
        <w:ind w:left="0"/>
      </w:pPr>
      <w:r>
        <w:t>• Consultores</w:t>
      </w:r>
    </w:p>
    <w:p>
      <w:pPr>
        <w:ind w:left="0"/>
      </w:pPr>
      <w:r>
        <w:t>• Inversores</w:t>
      </w:r>
    </w:p>
    <w:p>
      <w:pPr>
        <w:pStyle w:val="Heading2"/>
      </w:pPr>
      <w:r>
        <w:t>**Optimización para Escalamiento**</w:t>
      </w:r>
    </w:p>
    <w:p>
      <w:pPr>
        <w:pStyle w:val="Heading3"/>
      </w:pPr>
      <w:r>
        <w:t>**Keywords de Escalamiento**</w:t>
      </w:r>
    </w:p>
    <w:p>
      <w:pPr>
        <w:ind w:left="0"/>
      </w:pPr>
      <w:r>
        <w:t>1. **Keywords por Tipo**</w:t>
      </w:r>
    </w:p>
    <w:p>
      <w:pPr>
        <w:ind w:left="0"/>
      </w:pPr>
      <w:r>
        <w:t>• "escalamiento [técnicas] [herramientas] [gratis]"</w:t>
      </w:r>
    </w:p>
    <w:p>
      <w:pPr>
        <w:ind w:left="0"/>
      </w:pPr>
      <w:r>
        <w:t>• "crecimiento [exponencial] [técnicas] [gratis]"</w:t>
      </w:r>
    </w:p>
    <w:p>
      <w:pPr>
        <w:ind w:left="0"/>
      </w:pPr>
      <w:r>
        <w:t>• "expansión [técnicas] [herramientas] [gratis]"</w:t>
      </w:r>
    </w:p>
    <w:p>
      <w:pPr>
        <w:ind w:left="0"/>
      </w:pPr>
      <w:r>
        <w:t>• "desarrollo [técnicas] [herramientas] [gratis]"</w:t>
      </w:r>
    </w:p>
    <w:p>
      <w:pPr>
        <w:ind w:left="0"/>
      </w:pPr>
      <w:r>
        <w:t>• "optimización [técnicas] [herramientas]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"escalar [técnicas] [herramientas] [gratis]"</w:t>
      </w:r>
    </w:p>
    <w:p>
      <w:pPr>
        <w:ind w:left="0"/>
      </w:pPr>
      <w:r>
        <w:t>• "crecer [exponencialmente] [técnicas] [gratis]"</w:t>
      </w:r>
    </w:p>
    <w:p>
      <w:pPr>
        <w:ind w:left="0"/>
      </w:pPr>
      <w:r>
        <w:t>• "expandir [técnicas] [herramientas] [gratis]"</w:t>
      </w:r>
    </w:p>
    <w:p>
      <w:pPr>
        <w:ind w:left="0"/>
      </w:pPr>
      <w:r>
        <w:t>• "desarrollar [técnicas] [herramientas] [gratis]"</w:t>
      </w:r>
    </w:p>
    <w:p>
      <w:pPr>
        <w:ind w:left="0"/>
      </w:pPr>
      <w:r>
        <w:t>• "optimizar [técnicas] [herramientas] [gratis]"</w:t>
      </w:r>
    </w:p>
    <w:p>
      <w:pPr>
        <w:pStyle w:val="Heading3"/>
      </w:pPr>
      <w:r>
        <w:t>**Estrategias de Contenido de Escalamiento**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escalamiento</w:t>
      </w:r>
    </w:p>
    <w:p>
      <w:pPr>
        <w:ind w:left="0"/>
      </w:pPr>
      <w:r>
        <w:t>• Tutoriales de crecimiento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desarrollo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Emprendedores</w:t>
      </w:r>
    </w:p>
    <w:p>
      <w:pPr>
        <w:ind w:left="0"/>
      </w:pPr>
      <w:r>
        <w:t>• Gerentes</w:t>
      </w:r>
    </w:p>
    <w:p>
      <w:pPr>
        <w:ind w:left="0"/>
      </w:pPr>
      <w:r>
        <w:t>• Directivos</w:t>
      </w:r>
    </w:p>
    <w:p>
      <w:pPr>
        <w:ind w:left="0"/>
      </w:pPr>
      <w:r>
        <w:t>• Consultores</w:t>
      </w:r>
    </w:p>
    <w:p>
      <w:pPr>
        <w:ind w:left="0"/>
      </w:pPr>
      <w:r>
        <w:t>• Inversores</w:t>
      </w:r>
    </w:p>
    <w:p>
      <w:pPr/>
      <w:r>
        <w:t>---</w:t>
      </w:r>
    </w:p>
    <w:p>
      <w:pPr>
        <w:pStyle w:val="Heading1"/>
      </w:pPr>
      <w:r>
        <w:t>🚀 **SEO PARA CONTENIDO DE INNOVACIÓN Y TENDENCIAS FUTURAS**</w:t>
      </w:r>
    </w:p>
    <w:p>
      <w:pPr>
        <w:pStyle w:val="Heading2"/>
      </w:pPr>
      <w:r>
        <w:t>**Optimización para Tecnologías Emergentes**</w:t>
      </w:r>
    </w:p>
    <w:p>
      <w:pPr>
        <w:pStyle w:val="Heading3"/>
      </w:pPr>
      <w:r>
        <w:t>**Keywords de Tecnologías Emergentes**</w:t>
      </w:r>
    </w:p>
    <w:p>
      <w:pPr>
        <w:ind w:left="0"/>
      </w:pPr>
      <w:r>
        <w:t>1. **Keywords por Tecnología**</w:t>
      </w:r>
    </w:p>
    <w:p>
      <w:pPr>
        <w:ind w:left="0"/>
      </w:pPr>
      <w:r>
        <w:t>• "inteligencia artificial [aplicaciones] [marketing] [2024]"</w:t>
      </w:r>
    </w:p>
    <w:p>
      <w:pPr>
        <w:ind w:left="0"/>
      </w:pPr>
      <w:r>
        <w:t>• "machine learning [marketing] [tutorial] [gratis]"</w:t>
      </w:r>
    </w:p>
    <w:p>
      <w:pPr>
        <w:ind w:left="0"/>
      </w:pPr>
      <w:r>
        <w:t>• "blockchain [marketing] [aplicaciones] [tutorial]"</w:t>
      </w:r>
    </w:p>
    <w:p>
      <w:pPr>
        <w:ind w:left="0"/>
      </w:pPr>
      <w:r>
        <w:t>• "realidad virtual [marketing] [estrategias] [tutorial]"</w:t>
      </w:r>
    </w:p>
    <w:p>
      <w:pPr>
        <w:ind w:left="0"/>
      </w:pPr>
      <w:r>
        <w:t>• "realidad aumentada [marketing] [aplicaciones] [tutorial]"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"usar [IA] [marketing] [tutorial] [gratis]"</w:t>
      </w:r>
    </w:p>
    <w:p>
      <w:pPr>
        <w:ind w:left="0"/>
      </w:pPr>
      <w:r>
        <w:t>• "implementar [ML] [marketing] [tutorial] [gratis]"</w:t>
      </w:r>
    </w:p>
    <w:p>
      <w:pPr>
        <w:ind w:left="0"/>
      </w:pPr>
      <w:r>
        <w:t>• "aplicar [blockchain] [marketing] [tutorial] [gratis]"</w:t>
      </w:r>
    </w:p>
    <w:p>
      <w:pPr>
        <w:ind w:left="0"/>
      </w:pPr>
      <w:r>
        <w:t>• "crear [VR] [marketing] [tutorial] [gratis]"</w:t>
      </w:r>
    </w:p>
    <w:p>
      <w:pPr>
        <w:ind w:left="0"/>
      </w:pPr>
      <w:r>
        <w:t>• "desarrollar [AR] [marketing] [tutorial] [gratis]"</w:t>
      </w:r>
    </w:p>
    <w:p>
      <w:pPr>
        <w:pStyle w:val="Heading3"/>
      </w:pPr>
      <w:r>
        <w:t>**Estrategias de Contenido de Innovación**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de tecnologías emergentes</w:t>
      </w:r>
    </w:p>
    <w:p>
      <w:pPr>
        <w:ind w:left="0"/>
      </w:pPr>
      <w:r>
        <w:t>• Casos de estudio innovadores</w:t>
      </w:r>
    </w:p>
    <w:p>
      <w:pPr>
        <w:ind w:left="0"/>
      </w:pPr>
      <w:r>
        <w:t>• Guías de implementación</w:t>
      </w:r>
    </w:p>
    <w:p>
      <w:pPr>
        <w:ind w:left="0"/>
      </w:pPr>
      <w:r>
        <w:t>• Tips de adopción</w:t>
      </w:r>
    </w:p>
    <w:p>
      <w:pPr>
        <w:ind w:left="0"/>
      </w:pPr>
      <w:r>
        <w:t>• Recursos de experimentación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Innovadores</w:t>
      </w:r>
    </w:p>
    <w:p>
      <w:pPr>
        <w:ind w:left="0"/>
      </w:pPr>
      <w:r>
        <w:t>• Early adopters</w:t>
      </w:r>
    </w:p>
    <w:p>
      <w:pPr>
        <w:ind w:left="0"/>
      </w:pPr>
      <w:r>
        <w:t>• Desarrolladores</w:t>
      </w:r>
    </w:p>
    <w:p>
      <w:pPr>
        <w:ind w:left="0"/>
      </w:pPr>
      <w:r>
        <w:t>• Marketers avanzados</w:t>
      </w:r>
    </w:p>
    <w:p>
      <w:pPr>
        <w:ind w:left="0"/>
      </w:pPr>
      <w:r>
        <w:t>• Consultores tecnológicos</w:t>
      </w:r>
    </w:p>
    <w:p>
      <w:pPr>
        <w:pStyle w:val="Heading2"/>
      </w:pPr>
      <w:r>
        <w:t>**Optimización para Tendencias Futuras**</w:t>
      </w:r>
    </w:p>
    <w:p>
      <w:pPr>
        <w:pStyle w:val="Heading3"/>
      </w:pPr>
      <w:r>
        <w:t>**Keywords de Tendencias Futuras**</w:t>
      </w:r>
    </w:p>
    <w:p>
      <w:pPr>
        <w:ind w:left="0"/>
      </w:pPr>
      <w:r>
        <w:t>1. **Keywords por Área**</w:t>
      </w:r>
    </w:p>
    <w:p>
      <w:pPr>
        <w:ind w:left="0"/>
      </w:pPr>
      <w:r>
        <w:t>• "tendencias [marketing] [2025] [predicciones]"</w:t>
      </w:r>
    </w:p>
    <w:p>
      <w:pPr>
        <w:ind w:left="0"/>
      </w:pPr>
      <w:r>
        <w:t>• "futuro [marketing] [digital] [tendencias]"</w:t>
      </w:r>
    </w:p>
    <w:p>
      <w:pPr>
        <w:ind w:left="0"/>
      </w:pPr>
      <w:r>
        <w:t>• "evolución [marketing] [tendencias] [2025]"</w:t>
      </w:r>
    </w:p>
    <w:p>
      <w:pPr>
        <w:ind w:left="0"/>
      </w:pPr>
      <w:r>
        <w:t>• "innovación [marketing] [tendencias] [2025]"</w:t>
      </w:r>
    </w:p>
    <w:p>
      <w:pPr>
        <w:ind w:left="0"/>
      </w:pPr>
      <w:r>
        <w:t>• "disrupción [marketing] [tendencias] [2025]"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"predecir [tendencias] [marketing] [2025]"</w:t>
      </w:r>
    </w:p>
    <w:p>
      <w:pPr>
        <w:ind w:left="0"/>
      </w:pPr>
      <w:r>
        <w:t>• "anticipar [cambios] [marketing] [2025]"</w:t>
      </w:r>
    </w:p>
    <w:p>
      <w:pPr>
        <w:ind w:left="0"/>
      </w:pPr>
      <w:r>
        <w:t>• "prepararse [futuro] [marketing] [2025]"</w:t>
      </w:r>
    </w:p>
    <w:p>
      <w:pPr>
        <w:ind w:left="0"/>
      </w:pPr>
      <w:r>
        <w:t>• "adaptarse [tendencias] [marketing] [2025]"</w:t>
      </w:r>
    </w:p>
    <w:p>
      <w:pPr>
        <w:ind w:left="0"/>
      </w:pPr>
      <w:r>
        <w:t>• "evolucionar [marketing] [tendencias] [2025]"</w:t>
      </w:r>
    </w:p>
    <w:p>
      <w:pPr>
        <w:pStyle w:val="Heading3"/>
      </w:pPr>
      <w:r>
        <w:t>**Estrategias de Contenido de Tendencias**</w:t>
      </w:r>
    </w:p>
    <w:p>
      <w:pPr>
        <w:ind w:left="0"/>
      </w:pPr>
      <w:r>
        <w:t>1. **Tipos de Contenido**</w:t>
      </w:r>
    </w:p>
    <w:p>
      <w:pPr>
        <w:ind w:left="0"/>
      </w:pPr>
      <w:r>
        <w:t>• Análisis de tendencias</w:t>
      </w:r>
    </w:p>
    <w:p>
      <w:pPr>
        <w:ind w:left="0"/>
      </w:pPr>
      <w:r>
        <w:t>• Predicciones futuras</w:t>
      </w:r>
    </w:p>
    <w:p>
      <w:pPr>
        <w:ind w:left="0"/>
      </w:pPr>
      <w:r>
        <w:t>• Guías de preparación</w:t>
      </w:r>
    </w:p>
    <w:p>
      <w:pPr>
        <w:ind w:left="0"/>
      </w:pPr>
      <w:r>
        <w:t>• Casos de estudio</w:t>
      </w:r>
    </w:p>
    <w:p>
      <w:pPr>
        <w:ind w:left="0"/>
      </w:pPr>
      <w:r>
        <w:t>• Recursos de adaptación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Futuristas</w:t>
      </w:r>
    </w:p>
    <w:p>
      <w:pPr>
        <w:ind w:left="0"/>
      </w:pPr>
      <w:r>
        <w:t>• Estrategas</w:t>
      </w:r>
    </w:p>
    <w:p>
      <w:pPr>
        <w:ind w:left="0"/>
      </w:pPr>
      <w:r>
        <w:t>• Innovadores</w:t>
      </w:r>
    </w:p>
    <w:p>
      <w:pPr>
        <w:ind w:left="0"/>
      </w:pPr>
      <w:r>
        <w:t>• Consultores</w:t>
      </w:r>
    </w:p>
    <w:p>
      <w:pPr>
        <w:ind w:left="0"/>
      </w:pPr>
      <w:r>
        <w:t>• Líderes empresariales</w:t>
      </w:r>
    </w:p>
    <w:p>
      <w:pPr/>
      <w:r>
        <w:t>---</w:t>
      </w:r>
    </w:p>
    <w:p>
      <w:pPr>
        <w:pStyle w:val="Heading1"/>
      </w:pPr>
      <w:r>
        <w:t>🌐 **SEO PARA CONTENIDO DE SUSTENTABILIDAD Y RESPONSABILIDAD SOCIAL**</w:t>
      </w:r>
    </w:p>
    <w:p>
      <w:pPr>
        <w:pStyle w:val="Heading2"/>
      </w:pPr>
      <w:r>
        <w:t>**Optimización para Marketing Sostenible**</w:t>
      </w:r>
    </w:p>
    <w:p>
      <w:pPr>
        <w:pStyle w:val="Heading3"/>
      </w:pPr>
      <w:r>
        <w:t>**Keywords de Marketing Sostenible**</w:t>
      </w:r>
    </w:p>
    <w:p>
      <w:pPr>
        <w:ind w:left="0"/>
      </w:pPr>
      <w:r>
        <w:t>1. **Keywords por Área**</w:t>
      </w:r>
    </w:p>
    <w:p>
      <w:pPr>
        <w:ind w:left="0"/>
      </w:pPr>
      <w:r>
        <w:t>• "marketing [sostenible] [estrategias] [tutorial] [gratis]"</w:t>
      </w:r>
    </w:p>
    <w:p>
      <w:pPr>
        <w:ind w:left="0"/>
      </w:pPr>
      <w:r>
        <w:t>• "marketing [verde] [técnicas] [tutorial] [gratis]"</w:t>
      </w:r>
    </w:p>
    <w:p>
      <w:pPr>
        <w:ind w:left="0"/>
      </w:pPr>
      <w:r>
        <w:t>• "marketing [ecológico] [herramientas] [tutorial] [gratis]"</w:t>
      </w:r>
    </w:p>
    <w:p>
      <w:pPr>
        <w:ind w:left="0"/>
      </w:pPr>
      <w:r>
        <w:t>• "marketing [responsable] [estrategias] [tutorial] [gratis]"</w:t>
      </w:r>
    </w:p>
    <w:p>
      <w:pPr>
        <w:ind w:left="0"/>
      </w:pPr>
      <w:r>
        <w:t>• "marketing [sustentable] [técnicas]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[sostenible] [tutorial]"</w:t>
      </w:r>
    </w:p>
    <w:p>
      <w:pPr>
        <w:ind w:left="0"/>
      </w:pPr>
      <w:r>
        <w:t>• "implementar [marketing] [verde] [tutorial]"</w:t>
      </w:r>
    </w:p>
    <w:p>
      <w:pPr>
        <w:ind w:left="0"/>
      </w:pPr>
      <w:r>
        <w:t>• "desarrollar [marketing] [ecológico] [tutorial]"</w:t>
      </w:r>
    </w:p>
    <w:p>
      <w:pPr>
        <w:ind w:left="0"/>
      </w:pPr>
      <w:r>
        <w:t>• "aplicar [marketing] [responsable] [tutorial]"</w:t>
      </w:r>
    </w:p>
    <w:p>
      <w:pPr>
        <w:ind w:left="0"/>
      </w:pPr>
      <w:r>
        <w:t>• "optimizar [marketing] [sustentable] [tutorial]"</w:t>
      </w:r>
    </w:p>
    <w:p>
      <w:pPr>
        <w:pStyle w:val="Heading3"/>
      </w:pPr>
      <w:r>
        <w:t>**Estrategias de Contenido Sostenible**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marketing sostenible</w:t>
      </w:r>
    </w:p>
    <w:p>
      <w:pPr>
        <w:ind w:left="0"/>
      </w:pPr>
      <w:r>
        <w:t>• Casos de estudio ecológicos</w:t>
      </w:r>
    </w:p>
    <w:p>
      <w:pPr>
        <w:ind w:left="0"/>
      </w:pPr>
      <w:r>
        <w:t>• Tutoriales de responsabilidad social</w:t>
      </w:r>
    </w:p>
    <w:p>
      <w:pPr>
        <w:ind w:left="0"/>
      </w:pPr>
      <w:r>
        <w:t>• Tips de sustentabilidad</w:t>
      </w:r>
    </w:p>
    <w:p>
      <w:pPr>
        <w:ind w:left="0"/>
      </w:pPr>
      <w:r>
        <w:t>• Recursos de impacto positivo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Marketers conscientes</w:t>
      </w:r>
    </w:p>
    <w:p>
      <w:pPr>
        <w:ind w:left="0"/>
      </w:pPr>
      <w:r>
        <w:t>• Empresas B-Corp</w:t>
      </w:r>
    </w:p>
    <w:p>
      <w:pPr>
        <w:ind w:left="0"/>
      </w:pPr>
      <w:r>
        <w:t>• Consultores de sustentabilidad</w:t>
      </w:r>
    </w:p>
    <w:p>
      <w:pPr>
        <w:ind w:left="0"/>
      </w:pPr>
      <w:r>
        <w:t>• Emprendedores sociales</w:t>
      </w:r>
    </w:p>
    <w:p>
      <w:pPr>
        <w:ind w:left="0"/>
      </w:pPr>
      <w:r>
        <w:t>• Líderes responsables</w:t>
      </w:r>
    </w:p>
    <w:p>
      <w:pPr>
        <w:pStyle w:val="Heading2"/>
      </w:pPr>
      <w:r>
        <w:t>**Optimización para Responsabilidad Social**</w:t>
      </w:r>
    </w:p>
    <w:p>
      <w:pPr>
        <w:pStyle w:val="Heading3"/>
      </w:pPr>
      <w:r>
        <w:t>**Keywords de Responsabilidad Social**</w:t>
      </w:r>
    </w:p>
    <w:p>
      <w:pPr>
        <w:ind w:left="0"/>
      </w:pPr>
      <w:r>
        <w:t>1. **Keywords por Tipo**</w:t>
      </w:r>
    </w:p>
    <w:p>
      <w:pPr>
        <w:ind w:left="0"/>
      </w:pPr>
      <w:r>
        <w:t>• "responsabilidad [social] [marketing] [tutorial] [gratis]"</w:t>
      </w:r>
    </w:p>
    <w:p>
      <w:pPr>
        <w:ind w:left="0"/>
      </w:pPr>
      <w:r>
        <w:t>• "impacto [social] [marketing] [estrategias] [tutorial]"</w:t>
      </w:r>
    </w:p>
    <w:p>
      <w:pPr>
        <w:ind w:left="0"/>
      </w:pPr>
      <w:r>
        <w:t>• "valores [empresariales] [marketing] [tutorial] [gratis]"</w:t>
      </w:r>
    </w:p>
    <w:p>
      <w:pPr>
        <w:ind w:left="0"/>
      </w:pPr>
      <w:r>
        <w:t>• "ética [marketing] [tutorial] [gratis]"</w:t>
      </w:r>
    </w:p>
    <w:p>
      <w:pPr>
        <w:ind w:left="0"/>
      </w:pPr>
      <w:r>
        <w:t>• "transparencia [marketing]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"desarrollar [responsabilidad] [social] [marketing]"</w:t>
      </w:r>
    </w:p>
    <w:p>
      <w:pPr>
        <w:ind w:left="0"/>
      </w:pPr>
      <w:r>
        <w:t>• "crear [impacto] [social] [marketing]"</w:t>
      </w:r>
    </w:p>
    <w:p>
      <w:pPr>
        <w:ind w:left="0"/>
      </w:pPr>
      <w:r>
        <w:t>• "implementar [valores] [empresariales] [marketing]"</w:t>
      </w:r>
    </w:p>
    <w:p>
      <w:pPr>
        <w:ind w:left="0"/>
      </w:pPr>
      <w:r>
        <w:t>• "aplicar [ética] [marketing] [tutorial]"</w:t>
      </w:r>
    </w:p>
    <w:p>
      <w:pPr>
        <w:ind w:left="0"/>
      </w:pPr>
      <w:r>
        <w:t>• "fomentar [transparencia] [marketing] [tutorial]"</w:t>
      </w:r>
    </w:p>
    <w:p>
      <w:pPr>
        <w:pStyle w:val="Heading3"/>
      </w:pPr>
      <w:r>
        <w:t>**Estrategias de Contenido de Responsabilidad**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responsabilidad social</w:t>
      </w:r>
    </w:p>
    <w:p>
      <w:pPr>
        <w:ind w:left="0"/>
      </w:pPr>
      <w:r>
        <w:t>• Casos de estudio éticos</w:t>
      </w:r>
    </w:p>
    <w:p>
      <w:pPr>
        <w:ind w:left="0"/>
      </w:pPr>
      <w:r>
        <w:t>• Tutoriales de transparencia</w:t>
      </w:r>
    </w:p>
    <w:p>
      <w:pPr>
        <w:ind w:left="0"/>
      </w:pPr>
      <w:r>
        <w:t>• Tips de valores empresariales</w:t>
      </w:r>
    </w:p>
    <w:p>
      <w:pPr>
        <w:ind w:left="0"/>
      </w:pPr>
      <w:r>
        <w:t>• Recursos de impacto social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Empresas conscientes</w:t>
      </w:r>
    </w:p>
    <w:p>
      <w:pPr>
        <w:ind w:left="0"/>
      </w:pPr>
      <w:r>
        <w:t>• ONGs</w:t>
      </w:r>
    </w:p>
    <w:p>
      <w:pPr>
        <w:ind w:left="0"/>
      </w:pPr>
      <w:r>
        <w:t>• Consultores de RSE</w:t>
      </w:r>
    </w:p>
    <w:p>
      <w:pPr>
        <w:ind w:left="0"/>
      </w:pPr>
      <w:r>
        <w:t>• Emprendedores sociales</w:t>
      </w:r>
    </w:p>
    <w:p>
      <w:pPr>
        <w:ind w:left="0"/>
      </w:pPr>
      <w:r>
        <w:t>• Líderes éticos</w:t>
      </w:r>
    </w:p>
    <w:p>
      <w:pPr/>
      <w:r>
        <w:t>---</w:t>
      </w:r>
    </w:p>
    <w:p>
      <w:pPr>
        <w:pStyle w:val="Heading1"/>
      </w:pPr>
      <w:r>
        <w:t>🎨 **SEO PARA CONTENIDO DE CREATIVIDAD Y DISEÑO**</w:t>
      </w:r>
    </w:p>
    <w:p>
      <w:pPr>
        <w:pStyle w:val="Heading2"/>
      </w:pPr>
      <w:r>
        <w:t>**Optimización para Marketing Creativo**</w:t>
      </w:r>
    </w:p>
    <w:p>
      <w:pPr>
        <w:pStyle w:val="Heading3"/>
      </w:pPr>
      <w:r>
        <w:t>**Keywords de Marketing Creativo**</w:t>
      </w:r>
    </w:p>
    <w:p>
      <w:pPr>
        <w:ind w:left="0"/>
      </w:pPr>
      <w:r>
        <w:t>1. **Keywords por Área**</w:t>
      </w:r>
    </w:p>
    <w:p>
      <w:pPr>
        <w:ind w:left="0"/>
      </w:pPr>
      <w:r>
        <w:t>• "marketing [creativo] [estrategias] [tutorial] [gratis]"</w:t>
      </w:r>
    </w:p>
    <w:p>
      <w:pPr>
        <w:ind w:left="0"/>
      </w:pPr>
      <w:r>
        <w:t>• "marketing [visual] [técnicas] [tutorial] [gratis]"</w:t>
      </w:r>
    </w:p>
    <w:p>
      <w:pPr>
        <w:ind w:left="0"/>
      </w:pPr>
      <w:r>
        <w:t>• "marketing [artístico] [herramientas] [tutorial] [gratis]"</w:t>
      </w:r>
    </w:p>
    <w:p>
      <w:pPr>
        <w:ind w:left="0"/>
      </w:pPr>
      <w:r>
        <w:t>• "marketing [diseño] [estrategias] [tutorial] [gratis]"</w:t>
      </w:r>
    </w:p>
    <w:p>
      <w:pPr>
        <w:ind w:left="0"/>
      </w:pPr>
      <w:r>
        <w:t>• "marketing [innovador] [técnicas]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[creativo] [tutorial]"</w:t>
      </w:r>
    </w:p>
    <w:p>
      <w:pPr>
        <w:ind w:left="0"/>
      </w:pPr>
      <w:r>
        <w:t>• "desarrollar [marketing] [visual] [tutorial]"</w:t>
      </w:r>
    </w:p>
    <w:p>
      <w:pPr>
        <w:ind w:left="0"/>
      </w:pPr>
      <w:r>
        <w:t>• "diseñar [marketing] [artístico] [tutorial]"</w:t>
      </w:r>
    </w:p>
    <w:p>
      <w:pPr>
        <w:ind w:left="0"/>
      </w:pPr>
      <w:r>
        <w:t>• "innovar [marketing] [diseño] [tutorial]"</w:t>
      </w:r>
    </w:p>
    <w:p>
      <w:pPr>
        <w:ind w:left="0"/>
      </w:pPr>
      <w:r>
        <w:t>• "experimentar [marketing] [creativo] [tutorial]"</w:t>
      </w:r>
    </w:p>
    <w:p>
      <w:pPr>
        <w:pStyle w:val="Heading3"/>
      </w:pPr>
      <w:r>
        <w:t>**Estrategias de Contenido Creativo**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marketing creativo</w:t>
      </w:r>
    </w:p>
    <w:p>
      <w:pPr>
        <w:ind w:left="0"/>
      </w:pPr>
      <w:r>
        <w:t>• Tutoriales de diseño</w:t>
      </w:r>
    </w:p>
    <w:p>
      <w:pPr>
        <w:ind w:left="0"/>
      </w:pPr>
      <w:r>
        <w:t>• Casos de estudio artísticos</w:t>
      </w:r>
    </w:p>
    <w:p>
      <w:pPr>
        <w:ind w:left="0"/>
      </w:pPr>
      <w:r>
        <w:t>• Tips de innovación</w:t>
      </w:r>
    </w:p>
    <w:p>
      <w:pPr>
        <w:ind w:left="0"/>
      </w:pPr>
      <w:r>
        <w:t>• Recursos de creatividad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Diseñadores</w:t>
      </w:r>
    </w:p>
    <w:p>
      <w:pPr>
        <w:ind w:left="0"/>
      </w:pPr>
      <w:r>
        <w:t>• Artistas</w:t>
      </w:r>
    </w:p>
    <w:p>
      <w:pPr>
        <w:ind w:left="0"/>
      </w:pPr>
      <w:r>
        <w:t>• Creativos</w:t>
      </w:r>
    </w:p>
    <w:p>
      <w:pPr>
        <w:ind w:left="0"/>
      </w:pPr>
      <w:r>
        <w:t>• Marketers visuales</w:t>
      </w:r>
    </w:p>
    <w:p>
      <w:pPr>
        <w:ind w:left="0"/>
      </w:pPr>
      <w:r>
        <w:t>• Innovadores</w:t>
      </w:r>
    </w:p>
    <w:p>
      <w:pPr>
        <w:pStyle w:val="Heading2"/>
      </w:pPr>
      <w:r>
        <w:t>**Optimización para Diseño**</w:t>
      </w:r>
    </w:p>
    <w:p>
      <w:pPr>
        <w:pStyle w:val="Heading3"/>
      </w:pPr>
      <w:r>
        <w:t>**Keywords de Diseño**</w:t>
      </w:r>
    </w:p>
    <w:p>
      <w:pPr>
        <w:ind w:left="0"/>
      </w:pPr>
      <w:r>
        <w:t>1. **Keywords por Tipo**</w:t>
      </w:r>
    </w:p>
    <w:p>
      <w:pPr>
        <w:ind w:left="0"/>
      </w:pPr>
      <w:r>
        <w:t>• "diseño [marketing] [herramientas] [tutorial] [gratis]"</w:t>
      </w:r>
    </w:p>
    <w:p>
      <w:pPr>
        <w:ind w:left="0"/>
      </w:pPr>
      <w:r>
        <w:t>• "diseño [gráfico] [marketing] [tutorial] [gratis]"</w:t>
      </w:r>
    </w:p>
    <w:p>
      <w:pPr>
        <w:ind w:left="0"/>
      </w:pPr>
      <w:r>
        <w:t>• "diseño [web] [marketing] [tutorial] [gratis]"</w:t>
      </w:r>
    </w:p>
    <w:p>
      <w:pPr>
        <w:ind w:left="0"/>
      </w:pPr>
      <w:r>
        <w:t>• "diseño [UX] [marketing] [tutorial] [gratis]"</w:t>
      </w:r>
    </w:p>
    <w:p>
      <w:pPr>
        <w:ind w:left="0"/>
      </w:pPr>
      <w:r>
        <w:t>• "diseño [UI] [marketing]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"diseñar [marketing] [tutorial] [paso a paso]"</w:t>
      </w:r>
    </w:p>
    <w:p>
      <w:pPr>
        <w:ind w:left="0"/>
      </w:pPr>
      <w:r>
        <w:t>• "crear [diseño] [marketing] [tutorial]"</w:t>
      </w:r>
    </w:p>
    <w:p>
      <w:pPr>
        <w:ind w:left="0"/>
      </w:pPr>
      <w:r>
        <w:t>• "desarrollar [diseño] [web] [marketing]"</w:t>
      </w:r>
    </w:p>
    <w:p>
      <w:pPr>
        <w:ind w:left="0"/>
      </w:pPr>
      <w:r>
        <w:t>• "optimizar [UX] [marketing] [tutorial]"</w:t>
      </w:r>
    </w:p>
    <w:p>
      <w:pPr>
        <w:ind w:left="0"/>
      </w:pPr>
      <w:r>
        <w:t>• "mejorar [UI] [marketing] [tutorial]"</w:t>
      </w:r>
    </w:p>
    <w:p>
      <w:pPr>
        <w:pStyle w:val="Heading3"/>
      </w:pPr>
      <w:r>
        <w:t>**Estrategias de Contenido de Diseño**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diseño</w:t>
      </w:r>
    </w:p>
    <w:p>
      <w:pPr>
        <w:ind w:left="0"/>
      </w:pPr>
      <w:r>
        <w:t>• Tutoriales de herramientas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UX/UI</w:t>
      </w:r>
    </w:p>
    <w:p>
      <w:pPr>
        <w:ind w:left="0"/>
      </w:pPr>
      <w:r>
        <w:t>• Recursos de diseño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Diseñadores gráficos</w:t>
      </w:r>
    </w:p>
    <w:p>
      <w:pPr>
        <w:ind w:left="0"/>
      </w:pPr>
      <w:r>
        <w:t>• Diseñadores web</w:t>
      </w:r>
    </w:p>
    <w:p>
      <w:pPr>
        <w:ind w:left="0"/>
      </w:pPr>
      <w:r>
        <w:t>• UX/UI designers</w:t>
      </w:r>
    </w:p>
    <w:p>
      <w:pPr>
        <w:ind w:left="0"/>
      </w:pPr>
      <w:r>
        <w:t>• Marketers visuales</w:t>
      </w:r>
    </w:p>
    <w:p>
      <w:pPr>
        <w:ind w:left="0"/>
      </w:pPr>
      <w:r>
        <w:t>• Desarrolladores</w:t>
      </w:r>
    </w:p>
    <w:p>
      <w:pPr/>
      <w:r>
        <w:t>---</w:t>
      </w:r>
    </w:p>
    <w:p>
      <w:pPr>
        <w:pStyle w:val="Heading1"/>
      </w:pPr>
      <w:r>
        <w:t>🎯 **SEO PARA CONTENIDO DE EXPERIENCIA DE USUARIO**</w:t>
      </w:r>
    </w:p>
    <w:p>
      <w:pPr>
        <w:pStyle w:val="Heading2"/>
      </w:pPr>
      <w:r>
        <w:t>**Optimización para UX Marketing**</w:t>
      </w:r>
    </w:p>
    <w:p>
      <w:pPr>
        <w:pStyle w:val="Heading3"/>
      </w:pPr>
      <w:r>
        <w:t>**Keywords de UX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"UX [marketing] [estrategias] [tutorial] [gratis]"</w:t>
      </w:r>
    </w:p>
    <w:p>
      <w:pPr>
        <w:ind w:left="0"/>
      </w:pPr>
      <w:r>
        <w:t>• "experiencia [usuario] [marketing] [tutorial] [gratis]"</w:t>
      </w:r>
    </w:p>
    <w:p>
      <w:pPr>
        <w:ind w:left="0"/>
      </w:pPr>
      <w:r>
        <w:t>• "usabilidad [marketing] [técnicas] [tutorial] [gratis]"</w:t>
      </w:r>
    </w:p>
    <w:p>
      <w:pPr>
        <w:ind w:left="0"/>
      </w:pPr>
      <w:r>
        <w:t>• "accesibilidad [marketing] [tutorial] [gratis]"</w:t>
      </w:r>
    </w:p>
    <w:p>
      <w:pPr>
        <w:ind w:left="0"/>
      </w:pPr>
      <w:r>
        <w:t>• "conversión [UX] [marketing]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"mejorar [UX] [marketing] [tutorial]"</w:t>
      </w:r>
    </w:p>
    <w:p>
      <w:pPr>
        <w:ind w:left="0"/>
      </w:pPr>
      <w:r>
        <w:t>• "optimizar [experiencia] [usuario] [marketing]"</w:t>
      </w:r>
    </w:p>
    <w:p>
      <w:pPr>
        <w:ind w:left="0"/>
      </w:pPr>
      <w:r>
        <w:t>• "aumentar [usabilidad] [marketing] [tutorial]"</w:t>
      </w:r>
    </w:p>
    <w:p>
      <w:pPr>
        <w:ind w:left="0"/>
      </w:pPr>
      <w:r>
        <w:t>• "mejorar [accesibilidad] [marketing] [tutorial]"</w:t>
      </w:r>
    </w:p>
    <w:p>
      <w:pPr>
        <w:ind w:left="0"/>
      </w:pPr>
      <w:r>
        <w:t>• "optimizar [conversión] [UX] [marketing]"</w:t>
      </w:r>
    </w:p>
    <w:p>
      <w:pPr>
        <w:pStyle w:val="Heading3"/>
      </w:pPr>
      <w:r>
        <w:t>**Estrategias de Contenido de UX**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UX</w:t>
      </w:r>
    </w:p>
    <w:p>
      <w:pPr>
        <w:ind w:left="0"/>
      </w:pPr>
      <w:r>
        <w:t>• Tutoriales de usabilidad</w:t>
      </w:r>
    </w:p>
    <w:p>
      <w:pPr>
        <w:ind w:left="0"/>
      </w:pPr>
      <w:r>
        <w:t>• Casos de estudio</w:t>
      </w:r>
    </w:p>
    <w:p>
      <w:pPr>
        <w:ind w:left="0"/>
      </w:pPr>
      <w:r>
        <w:t>• Tips de accesibilidad</w:t>
      </w:r>
    </w:p>
    <w:p>
      <w:pPr>
        <w:ind w:left="0"/>
      </w:pPr>
      <w:r>
        <w:t>• Recursos de conversión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UX designers</w:t>
      </w:r>
    </w:p>
    <w:p>
      <w:pPr>
        <w:ind w:left="0"/>
      </w:pPr>
      <w:r>
        <w:t>• Marketers</w:t>
      </w:r>
    </w:p>
    <w:p>
      <w:pPr>
        <w:ind w:left="0"/>
      </w:pPr>
      <w:r>
        <w:t>• Desarrolladores</w:t>
      </w:r>
    </w:p>
    <w:p>
      <w:pPr>
        <w:ind w:left="0"/>
      </w:pPr>
      <w:r>
        <w:t>• Product managers</w:t>
      </w:r>
    </w:p>
    <w:p>
      <w:pPr>
        <w:ind w:left="0"/>
      </w:pPr>
      <w:r>
        <w:t>• Consultores UX</w:t>
      </w:r>
    </w:p>
    <w:p>
      <w:pPr>
        <w:pStyle w:val="Heading2"/>
      </w:pPr>
      <w:r>
        <w:t>**Optimización para Conversión**</w:t>
      </w:r>
    </w:p>
    <w:p>
      <w:pPr>
        <w:pStyle w:val="Heading3"/>
      </w:pPr>
      <w:r>
        <w:t>**Keywords de Conversión**</w:t>
      </w:r>
    </w:p>
    <w:p>
      <w:pPr>
        <w:ind w:left="0"/>
      </w:pPr>
      <w:r>
        <w:t>1. **Keywords por Tipo**</w:t>
      </w:r>
    </w:p>
    <w:p>
      <w:pPr>
        <w:ind w:left="0"/>
      </w:pPr>
      <w:r>
        <w:t>• "conversión [marketing] [técnicas] [tutorial] [gratis]"</w:t>
      </w:r>
    </w:p>
    <w:p>
      <w:pPr>
        <w:ind w:left="0"/>
      </w:pPr>
      <w:r>
        <w:t>• "optimización [conversión] [herramientas] [tutorial] [gratis]"</w:t>
      </w:r>
    </w:p>
    <w:p>
      <w:pPr>
        <w:ind w:left="0"/>
      </w:pPr>
      <w:r>
        <w:t>• "CRO [marketing] [tutorial] [gratis]"</w:t>
      </w:r>
    </w:p>
    <w:p>
      <w:pPr>
        <w:ind w:left="0"/>
      </w:pPr>
      <w:r>
        <w:t>• "funnel [conversión] [marketing] [tutorial] [gratis]"</w:t>
      </w:r>
    </w:p>
    <w:p>
      <w:pPr>
        <w:ind w:left="0"/>
      </w:pPr>
      <w:r>
        <w:t>• "landing [page] [conversión]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"aumentar [conversión] [marketing] [tutorial]"</w:t>
      </w:r>
    </w:p>
    <w:p>
      <w:pPr>
        <w:ind w:left="0"/>
      </w:pPr>
      <w:r>
        <w:t>• "optimizar [conversión] [técnicas] [marketing]"</w:t>
      </w:r>
    </w:p>
    <w:p>
      <w:pPr>
        <w:ind w:left="0"/>
      </w:pPr>
      <w:r>
        <w:t>• "mejorar [CRO] [marketing] [tutorial]"</w:t>
      </w:r>
    </w:p>
    <w:p>
      <w:pPr>
        <w:ind w:left="0"/>
      </w:pPr>
      <w:r>
        <w:t>• "crear [funnel] [conversión] [marketing]"</w:t>
      </w:r>
    </w:p>
    <w:p>
      <w:pPr>
        <w:ind w:left="0"/>
      </w:pPr>
      <w:r>
        <w:t>• "diseñar [landing] [page] [conversión]"</w:t>
      </w:r>
    </w:p>
    <w:p>
      <w:pPr>
        <w:pStyle w:val="Heading3"/>
      </w:pPr>
      <w:r>
        <w:t>**Estrategias de Contenido de Conversión**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conversión</w:t>
      </w:r>
    </w:p>
    <w:p>
      <w:pPr>
        <w:ind w:left="0"/>
      </w:pPr>
      <w:r>
        <w:t>• Tutoriales de CRO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funnel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CRO specialists</w:t>
      </w:r>
    </w:p>
    <w:p>
      <w:pPr>
        <w:ind w:left="0"/>
      </w:pPr>
      <w:r>
        <w:t>• Marketers</w:t>
      </w:r>
    </w:p>
    <w:p>
      <w:pPr>
        <w:ind w:left="0"/>
      </w:pPr>
      <w:r>
        <w:t>• Desarrolladores</w:t>
      </w:r>
    </w:p>
    <w:p>
      <w:pPr>
        <w:ind w:left="0"/>
      </w:pPr>
      <w:r>
        <w:t>• Analistas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👑 **SEO PARA CONTENIDO DE LIDERAZGO Y GESTIÓN**</w:t>
      </w:r>
    </w:p>
    <w:p>
      <w:pPr>
        <w:pStyle w:val="Heading2"/>
      </w:pPr>
      <w:r>
        <w:t>**Optimización para Liderazgo Empresarial**</w:t>
      </w:r>
    </w:p>
    <w:p>
      <w:pPr>
        <w:pStyle w:val="Heading3"/>
      </w:pPr>
      <w:r>
        <w:t>**Keywords de Liderazgo Empresarial**</w:t>
      </w:r>
    </w:p>
    <w:p>
      <w:pPr>
        <w:ind w:left="0"/>
      </w:pPr>
      <w:r>
        <w:t>1. **Keywords por Área**</w:t>
      </w:r>
    </w:p>
    <w:p>
      <w:pPr>
        <w:ind w:left="0"/>
      </w:pPr>
      <w:r>
        <w:t>• "liderazgo [empresarial] [estrategias] [tutorial] [gratis]"</w:t>
      </w:r>
    </w:p>
    <w:p>
      <w:pPr>
        <w:ind w:left="0"/>
      </w:pPr>
      <w:r>
        <w:t>• "gestión [equipos] [técnicas] [tutorial] [gratis]"</w:t>
      </w:r>
    </w:p>
    <w:p>
      <w:pPr>
        <w:ind w:left="0"/>
      </w:pPr>
      <w:r>
        <w:t>• "dirección [empresarial] [herramientas] [tutorial] [gratis]"</w:t>
      </w:r>
    </w:p>
    <w:p>
      <w:pPr>
        <w:ind w:left="0"/>
      </w:pPr>
      <w:r>
        <w:t>• "liderazgo [digital] [estrategias] [tutorial] [gratis]"</w:t>
      </w:r>
    </w:p>
    <w:p>
      <w:pPr>
        <w:ind w:left="0"/>
      </w:pPr>
      <w:r>
        <w:t>• "gestión [remota] [técnicas]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"desarrollar [liderazgo] [empresarial] [tutorial]"</w:t>
      </w:r>
    </w:p>
    <w:p>
      <w:pPr>
        <w:ind w:left="0"/>
      </w:pPr>
      <w:r>
        <w:t>• "gestionar [equipos] [técnicas] [tutorial]"</w:t>
      </w:r>
    </w:p>
    <w:p>
      <w:pPr>
        <w:ind w:left="0"/>
      </w:pPr>
      <w:r>
        <w:t>• "dirigir [empresa] [estrategias] [tutorial]"</w:t>
      </w:r>
    </w:p>
    <w:p>
      <w:pPr>
        <w:ind w:left="0"/>
      </w:pPr>
      <w:r>
        <w:t>• "liderar [digitalmente] [técnicas] [tutorial]"</w:t>
      </w:r>
    </w:p>
    <w:p>
      <w:pPr>
        <w:ind w:left="0"/>
      </w:pPr>
      <w:r>
        <w:t>• "gestionar [remotamente] [herramientas] [tutorial]"</w:t>
      </w:r>
    </w:p>
    <w:p>
      <w:pPr>
        <w:pStyle w:val="Heading3"/>
      </w:pPr>
      <w:r>
        <w:t>**Estrategias de Contenido de Liderazgo**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liderazgo</w:t>
      </w:r>
    </w:p>
    <w:p>
      <w:pPr>
        <w:ind w:left="0"/>
      </w:pPr>
      <w:r>
        <w:t>• Casos de estudio ejecutivos</w:t>
      </w:r>
    </w:p>
    <w:p>
      <w:pPr>
        <w:ind w:left="0"/>
      </w:pPr>
      <w:r>
        <w:t>• Tutoriales de gestión</w:t>
      </w:r>
    </w:p>
    <w:p>
      <w:pPr>
        <w:ind w:left="0"/>
      </w:pPr>
      <w:r>
        <w:t>• Tips de dirección</w:t>
      </w:r>
    </w:p>
    <w:p>
      <w:pPr>
        <w:ind w:left="0"/>
      </w:pPr>
      <w:r>
        <w:t>• Recursos de desarrollo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CEOs y Directivos</w:t>
      </w:r>
    </w:p>
    <w:p>
      <w:pPr>
        <w:ind w:left="0"/>
      </w:pPr>
      <w:r>
        <w:t>• Gerentes y Supervisores</w:t>
      </w:r>
    </w:p>
    <w:p>
      <w:pPr>
        <w:ind w:left="0"/>
      </w:pPr>
      <w:r>
        <w:t>• Líderes de equipo</w:t>
      </w:r>
    </w:p>
    <w:p>
      <w:pPr>
        <w:ind w:left="0"/>
      </w:pPr>
      <w:r>
        <w:t>• Emprendedores</w:t>
      </w:r>
    </w:p>
    <w:p>
      <w:pPr>
        <w:ind w:left="0"/>
      </w:pPr>
      <w:r>
        <w:t>• Consultores ejecutivos</w:t>
      </w:r>
    </w:p>
    <w:p>
      <w:pPr>
        <w:pStyle w:val="Heading2"/>
      </w:pPr>
      <w:r>
        <w:t>**Optimización para Gestión de Equipos**</w:t>
      </w:r>
    </w:p>
    <w:p>
      <w:pPr>
        <w:pStyle w:val="Heading3"/>
      </w:pPr>
      <w:r>
        <w:t>**Keywords de Gestión de Equipos**</w:t>
      </w:r>
    </w:p>
    <w:p>
      <w:pPr>
        <w:ind w:left="0"/>
      </w:pPr>
      <w:r>
        <w:t>1. **Keywords por Tipo**</w:t>
      </w:r>
    </w:p>
    <w:p>
      <w:pPr>
        <w:ind w:left="0"/>
      </w:pPr>
      <w:r>
        <w:t>• "gestión [equipos] [herramientas] [tutorial] [gratis]"</w:t>
      </w:r>
    </w:p>
    <w:p>
      <w:pPr>
        <w:ind w:left="0"/>
      </w:pPr>
      <w:r>
        <w:t>• "motivación [equipos] [técnicas] [tutorial] [gratis]"</w:t>
      </w:r>
    </w:p>
    <w:p>
      <w:pPr>
        <w:ind w:left="0"/>
      </w:pPr>
      <w:r>
        <w:t>• "comunicación [equipos] [estrategias] [tutorial] [gratis]"</w:t>
      </w:r>
    </w:p>
    <w:p>
      <w:pPr>
        <w:ind w:left="0"/>
      </w:pPr>
      <w:r>
        <w:t>• "productividad [equipos] [herramientas] [tutorial] [gratis]"</w:t>
      </w:r>
    </w:p>
    <w:p>
      <w:pPr>
        <w:ind w:left="0"/>
      </w:pPr>
      <w:r>
        <w:t>• "colaboración [equipos] [técnicas]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"gestionar [equipos] [tutorial] [paso a paso]"</w:t>
      </w:r>
    </w:p>
    <w:p>
      <w:pPr>
        <w:ind w:left="0"/>
      </w:pPr>
      <w:r>
        <w:t>• "motivar [equipos] [técnicas] [tutorial]"</w:t>
      </w:r>
    </w:p>
    <w:p>
      <w:pPr>
        <w:ind w:left="0"/>
      </w:pPr>
      <w:r>
        <w:t>• "comunicar [equipos] [estrategias] [tutorial]"</w:t>
      </w:r>
    </w:p>
    <w:p>
      <w:pPr>
        <w:ind w:left="0"/>
      </w:pPr>
      <w:r>
        <w:t>• "aumentar [productividad] [equipos] [tutorial]"</w:t>
      </w:r>
    </w:p>
    <w:p>
      <w:pPr>
        <w:ind w:left="0"/>
      </w:pPr>
      <w:r>
        <w:t>• "fomentar [colaboración] [equipos] [tutorial]"</w:t>
      </w:r>
    </w:p>
    <w:p>
      <w:pPr>
        <w:pStyle w:val="Heading3"/>
      </w:pPr>
      <w:r>
        <w:t>**Estrategias de Contenido de Gestión**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gestión de equipos</w:t>
      </w:r>
    </w:p>
    <w:p>
      <w:pPr>
        <w:ind w:left="0"/>
      </w:pPr>
      <w:r>
        <w:t>• Tutoriales de motivación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comunicación</w:t>
      </w:r>
    </w:p>
    <w:p>
      <w:pPr>
        <w:ind w:left="0"/>
      </w:pPr>
      <w:r>
        <w:t>• Recursos de productividad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Gerentes</w:t>
      </w:r>
    </w:p>
    <w:p>
      <w:pPr>
        <w:ind w:left="0"/>
      </w:pPr>
      <w:r>
        <w:t>• Supervisores</w:t>
      </w:r>
    </w:p>
    <w:p>
      <w:pPr>
        <w:ind w:left="0"/>
      </w:pPr>
      <w:r>
        <w:t>• Líderes de proyecto</w:t>
      </w:r>
    </w:p>
    <w:p>
      <w:pPr>
        <w:ind w:left="0"/>
      </w:pPr>
      <w:r>
        <w:t>• HR managers</w:t>
      </w:r>
    </w:p>
    <w:p>
      <w:pPr>
        <w:ind w:left="0"/>
      </w:pPr>
      <w:r>
        <w:t>• Consultores organizacionales</w:t>
      </w:r>
    </w:p>
    <w:p>
      <w:pPr/>
      <w:r>
        <w:t>---</w:t>
      </w:r>
    </w:p>
    <w:p>
      <w:pPr>
        <w:pStyle w:val="Heading1"/>
      </w:pPr>
      <w:r>
        <w:t>🎯 **SEO PARA CONTENIDO DE ESTRATEGIA EMPRESARIAL**</w:t>
      </w:r>
    </w:p>
    <w:p>
      <w:pPr>
        <w:pStyle w:val="Heading2"/>
      </w:pPr>
      <w:r>
        <w:t>**Optimización para Planificación Estratégica**</w:t>
      </w:r>
    </w:p>
    <w:p>
      <w:pPr>
        <w:pStyle w:val="Heading3"/>
      </w:pPr>
      <w:r>
        <w:t>**Keywords de Planificación Estratégica**</w:t>
      </w:r>
    </w:p>
    <w:p>
      <w:pPr>
        <w:ind w:left="0"/>
      </w:pPr>
      <w:r>
        <w:t>1. **Keywords por Área**</w:t>
      </w:r>
    </w:p>
    <w:p>
      <w:pPr>
        <w:ind w:left="0"/>
      </w:pPr>
      <w:r>
        <w:t>• "planificación [estratégica] [empresarial] [tutorial] [gratis]"</w:t>
      </w:r>
    </w:p>
    <w:p>
      <w:pPr>
        <w:ind w:left="0"/>
      </w:pPr>
      <w:r>
        <w:t>• "estrategia [empresarial] [desarrollo] [tutorial] [gratis]"</w:t>
      </w:r>
    </w:p>
    <w:p>
      <w:pPr>
        <w:ind w:left="0"/>
      </w:pPr>
      <w:r>
        <w:t>• "visión [empresarial] [definición] [tutorial] [gratis]"</w:t>
      </w:r>
    </w:p>
    <w:p>
      <w:pPr>
        <w:ind w:left="0"/>
      </w:pPr>
      <w:r>
        <w:t>• "misión [empresarial] [desarrollo] [tutorial] [gratis]"</w:t>
      </w:r>
    </w:p>
    <w:p>
      <w:pPr>
        <w:ind w:left="0"/>
      </w:pPr>
      <w:r>
        <w:t>• "objetivos [empresariales] [definición]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"planificar [estratégicamente] [empresa] [tutorial]"</w:t>
      </w:r>
    </w:p>
    <w:p>
      <w:pPr>
        <w:ind w:left="0"/>
      </w:pPr>
      <w:r>
        <w:t>• "desarrollar [estrategia] [empresarial] [tutorial]"</w:t>
      </w:r>
    </w:p>
    <w:p>
      <w:pPr>
        <w:ind w:left="0"/>
      </w:pPr>
      <w:r>
        <w:t>• "definir [visión] [empresarial] [tutorial]"</w:t>
      </w:r>
    </w:p>
    <w:p>
      <w:pPr>
        <w:ind w:left="0"/>
      </w:pPr>
      <w:r>
        <w:t>• "crear [misión] [empresarial] [tutorial]"</w:t>
      </w:r>
    </w:p>
    <w:p>
      <w:pPr>
        <w:ind w:left="0"/>
      </w:pPr>
      <w:r>
        <w:t>• "establecer [objetivos] [empresariales] [tutorial]"</w:t>
      </w:r>
    </w:p>
    <w:p>
      <w:pPr>
        <w:pStyle w:val="Heading3"/>
      </w:pPr>
      <w:r>
        <w:t>**Estrategias de Contenido Estratégico**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planificación estratégica</w:t>
      </w:r>
    </w:p>
    <w:p>
      <w:pPr>
        <w:ind w:left="0"/>
      </w:pPr>
      <w:r>
        <w:t>• Tutoriales de desarrollo empresarial</w:t>
      </w:r>
    </w:p>
    <w:p>
      <w:pPr>
        <w:ind w:left="0"/>
      </w:pPr>
      <w:r>
        <w:t>• Casos de estudio estratégicos</w:t>
      </w:r>
    </w:p>
    <w:p>
      <w:pPr>
        <w:ind w:left="0"/>
      </w:pPr>
      <w:r>
        <w:t>• Tips de definición</w:t>
      </w:r>
    </w:p>
    <w:p>
      <w:pPr>
        <w:ind w:left="0"/>
      </w:pPr>
      <w:r>
        <w:t>• Recursos de implementación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CEOs y Directivos</w:t>
      </w:r>
    </w:p>
    <w:p>
      <w:pPr>
        <w:ind w:left="0"/>
      </w:pPr>
      <w:r>
        <w:t>• Estrategas empresariales</w:t>
      </w:r>
    </w:p>
    <w:p>
      <w:pPr>
        <w:ind w:left="0"/>
      </w:pPr>
      <w:r>
        <w:t>• Consultores estratégicos</w:t>
      </w:r>
    </w:p>
    <w:p>
      <w:pPr>
        <w:ind w:left="0"/>
      </w:pPr>
      <w:r>
        <w:t>• Emprendedores</w:t>
      </w:r>
    </w:p>
    <w:p>
      <w:pPr>
        <w:ind w:left="0"/>
      </w:pPr>
      <w:r>
        <w:t>• Líderes organizacionales</w:t>
      </w:r>
    </w:p>
    <w:p>
      <w:pPr>
        <w:pStyle w:val="Heading2"/>
      </w:pPr>
      <w:r>
        <w:t>**Optimización para Desarrollo Empresarial**</w:t>
      </w:r>
    </w:p>
    <w:p>
      <w:pPr>
        <w:pStyle w:val="Heading3"/>
      </w:pPr>
      <w:r>
        <w:t>**Keywords de Desarrollo Empresarial**</w:t>
      </w:r>
    </w:p>
    <w:p>
      <w:pPr>
        <w:ind w:left="0"/>
      </w:pPr>
      <w:r>
        <w:t>1. **Keywords por Tipo**</w:t>
      </w:r>
    </w:p>
    <w:p>
      <w:pPr>
        <w:ind w:left="0"/>
      </w:pPr>
      <w:r>
        <w:t>• "desarrollo [empresarial] [estrategias] [tutorial] [gratis]"</w:t>
      </w:r>
    </w:p>
    <w:p>
      <w:pPr>
        <w:ind w:left="0"/>
      </w:pPr>
      <w:r>
        <w:t>• "crecimiento [empresarial] [técnicas] [tutorial] [gratis]"</w:t>
      </w:r>
    </w:p>
    <w:p>
      <w:pPr>
        <w:ind w:left="0"/>
      </w:pPr>
      <w:r>
        <w:t>• "expansión [empresarial] [herramientas] [tutorial] [gratis]"</w:t>
      </w:r>
    </w:p>
    <w:p>
      <w:pPr>
        <w:ind w:left="0"/>
      </w:pPr>
      <w:r>
        <w:t>• "transformación [empresarial] [estrategias] [tutorial] [gratis]"</w:t>
      </w:r>
    </w:p>
    <w:p>
      <w:pPr>
        <w:ind w:left="0"/>
      </w:pPr>
      <w:r>
        <w:t>• "innovación [empresarial] [técnicas]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"desarrollar [empresa] [estrategias] [tutorial]"</w:t>
      </w:r>
    </w:p>
    <w:p>
      <w:pPr>
        <w:ind w:left="0"/>
      </w:pPr>
      <w:r>
        <w:t>• "crecer [empresarialmente] [técnicas] [tutorial]"</w:t>
      </w:r>
    </w:p>
    <w:p>
      <w:pPr>
        <w:ind w:left="0"/>
      </w:pPr>
      <w:r>
        <w:t>• "expandir [empresa] [herramientas] [tutorial]"</w:t>
      </w:r>
    </w:p>
    <w:p>
      <w:pPr>
        <w:ind w:left="0"/>
      </w:pPr>
      <w:r>
        <w:t>• "transformar [empresa] [estrategias] [tutorial]"</w:t>
      </w:r>
    </w:p>
    <w:p>
      <w:pPr>
        <w:ind w:left="0"/>
      </w:pPr>
      <w:r>
        <w:t>• "innovar [empresarialmente] [técnicas] [tutorial]"</w:t>
      </w:r>
    </w:p>
    <w:p>
      <w:pPr>
        <w:pStyle w:val="Heading3"/>
      </w:pPr>
      <w:r>
        <w:t>**Estrategias de Contenido de Desarrollo**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desarrollo empresarial</w:t>
      </w:r>
    </w:p>
    <w:p>
      <w:pPr>
        <w:ind w:left="0"/>
      </w:pPr>
      <w:r>
        <w:t>• Tutoriales de crecimiento</w:t>
      </w:r>
    </w:p>
    <w:p>
      <w:pPr>
        <w:ind w:left="0"/>
      </w:pPr>
      <w:r>
        <w:t>• Casos de estudio</w:t>
      </w:r>
    </w:p>
    <w:p>
      <w:pPr>
        <w:ind w:left="0"/>
      </w:pPr>
      <w:r>
        <w:t>• Tips de expansión</w:t>
      </w:r>
    </w:p>
    <w:p>
      <w:pPr>
        <w:ind w:left="0"/>
      </w:pPr>
      <w:r>
        <w:t>• Recursos de transformación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CEOs y Directivos</w:t>
      </w:r>
    </w:p>
    <w:p>
      <w:pPr>
        <w:ind w:left="0"/>
      </w:pPr>
      <w:r>
        <w:t>• Emprendedores</w:t>
      </w:r>
    </w:p>
    <w:p>
      <w:pPr>
        <w:ind w:left="0"/>
      </w:pPr>
      <w:r>
        <w:t>• Consultores empresariales</w:t>
      </w:r>
    </w:p>
    <w:p>
      <w:pPr>
        <w:ind w:left="0"/>
      </w:pPr>
      <w:r>
        <w:t>• Inversores</w:t>
      </w:r>
    </w:p>
    <w:p>
      <w:pPr>
        <w:ind w:left="0"/>
      </w:pPr>
      <w:r>
        <w:t>• Líderes de transformación</w:t>
      </w:r>
    </w:p>
    <w:p>
      <w:pPr/>
      <w:r>
        <w:t>---</w:t>
      </w:r>
    </w:p>
    <w:p>
      <w:pPr>
        <w:pStyle w:val="Heading1"/>
      </w:pPr>
      <w:r>
        <w:t>💼 **SEO PARA CONTENIDO DE NEGOCIOS Y EMPRENDIMIENTO**</w:t>
      </w:r>
    </w:p>
    <w:p>
      <w:pPr>
        <w:pStyle w:val="Heading2"/>
      </w:pPr>
      <w:r>
        <w:t>**Optimización para Emprendimiento**</w:t>
      </w:r>
    </w:p>
    <w:p>
      <w:pPr>
        <w:pStyle w:val="Heading3"/>
      </w:pPr>
      <w:r>
        <w:t>**Keywords de Emprendimiento**</w:t>
      </w:r>
    </w:p>
    <w:p>
      <w:pPr>
        <w:ind w:left="0"/>
      </w:pPr>
      <w:r>
        <w:t>1. **Keywords por Área**</w:t>
      </w:r>
    </w:p>
    <w:p>
      <w:pPr>
        <w:ind w:left="0"/>
      </w:pPr>
      <w:r>
        <w:t>• "emprendimiento [tutorial] [gratis] [2024]"</w:t>
      </w:r>
    </w:p>
    <w:p>
      <w:pPr>
        <w:ind w:left="0"/>
      </w:pPr>
      <w:r>
        <w:t>• "startup [tutorial] [gratis] [2024]"</w:t>
      </w:r>
    </w:p>
    <w:p>
      <w:pPr>
        <w:ind w:left="0"/>
      </w:pPr>
      <w:r>
        <w:t>• "negocio [propio] [tutorial] [gratis] [2024]"</w:t>
      </w:r>
    </w:p>
    <w:p>
      <w:pPr>
        <w:ind w:left="0"/>
      </w:pPr>
      <w:r>
        <w:t>• "empresa [nueva] [tutorial] [gratis] [2024]"</w:t>
      </w:r>
    </w:p>
    <w:p>
      <w:pPr>
        <w:ind w:left="0"/>
      </w:pPr>
      <w:r>
        <w:t>• "proyecto [empresarial]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[empresa] [tutorial] [paso a paso]"</w:t>
      </w:r>
    </w:p>
    <w:p>
      <w:pPr>
        <w:ind w:left="0"/>
      </w:pPr>
      <w:r>
        <w:t>• "iniciar [negocio] [tutorial] [gratis]"</w:t>
      </w:r>
    </w:p>
    <w:p>
      <w:pPr>
        <w:ind w:left="0"/>
      </w:pPr>
      <w:r>
        <w:t>• "desarrollar [startup] [tutorial] [gratis]"</w:t>
      </w:r>
    </w:p>
    <w:p>
      <w:pPr>
        <w:ind w:left="0"/>
      </w:pPr>
      <w:r>
        <w:t>• "lanzar [proyecto] [tutorial] [gratis]"</w:t>
      </w:r>
    </w:p>
    <w:p>
      <w:pPr>
        <w:ind w:left="0"/>
      </w:pPr>
      <w:r>
        <w:t>• "construir [empresa] [tutorial] [gratis]"</w:t>
      </w:r>
    </w:p>
    <w:p>
      <w:pPr>
        <w:pStyle w:val="Heading3"/>
      </w:pPr>
      <w:r>
        <w:t>**Estrategias de Contenido de Emprendimiento**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emprendimiento</w:t>
      </w:r>
    </w:p>
    <w:p>
      <w:pPr>
        <w:ind w:left="0"/>
      </w:pPr>
      <w:r>
        <w:t>• Tutoriales de startup</w:t>
      </w:r>
    </w:p>
    <w:p>
      <w:pPr>
        <w:ind w:left="0"/>
      </w:pPr>
      <w:r>
        <w:t>• Casos de estudio</w:t>
      </w:r>
    </w:p>
    <w:p>
      <w:pPr>
        <w:ind w:left="0"/>
      </w:pPr>
      <w:r>
        <w:t>• Tips de negocio</w:t>
      </w:r>
    </w:p>
    <w:p>
      <w:pPr>
        <w:ind w:left="0"/>
      </w:pPr>
      <w:r>
        <w:t>• Recursos de financiación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Emprendedores</w:t>
      </w:r>
    </w:p>
    <w:p>
      <w:pPr>
        <w:ind w:left="0"/>
      </w:pPr>
      <w:r>
        <w:t>• Startups</w:t>
      </w:r>
    </w:p>
    <w:p>
      <w:pPr>
        <w:ind w:left="0"/>
      </w:pPr>
      <w:r>
        <w:t>• Inversores</w:t>
      </w:r>
    </w:p>
    <w:p>
      <w:pPr>
        <w:ind w:left="0"/>
      </w:pPr>
      <w:r>
        <w:t>• Mentores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Negocios**</w:t>
      </w:r>
    </w:p>
    <w:p>
      <w:pPr>
        <w:pStyle w:val="Heading3"/>
      </w:pPr>
      <w:r>
        <w:t>**Keywords de Negocios**</w:t>
      </w:r>
    </w:p>
    <w:p>
      <w:pPr>
        <w:ind w:left="0"/>
      </w:pPr>
      <w:r>
        <w:t>1. **Keywords por Tipo**</w:t>
      </w:r>
    </w:p>
    <w:p>
      <w:pPr>
        <w:ind w:left="0"/>
      </w:pPr>
      <w:r>
        <w:t>• "negocios [tutorial] [gratis] [2024]"</w:t>
      </w:r>
    </w:p>
    <w:p>
      <w:pPr>
        <w:ind w:left="0"/>
      </w:pPr>
      <w:r>
        <w:t>• "empresa [tutorial] [gratis] [2024]"</w:t>
      </w:r>
    </w:p>
    <w:p>
      <w:pPr>
        <w:ind w:left="0"/>
      </w:pPr>
      <w:r>
        <w:t>• "comercio [tutorial] [gratis] [2024]"</w:t>
      </w:r>
    </w:p>
    <w:p>
      <w:pPr>
        <w:ind w:left="0"/>
      </w:pPr>
      <w:r>
        <w:t>• "ventas [tutorial] [gratis] [2024]"</w:t>
      </w:r>
    </w:p>
    <w:p>
      <w:pPr>
        <w:ind w:left="0"/>
      </w:pPr>
      <w:r>
        <w:t>• "marketing [negocios]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"gestionar [negocio] [tutorial] [paso a paso]"</w:t>
      </w:r>
    </w:p>
    <w:p>
      <w:pPr>
        <w:ind w:left="0"/>
      </w:pPr>
      <w:r>
        <w:t>• "dirigir [empresa] [tutorial] [gratis]"</w:t>
      </w:r>
    </w:p>
    <w:p>
      <w:pPr>
        <w:ind w:left="0"/>
      </w:pPr>
      <w:r>
        <w:t>• "vender [productos] [tutorial] [gratis]"</w:t>
      </w:r>
    </w:p>
    <w:p>
      <w:pPr>
        <w:ind w:left="0"/>
      </w:pPr>
      <w:r>
        <w:t>• "promocionar [negocio] [tutorial] [gratis]"</w:t>
      </w:r>
    </w:p>
    <w:p>
      <w:pPr>
        <w:ind w:left="0"/>
      </w:pPr>
      <w:r>
        <w:t>• "crecer [negocio] [tutorial] [gratis]"</w:t>
      </w:r>
    </w:p>
    <w:p>
      <w:pPr>
        <w:pStyle w:val="Heading3"/>
      </w:pPr>
      <w:r>
        <w:t>**Estrategias de Contenido de Negocios**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negocios</w:t>
      </w:r>
    </w:p>
    <w:p>
      <w:pPr>
        <w:ind w:left="0"/>
      </w:pPr>
      <w:r>
        <w:t>• Tutoriales de gestión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ventas</w:t>
      </w:r>
    </w:p>
    <w:p>
      <w:pPr>
        <w:ind w:left="0"/>
      </w:pPr>
      <w:r>
        <w:t>• Recursos de marketing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Empresarios</w:t>
      </w:r>
    </w:p>
    <w:p>
      <w:pPr>
        <w:ind w:left="0"/>
      </w:pPr>
      <w:r>
        <w:t>• Gerentes</w:t>
      </w:r>
    </w:p>
    <w:p>
      <w:pPr>
        <w:ind w:left="0"/>
      </w:pPr>
      <w:r>
        <w:t>• Vendedores</w:t>
      </w:r>
    </w:p>
    <w:p>
      <w:pPr>
        <w:ind w:left="0"/>
      </w:pPr>
      <w:r>
        <w:t>• Marketers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🎓 **SEO PARA CONTENIDO DE FORMACIÓN Y DESARROLLO PROFESIONAL**</w:t>
      </w:r>
    </w:p>
    <w:p>
      <w:pPr>
        <w:pStyle w:val="Heading2"/>
      </w:pPr>
      <w:r>
        <w:t>**Optimización para Formación Ejecutiva**</w:t>
      </w:r>
    </w:p>
    <w:p>
      <w:pPr>
        <w:pStyle w:val="Heading3"/>
      </w:pPr>
      <w:r>
        <w:t>**Keywords de Formación Ejecutiva**</w:t>
      </w:r>
    </w:p>
    <w:p>
      <w:pPr>
        <w:ind w:left="0"/>
      </w:pPr>
      <w:r>
        <w:t>1. **Keywords por Área**</w:t>
      </w:r>
    </w:p>
    <w:p>
      <w:pPr>
        <w:ind w:left="0"/>
      </w:pPr>
      <w:r>
        <w:t>• "formación [ejecutiva] [tutorial] [gratis] [2024]"</w:t>
      </w:r>
    </w:p>
    <w:p>
      <w:pPr>
        <w:ind w:left="0"/>
      </w:pPr>
      <w:r>
        <w:t>• "desarrollo [ejecutivo] [tutorial] [gratis] [2024]"</w:t>
      </w:r>
    </w:p>
    <w:p>
      <w:pPr>
        <w:ind w:left="0"/>
      </w:pPr>
      <w:r>
        <w:t>• "capacitación [directivos] [tutorial] [gratis] [2024]"</w:t>
      </w:r>
    </w:p>
    <w:p>
      <w:pPr>
        <w:ind w:left="0"/>
      </w:pPr>
      <w:r>
        <w:t>• "entrenamiento [liderazgo] [tutorial] [gratis] [2024]"</w:t>
      </w:r>
    </w:p>
    <w:p>
      <w:pPr>
        <w:ind w:left="0"/>
      </w:pPr>
      <w:r>
        <w:t>• "coaching [ejecutivo]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"formar [ejecutivos] [tutorial] [paso a paso]"</w:t>
      </w:r>
    </w:p>
    <w:p>
      <w:pPr>
        <w:ind w:left="0"/>
      </w:pPr>
      <w:r>
        <w:t>• "desarrollar [directivos] [tutorial] [gratis]"</w:t>
      </w:r>
    </w:p>
    <w:p>
      <w:pPr>
        <w:ind w:left="0"/>
      </w:pPr>
      <w:r>
        <w:t>• "capacitar [liderazgo] [tutorial] [gratis]"</w:t>
      </w:r>
    </w:p>
    <w:p>
      <w:pPr>
        <w:ind w:left="0"/>
      </w:pPr>
      <w:r>
        <w:t>• "entrenar [equipos] [tutorial] [gratis]"</w:t>
      </w:r>
    </w:p>
    <w:p>
      <w:pPr>
        <w:ind w:left="0"/>
      </w:pPr>
      <w:r>
        <w:t>• "coachear [ejecutivos] [tutorial] [gratis]"</w:t>
      </w:r>
    </w:p>
    <w:p>
      <w:pPr>
        <w:pStyle w:val="Heading3"/>
      </w:pPr>
      <w:r>
        <w:t>**Estrategias de Contenido de Formación**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formación ejecutiva</w:t>
      </w:r>
    </w:p>
    <w:p>
      <w:pPr>
        <w:ind w:left="0"/>
      </w:pPr>
      <w:r>
        <w:t>• Tutoriales de desarrollo</w:t>
      </w:r>
    </w:p>
    <w:p>
      <w:pPr>
        <w:ind w:left="0"/>
      </w:pPr>
      <w:r>
        <w:t>• Casos de estudio</w:t>
      </w:r>
    </w:p>
    <w:p>
      <w:pPr>
        <w:ind w:left="0"/>
      </w:pPr>
      <w:r>
        <w:t>• Tips de capacitación</w:t>
      </w:r>
    </w:p>
    <w:p>
      <w:pPr>
        <w:ind w:left="0"/>
      </w:pPr>
      <w:r>
        <w:t>• Recursos de coaching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Ejecutivos</w:t>
      </w:r>
    </w:p>
    <w:p>
      <w:pPr>
        <w:ind w:left="0"/>
      </w:pPr>
      <w:r>
        <w:t>• Directivos</w:t>
      </w:r>
    </w:p>
    <w:p>
      <w:pPr>
        <w:ind w:left="0"/>
      </w:pPr>
      <w:r>
        <w:t>• Líderes</w:t>
      </w:r>
    </w:p>
    <w:p>
      <w:pPr>
        <w:ind w:left="0"/>
      </w:pPr>
      <w:r>
        <w:t>• Coaches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Desarrollo Profesional**</w:t>
      </w:r>
    </w:p>
    <w:p>
      <w:pPr>
        <w:pStyle w:val="Heading3"/>
      </w:pPr>
      <w:r>
        <w:t>**Keywords de Desarrollo Profesional**</w:t>
      </w:r>
    </w:p>
    <w:p>
      <w:pPr>
        <w:ind w:left="0"/>
      </w:pPr>
      <w:r>
        <w:t>1. **Keywords por Tipo**</w:t>
      </w:r>
    </w:p>
    <w:p>
      <w:pPr>
        <w:ind w:left="0"/>
      </w:pPr>
      <w:r>
        <w:t>• "desarrollo [profesional] [tutorial] [gratis] [2024]"</w:t>
      </w:r>
    </w:p>
    <w:p>
      <w:pPr>
        <w:ind w:left="0"/>
      </w:pPr>
      <w:r>
        <w:t>• "carrera [profesional] [tutorial] [gratis] [2024]"</w:t>
      </w:r>
    </w:p>
    <w:p>
      <w:pPr>
        <w:ind w:left="0"/>
      </w:pPr>
      <w:r>
        <w:t>• "habilidades [profesionales] [tutorial] [gratis] [2024]"</w:t>
      </w:r>
    </w:p>
    <w:p>
      <w:pPr>
        <w:ind w:left="0"/>
      </w:pPr>
      <w:r>
        <w:t>• "competencias [profesionales] [tutorial] [gratis] [2024]"</w:t>
      </w:r>
    </w:p>
    <w:p>
      <w:pPr>
        <w:ind w:left="0"/>
      </w:pPr>
      <w:r>
        <w:t>• "crecimiento [profesional]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"desarrollar [carrera] [tutorial] [paso a paso]"</w:t>
      </w:r>
    </w:p>
    <w:p>
      <w:pPr>
        <w:ind w:left="0"/>
      </w:pPr>
      <w:r>
        <w:t>• "mejorar [habilidades] [profesionales] [tutorial]"</w:t>
      </w:r>
    </w:p>
    <w:p>
      <w:pPr>
        <w:ind w:left="0"/>
      </w:pPr>
      <w:r>
        <w:t>• "desarrollar [competencias] [tutorial] [gratis]"</w:t>
      </w:r>
    </w:p>
    <w:p>
      <w:pPr>
        <w:ind w:left="0"/>
      </w:pPr>
      <w:r>
        <w:t>• "crecer [profesionalmente] [tutorial] [gratis]"</w:t>
      </w:r>
    </w:p>
    <w:p>
      <w:pPr>
        <w:ind w:left="0"/>
      </w:pPr>
      <w:r>
        <w:t>• "avanzar [carrera] [tutorial] [gratis]"</w:t>
      </w:r>
    </w:p>
    <w:p>
      <w:pPr>
        <w:pStyle w:val="Heading3"/>
      </w:pPr>
      <w:r>
        <w:t>**Estrategias de Contenido de Desarrollo**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desarrollo profesional</w:t>
      </w:r>
    </w:p>
    <w:p>
      <w:pPr>
        <w:ind w:left="0"/>
      </w:pPr>
      <w:r>
        <w:t>• Tutoriales de carrera</w:t>
      </w:r>
    </w:p>
    <w:p>
      <w:pPr>
        <w:ind w:left="0"/>
      </w:pPr>
      <w:r>
        <w:t>• Casos de estudio</w:t>
      </w:r>
    </w:p>
    <w:p>
      <w:pPr>
        <w:ind w:left="0"/>
      </w:pPr>
      <w:r>
        <w:t>• Tips de habilidades</w:t>
      </w:r>
    </w:p>
    <w:p>
      <w:pPr>
        <w:ind w:left="0"/>
      </w:pPr>
      <w:r>
        <w:t>• Recursos de crecimiento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Profesionales</w:t>
      </w:r>
    </w:p>
    <w:p>
      <w:pPr>
        <w:ind w:left="0"/>
      </w:pPr>
      <w:r>
        <w:t>• Empleados</w:t>
      </w:r>
    </w:p>
    <w:p>
      <w:pPr>
        <w:ind w:left="0"/>
      </w:pPr>
      <w:r>
        <w:t>• Estudiantes</w:t>
      </w:r>
    </w:p>
    <w:p>
      <w:pPr>
        <w:ind w:left="0"/>
      </w:pPr>
      <w:r>
        <w:t>• Consultores</w:t>
      </w:r>
    </w:p>
    <w:p>
      <w:pPr>
        <w:ind w:left="0"/>
      </w:pPr>
      <w:r>
        <w:t>• Mentores</w:t>
      </w:r>
    </w:p>
    <w:p>
      <w:pPr/>
      <w:r>
        <w:t>---</w:t>
      </w:r>
    </w:p>
    <w:p>
      <w:pPr>
        <w:pStyle w:val="Heading1"/>
      </w:pPr>
      <w:r>
        <w:t>🤖 **SEO PARA CONTENIDO DE INTELIGENCIA ARTIFICIAL Y MACHINE LEARNING**</w:t>
      </w:r>
    </w:p>
    <w:p>
      <w:pPr>
        <w:pStyle w:val="Heading2"/>
      </w:pPr>
      <w:r>
        <w:t>**Optimización para IA en Marketing**</w:t>
      </w:r>
    </w:p>
    <w:p>
      <w:pPr>
        <w:pStyle w:val="Heading3"/>
      </w:pPr>
      <w:r>
        <w:t>**Keywords de IA en Marketing**</w:t>
      </w:r>
    </w:p>
    <w:p>
      <w:pPr>
        <w:ind w:left="0"/>
      </w:pPr>
      <w:r>
        <w:t>1. **Keywords por Tecnología**</w:t>
      </w:r>
    </w:p>
    <w:p>
      <w:pPr>
        <w:ind w:left="0"/>
      </w:pPr>
      <w:r>
        <w:t>• "inteligencia artificial [marketing] [aplicaciones] [tutorial] [gratis]"</w:t>
      </w:r>
    </w:p>
    <w:p>
      <w:pPr>
        <w:ind w:left="0"/>
      </w:pPr>
      <w:r>
        <w:t>• "machine learning [marketing] [algoritmos] [tutorial] [gratis]"</w:t>
      </w:r>
    </w:p>
    <w:p>
      <w:pPr>
        <w:ind w:left="0"/>
      </w:pPr>
      <w:r>
        <w:t>• "deep learning [marketing] [aplicaciones] [tutorial] [gratis]"</w:t>
      </w:r>
    </w:p>
    <w:p>
      <w:pPr>
        <w:ind w:left="0"/>
      </w:pPr>
      <w:r>
        <w:t>• "neural networks [marketing] [tutorial] [gratis]"</w:t>
      </w:r>
    </w:p>
    <w:p>
      <w:pPr>
        <w:ind w:left="0"/>
      </w:pPr>
      <w:r>
        <w:t>• "NLP [marketing] [aplicaciones]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"usar [IA] [marketing] [tutorial] [paso a paso]"</w:t>
      </w:r>
    </w:p>
    <w:p>
      <w:pPr>
        <w:ind w:left="0"/>
      </w:pPr>
      <w:r>
        <w:t>• "implementar [ML] [marketing] [tutorial] [gratis]"</w:t>
      </w:r>
    </w:p>
    <w:p>
      <w:pPr>
        <w:ind w:left="0"/>
      </w:pPr>
      <w:r>
        <w:t>• "aplicar [deep learning] [marketing] [tutorial] [gratis]"</w:t>
      </w:r>
    </w:p>
    <w:p>
      <w:pPr>
        <w:ind w:left="0"/>
      </w:pPr>
      <w:r>
        <w:t>• "desarrollar [neural networks] [marketing] [tutorial] [gratis]"</w:t>
      </w:r>
    </w:p>
    <w:p>
      <w:pPr>
        <w:ind w:left="0"/>
      </w:pPr>
      <w:r>
        <w:t>• "crear [NLP] [marketing] [tutorial] [gratis]"</w:t>
      </w:r>
    </w:p>
    <w:p>
      <w:pPr>
        <w:pStyle w:val="Heading3"/>
      </w:pPr>
      <w:r>
        <w:t>**Estrategias de Contenido de IA**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de IA aplicada</w:t>
      </w:r>
    </w:p>
    <w:p>
      <w:pPr>
        <w:ind w:left="0"/>
      </w:pPr>
      <w:r>
        <w:t>• Casos de estudio de ML</w:t>
      </w:r>
    </w:p>
    <w:p>
      <w:pPr>
        <w:ind w:left="0"/>
      </w:pPr>
      <w:r>
        <w:t>• Guías de implementación</w:t>
      </w:r>
    </w:p>
    <w:p>
      <w:pPr>
        <w:ind w:left="0"/>
      </w:pPr>
      <w:r>
        <w:t>• Tips de algoritmos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Data scientists</w:t>
      </w:r>
    </w:p>
    <w:p>
      <w:pPr>
        <w:ind w:left="0"/>
      </w:pPr>
      <w:r>
        <w:t>• Marketers técnicos</w:t>
      </w:r>
    </w:p>
    <w:p>
      <w:pPr>
        <w:ind w:left="0"/>
      </w:pPr>
      <w:r>
        <w:t>• Desarrolladores</w:t>
      </w:r>
    </w:p>
    <w:p>
      <w:pPr>
        <w:ind w:left="0"/>
      </w:pPr>
      <w:r>
        <w:t>• Analistas avanzados</w:t>
      </w:r>
    </w:p>
    <w:p>
      <w:pPr>
        <w:ind w:left="0"/>
      </w:pPr>
      <w:r>
        <w:t>• Consultores de IA</w:t>
      </w:r>
    </w:p>
    <w:p>
      <w:pPr>
        <w:pStyle w:val="Heading2"/>
      </w:pPr>
      <w:r>
        <w:t>**Optimización para Automatización Inteligente**</w:t>
      </w:r>
    </w:p>
    <w:p>
      <w:pPr>
        <w:pStyle w:val="Heading3"/>
      </w:pPr>
      <w:r>
        <w:t>**Keywords de Automatización Inteligente**</w:t>
      </w:r>
    </w:p>
    <w:p>
      <w:pPr>
        <w:ind w:left="0"/>
      </w:pPr>
      <w:r>
        <w:t>1. **Keywords por Área**</w:t>
      </w:r>
    </w:p>
    <w:p>
      <w:pPr>
        <w:ind w:left="0"/>
      </w:pPr>
      <w:r>
        <w:t>• "automatización [inteligente] [marketing] [tutorial] [gratis]"</w:t>
      </w:r>
    </w:p>
    <w:p>
      <w:pPr>
        <w:ind w:left="0"/>
      </w:pPr>
      <w:r>
        <w:t>• "chatbots [inteligentes] [marketing] [tutorial] [gratis]"</w:t>
      </w:r>
    </w:p>
    <w:p>
      <w:pPr>
        <w:ind w:left="0"/>
      </w:pPr>
      <w:r>
        <w:t>• "asistentes [virtuales] [marketing] [tutorial] [gratis]"</w:t>
      </w:r>
    </w:p>
    <w:p>
      <w:pPr>
        <w:ind w:left="0"/>
      </w:pPr>
      <w:r>
        <w:t>• "procesamiento [lenguaje] [natural] [marketing] [tutorial]"</w:t>
      </w:r>
    </w:p>
    <w:p>
      <w:pPr>
        <w:ind w:left="0"/>
      </w:pPr>
      <w:r>
        <w:t>• "análisis [sentimientos] [marketing]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[chatbots] [inteligentes] [marketing] [tutorial]"</w:t>
      </w:r>
    </w:p>
    <w:p>
      <w:pPr>
        <w:ind w:left="0"/>
      </w:pPr>
      <w:r>
        <w:t>• "desarrollar [asistentes] [virtuales] [marketing] [tutorial]"</w:t>
      </w:r>
    </w:p>
    <w:p>
      <w:pPr>
        <w:ind w:left="0"/>
      </w:pPr>
      <w:r>
        <w:t>• "implementar [NLP] [marketing] [tutorial] [gratis]"</w:t>
      </w:r>
    </w:p>
    <w:p>
      <w:pPr>
        <w:ind w:left="0"/>
      </w:pPr>
      <w:r>
        <w:t>• "analizar [sentimientos] [marketing] [tutorial] [gratis]"</w:t>
      </w:r>
    </w:p>
    <w:p>
      <w:pPr>
        <w:ind w:left="0"/>
      </w:pPr>
      <w:r>
        <w:t>• "automatizar [inteligentemente] [marketing] [tutorial]"</w:t>
      </w:r>
    </w:p>
    <w:p>
      <w:pPr>
        <w:pStyle w:val="Heading3"/>
      </w:pPr>
      <w:r>
        <w:t>**Estrategias de Contenido de Automatización**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chatbots</w:t>
      </w:r>
    </w:p>
    <w:p>
      <w:pPr>
        <w:ind w:left="0"/>
      </w:pPr>
      <w:r>
        <w:t>• Tutoriales de asistentes virtuales</w:t>
      </w:r>
    </w:p>
    <w:p>
      <w:pPr>
        <w:ind w:left="0"/>
      </w:pPr>
      <w:r>
        <w:t>• Casos de estudio de NLP</w:t>
      </w:r>
    </w:p>
    <w:p>
      <w:pPr>
        <w:ind w:left="0"/>
      </w:pPr>
      <w:r>
        <w:t>• Tips de análisis de sentimientos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Desarrolladores</w:t>
      </w:r>
    </w:p>
    <w:p>
      <w:pPr>
        <w:ind w:left="0"/>
      </w:pPr>
      <w:r>
        <w:t>• Marketers técnicos</w:t>
      </w:r>
    </w:p>
    <w:p>
      <w:pPr>
        <w:ind w:left="0"/>
      </w:pPr>
      <w:r>
        <w:t>• Analistas de datos</w:t>
      </w:r>
    </w:p>
    <w:p>
      <w:pPr>
        <w:ind w:left="0"/>
      </w:pPr>
      <w:r>
        <w:t>• Consultores de IA</w:t>
      </w:r>
    </w:p>
    <w:p>
      <w:pPr>
        <w:ind w:left="0"/>
      </w:pPr>
      <w:r>
        <w:t>• Emprendedores tecnológicos</w:t>
      </w:r>
    </w:p>
    <w:p>
      <w:pPr/>
      <w:r>
        <w:t>---</w:t>
      </w:r>
    </w:p>
    <w:p>
      <w:pPr>
        <w:pStyle w:val="Heading1"/>
      </w:pPr>
      <w:r>
        <w:t>🔗 **SEO PARA CONTENIDO DE BLOCKCHAIN Y WEB3**</w:t>
      </w:r>
    </w:p>
    <w:p>
      <w:pPr>
        <w:pStyle w:val="Heading2"/>
      </w:pPr>
      <w:r>
        <w:t>**Optimización para Blockchain en Marketing**</w:t>
      </w:r>
    </w:p>
    <w:p>
      <w:pPr>
        <w:pStyle w:val="Heading3"/>
      </w:pPr>
      <w:r>
        <w:t>**Keywords de Blockchain en Marketing**</w:t>
      </w:r>
    </w:p>
    <w:p>
      <w:pPr>
        <w:ind w:left="0"/>
      </w:pPr>
      <w:r>
        <w:t>1. **Keywords por Tecnología**</w:t>
      </w:r>
    </w:p>
    <w:p>
      <w:pPr>
        <w:ind w:left="0"/>
      </w:pPr>
      <w:r>
        <w:t>• "blockchain [marketing] [aplicaciones] [tutorial] [gratis]"</w:t>
      </w:r>
    </w:p>
    <w:p>
      <w:pPr>
        <w:ind w:left="0"/>
      </w:pPr>
      <w:r>
        <w:t>• "cryptocurrency [marketing] [estrategias] [tutorial] [gratis]"</w:t>
      </w:r>
    </w:p>
    <w:p>
      <w:pPr>
        <w:ind w:left="0"/>
      </w:pPr>
      <w:r>
        <w:t>• "NFTs [marketing] [aplicaciones] [tutorial] [gratis]"</w:t>
      </w:r>
    </w:p>
    <w:p>
      <w:pPr>
        <w:ind w:left="0"/>
      </w:pPr>
      <w:r>
        <w:t>• "DeFi [marketing] [estrategias] [tutorial] [gratis]"</w:t>
      </w:r>
    </w:p>
    <w:p>
      <w:pPr>
        <w:ind w:left="0"/>
      </w:pPr>
      <w:r>
        <w:t>• "smart contracts [marketing]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"usar [blockchain] [marketing] [tutorial] [paso a paso]"</w:t>
      </w:r>
    </w:p>
    <w:p>
      <w:pPr>
        <w:ind w:left="0"/>
      </w:pPr>
      <w:r>
        <w:t>• "implementar [crypto] [marketing] [tutorial] [gratis]"</w:t>
      </w:r>
    </w:p>
    <w:p>
      <w:pPr>
        <w:ind w:left="0"/>
      </w:pPr>
      <w:r>
        <w:t>• "crear [NFTs] [marketing] [tutorial] [gratis]"</w:t>
      </w:r>
    </w:p>
    <w:p>
      <w:pPr>
        <w:ind w:left="0"/>
      </w:pPr>
      <w:r>
        <w:t>• "desarrollar [DeFi] [marketing] [tutorial] [gratis]"</w:t>
      </w:r>
    </w:p>
    <w:p>
      <w:pPr>
        <w:ind w:left="0"/>
      </w:pPr>
      <w:r>
        <w:t>• "aplicar [smart contracts] [marketing] [tutorial] [gratis]"</w:t>
      </w:r>
    </w:p>
    <w:p>
      <w:pPr>
        <w:pStyle w:val="Heading3"/>
      </w:pPr>
      <w:r>
        <w:t>**Estrategias de Contenido de Blockchain**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blockchain</w:t>
      </w:r>
    </w:p>
    <w:p>
      <w:pPr>
        <w:ind w:left="0"/>
      </w:pPr>
      <w:r>
        <w:t>• Tutoriales de crypto</w:t>
      </w:r>
    </w:p>
    <w:p>
      <w:pPr>
        <w:ind w:left="0"/>
      </w:pPr>
      <w:r>
        <w:t>• Casos de estudio de NFTs</w:t>
      </w:r>
    </w:p>
    <w:p>
      <w:pPr>
        <w:ind w:left="0"/>
      </w:pPr>
      <w:r>
        <w:t>• Tips de DeFi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Desarrolladores blockchain</w:t>
      </w:r>
    </w:p>
    <w:p>
      <w:pPr>
        <w:ind w:left="0"/>
      </w:pPr>
      <w:r>
        <w:t>• Marketers crypto</w:t>
      </w:r>
    </w:p>
    <w:p>
      <w:pPr>
        <w:ind w:left="0"/>
      </w:pPr>
      <w:r>
        <w:t>• Inversores</w:t>
      </w:r>
    </w:p>
    <w:p>
      <w:pPr>
        <w:ind w:left="0"/>
      </w:pPr>
      <w:r>
        <w:t>• Emprendedores Web3</w:t>
      </w:r>
    </w:p>
    <w:p>
      <w:pPr>
        <w:ind w:left="0"/>
      </w:pPr>
      <w:r>
        <w:t>• Consultores blockchain</w:t>
      </w:r>
    </w:p>
    <w:p>
      <w:pPr>
        <w:pStyle w:val="Heading2"/>
      </w:pPr>
      <w:r>
        <w:t>**Optimización para Web3**</w:t>
      </w:r>
    </w:p>
    <w:p>
      <w:pPr>
        <w:pStyle w:val="Heading3"/>
      </w:pPr>
      <w:r>
        <w:t>**Keywords de Web3**</w:t>
      </w:r>
    </w:p>
    <w:p>
      <w:pPr>
        <w:ind w:left="0"/>
      </w:pPr>
      <w:r>
        <w:t>1. **Keywords por Área**</w:t>
      </w:r>
    </w:p>
    <w:p>
      <w:pPr>
        <w:ind w:left="0"/>
      </w:pPr>
      <w:r>
        <w:t>• "web3 [marketing] [estrategias] [tutorial] [gratis]"</w:t>
      </w:r>
    </w:p>
    <w:p>
      <w:pPr>
        <w:ind w:left="0"/>
      </w:pPr>
      <w:r>
        <w:t>• "metaverso [marketing] [aplicaciones] [tutorial] [gratis]"</w:t>
      </w:r>
    </w:p>
    <w:p>
      <w:pPr>
        <w:ind w:left="0"/>
      </w:pPr>
      <w:r>
        <w:t>• "realidad virtual [marketing] [estrategias] [tutorial] [gratis]"</w:t>
      </w:r>
    </w:p>
    <w:p>
      <w:pPr>
        <w:ind w:left="0"/>
      </w:pPr>
      <w:r>
        <w:t>• "realidad aumentada [marketing] [aplicaciones] [tutorial] [gratis]"</w:t>
      </w:r>
    </w:p>
    <w:p>
      <w:pPr>
        <w:ind w:left="0"/>
      </w:pPr>
      <w:r>
        <w:t>• "tokens [marketing] [estrategias]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"desarrollar [web3] [marketing] [tutorial] [paso a paso]"</w:t>
      </w:r>
    </w:p>
    <w:p>
      <w:pPr>
        <w:ind w:left="0"/>
      </w:pPr>
      <w:r>
        <w:t>• "crear [metaverso] [marketing] [tutorial] [gratis]"</w:t>
      </w:r>
    </w:p>
    <w:p>
      <w:pPr>
        <w:ind w:left="0"/>
      </w:pPr>
      <w:r>
        <w:t>• "implementar [VR] [marketing] [tutorial] [gratis]"</w:t>
      </w:r>
    </w:p>
    <w:p>
      <w:pPr>
        <w:ind w:left="0"/>
      </w:pPr>
      <w:r>
        <w:t>• "aplicar [AR] [marketing] [tutorial] [gratis]"</w:t>
      </w:r>
    </w:p>
    <w:p>
      <w:pPr>
        <w:ind w:left="0"/>
      </w:pPr>
      <w:r>
        <w:t>• "usar [tokens] [marketing] [tutorial] [gratis]"</w:t>
      </w:r>
    </w:p>
    <w:p>
      <w:pPr>
        <w:pStyle w:val="Heading3"/>
      </w:pPr>
      <w:r>
        <w:t>**Estrategias de Contenido de Web3**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Web3</w:t>
      </w:r>
    </w:p>
    <w:p>
      <w:pPr>
        <w:ind w:left="0"/>
      </w:pPr>
      <w:r>
        <w:t>• Tutoriales de metaverso</w:t>
      </w:r>
    </w:p>
    <w:p>
      <w:pPr>
        <w:ind w:left="0"/>
      </w:pPr>
      <w:r>
        <w:t>• Casos de estudio de VR/AR</w:t>
      </w:r>
    </w:p>
    <w:p>
      <w:pPr>
        <w:ind w:left="0"/>
      </w:pPr>
      <w:r>
        <w:t>• Tips de tokens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Desarrolladores Web3</w:t>
      </w:r>
    </w:p>
    <w:p>
      <w:pPr>
        <w:ind w:left="0"/>
      </w:pPr>
      <w:r>
        <w:t>• Marketers inmersivos</w:t>
      </w:r>
    </w:p>
    <w:p>
      <w:pPr>
        <w:ind w:left="0"/>
      </w:pPr>
      <w:r>
        <w:t>• Diseñadores VR/AR</w:t>
      </w:r>
    </w:p>
    <w:p>
      <w:pPr>
        <w:ind w:left="0"/>
      </w:pPr>
      <w:r>
        <w:t>• Emprendedores metaverso</w:t>
      </w:r>
    </w:p>
    <w:p>
      <w:pPr>
        <w:ind w:left="0"/>
      </w:pPr>
      <w:r>
        <w:t>• Consultores Web3</w:t>
      </w:r>
    </w:p>
    <w:p>
      <w:pPr/>
      <w:r>
        <w:t>---</w:t>
      </w:r>
    </w:p>
    <w:p>
      <w:pPr>
        <w:pStyle w:val="Heading1"/>
      </w:pPr>
      <w:r>
        <w:t>🚀 **SEO PARA CONTENIDO DE TECNOLOGÍAS EMERGENTES**</w:t>
      </w:r>
    </w:p>
    <w:p>
      <w:pPr>
        <w:pStyle w:val="Heading2"/>
      </w:pPr>
      <w:r>
        <w:t>**Optimización para IoT y Dispositivos Inteligentes**</w:t>
      </w:r>
    </w:p>
    <w:p>
      <w:pPr>
        <w:pStyle w:val="Heading3"/>
      </w:pPr>
      <w:r>
        <w:t>**Keywords de IoT en Marketing**</w:t>
      </w:r>
    </w:p>
    <w:p>
      <w:pPr>
        <w:ind w:left="0"/>
      </w:pPr>
      <w:r>
        <w:t>1. **Keywords por Tecnología**</w:t>
      </w:r>
    </w:p>
    <w:p>
      <w:pPr>
        <w:ind w:left="0"/>
      </w:pPr>
      <w:r>
        <w:t>• "IoT [marketing] [aplicaciones] [tutorial] [gratis]"</w:t>
      </w:r>
    </w:p>
    <w:p>
      <w:pPr>
        <w:ind w:left="0"/>
      </w:pPr>
      <w:r>
        <w:t>• "dispositivos [inteligentes] [marketing] [tutorial] [gratis]"</w:t>
      </w:r>
    </w:p>
    <w:p>
      <w:pPr>
        <w:ind w:left="0"/>
      </w:pPr>
      <w:r>
        <w:t>• "sensores [marketing] [aplicaciones] [tutorial] [gratis]"</w:t>
      </w:r>
    </w:p>
    <w:p>
      <w:pPr>
        <w:ind w:left="0"/>
      </w:pPr>
      <w:r>
        <w:t>• "conectividad [marketing] [estrategias] [tutorial] [gratis]"</w:t>
      </w:r>
    </w:p>
    <w:p>
      <w:pPr>
        <w:ind w:left="0"/>
      </w:pPr>
      <w:r>
        <w:t>• "datos [sensores] [marketing]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"usar [IoT] [marketing] [tutorial] [paso a paso]"</w:t>
      </w:r>
    </w:p>
    <w:p>
      <w:pPr>
        <w:ind w:left="0"/>
      </w:pPr>
      <w:r>
        <w:t>• "implementar [dispositivos] [inteligentes] [marketing] [tutorial]"</w:t>
      </w:r>
    </w:p>
    <w:p>
      <w:pPr>
        <w:ind w:left="0"/>
      </w:pPr>
      <w:r>
        <w:t>• "aplicar [sensores] [marketing] [tutorial] [gratis]"</w:t>
      </w:r>
    </w:p>
    <w:p>
      <w:pPr>
        <w:ind w:left="0"/>
      </w:pPr>
      <w:r>
        <w:t>• "conectar [dispositivos] [marketing] [tutorial] [gratis]"</w:t>
      </w:r>
    </w:p>
    <w:p>
      <w:pPr>
        <w:ind w:left="0"/>
      </w:pPr>
      <w:r>
        <w:t>• "analizar [datos] [IoT] [marketing] [tutorial] [gratis]"</w:t>
      </w:r>
    </w:p>
    <w:p>
      <w:pPr>
        <w:pStyle w:val="Heading3"/>
      </w:pPr>
      <w:r>
        <w:t>**Estrategias de Contenido de IoT**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IoT</w:t>
      </w:r>
    </w:p>
    <w:p>
      <w:pPr>
        <w:ind w:left="0"/>
      </w:pPr>
      <w:r>
        <w:t>• Tutoriales de dispositivos inteligentes</w:t>
      </w:r>
    </w:p>
    <w:p>
      <w:pPr>
        <w:ind w:left="0"/>
      </w:pPr>
      <w:r>
        <w:t>• Casos de estudio de sensores</w:t>
      </w:r>
    </w:p>
    <w:p>
      <w:pPr>
        <w:ind w:left="0"/>
      </w:pPr>
      <w:r>
        <w:t>• Tips de conectividad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Desarrolladores IoT</w:t>
      </w:r>
    </w:p>
    <w:p>
      <w:pPr>
        <w:ind w:left="0"/>
      </w:pPr>
      <w:r>
        <w:t>• Marketers tecnológicos</w:t>
      </w:r>
    </w:p>
    <w:p>
      <w:pPr>
        <w:ind w:left="0"/>
      </w:pPr>
      <w:r>
        <w:t>• Analistas de datos</w:t>
      </w:r>
    </w:p>
    <w:p>
      <w:pPr>
        <w:ind w:left="0"/>
      </w:pPr>
      <w:r>
        <w:t>• Consultores IoT</w:t>
      </w:r>
    </w:p>
    <w:p>
      <w:pPr>
        <w:ind w:left="0"/>
      </w:pPr>
      <w:r>
        <w:t>• Emprendedores tech</w:t>
      </w:r>
    </w:p>
    <w:p>
      <w:pPr>
        <w:pStyle w:val="Heading2"/>
      </w:pPr>
      <w:r>
        <w:t>**Optimización para Edge Computing**</w:t>
      </w:r>
    </w:p>
    <w:p>
      <w:pPr>
        <w:pStyle w:val="Heading3"/>
      </w:pPr>
      <w:r>
        <w:t>**Keywords de Edge Computing**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"edge computing [marketing] [aplicaciones] [tutorial] [gratis]"</w:t>
      </w:r>
    </w:p>
    <w:p>
      <w:pPr>
        <w:ind w:left="0"/>
      </w:pPr>
      <w:r>
        <w:t>• "computación [borde] [marketing] [tutorial] [gratis]"</w:t>
      </w:r>
    </w:p>
    <w:p>
      <w:pPr>
        <w:ind w:left="0"/>
      </w:pPr>
      <w:r>
        <w:t>• "latencia [baja] [marketing] [tutorial] [gratis]"</w:t>
      </w:r>
    </w:p>
    <w:p>
      <w:pPr>
        <w:ind w:left="0"/>
      </w:pPr>
      <w:r>
        <w:t>• "procesamiento [local] [marketing] [tutorial] [gratis]"</w:t>
      </w:r>
    </w:p>
    <w:p>
      <w:pPr>
        <w:ind w:left="0"/>
      </w:pPr>
      <w:r>
        <w:t>• "CDN [marketing] [aplicaciones]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"implementar [edge computing] [marketing] [tutorial] [paso a paso]"</w:t>
      </w:r>
    </w:p>
    <w:p>
      <w:pPr>
        <w:ind w:left="0"/>
      </w:pPr>
      <w:r>
        <w:t>• "reducir [latencia] [marketing] [tutorial] [gratis]"</w:t>
      </w:r>
    </w:p>
    <w:p>
      <w:pPr>
        <w:ind w:left="0"/>
      </w:pPr>
      <w:r>
        <w:t>• "procesar [localmente] [marketing] [tutorial] [gratis]"</w:t>
      </w:r>
    </w:p>
    <w:p>
      <w:pPr>
        <w:ind w:left="0"/>
      </w:pPr>
      <w:r>
        <w:t>• "usar [CDN] [marketing] [tutorial] [gratis]"</w:t>
      </w:r>
    </w:p>
    <w:p>
      <w:pPr>
        <w:ind w:left="0"/>
      </w:pPr>
      <w:r>
        <w:t>• "optimizar [rendimiento] [marketing] [tutorial] [gratis]"</w:t>
      </w:r>
    </w:p>
    <w:p>
      <w:pPr>
        <w:pStyle w:val="Heading3"/>
      </w:pPr>
      <w:r>
        <w:t>**Estrategias de Contenido de Edge Computing**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edge computing</w:t>
      </w:r>
    </w:p>
    <w:p>
      <w:pPr>
        <w:ind w:left="0"/>
      </w:pPr>
      <w:r>
        <w:t>• Tutoriales de optimización</w:t>
      </w:r>
    </w:p>
    <w:p>
      <w:pPr>
        <w:ind w:left="0"/>
      </w:pPr>
      <w:r>
        <w:t>• Casos de estudio de latencia</w:t>
      </w:r>
    </w:p>
    <w:p>
      <w:pPr>
        <w:ind w:left="0"/>
      </w:pPr>
      <w:r>
        <w:t>• Tips de CDN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Desarrolladores</w:t>
      </w:r>
    </w:p>
    <w:p>
      <w:pPr>
        <w:ind w:left="0"/>
      </w:pPr>
      <w:r>
        <w:t>• Marketers técnicos</w:t>
      </w:r>
    </w:p>
    <w:p>
      <w:pPr>
        <w:ind w:left="0"/>
      </w:pPr>
      <w:r>
        <w:t>• Arquitectos de sistemas</w:t>
      </w:r>
    </w:p>
    <w:p>
      <w:pPr>
        <w:ind w:left="0"/>
      </w:pPr>
      <w:r>
        <w:t>• Consultores de rendimiento</w:t>
      </w:r>
    </w:p>
    <w:p>
      <w:pPr>
        <w:ind w:left="0"/>
      </w:pPr>
      <w:r>
        <w:t>• Emprendedores tech</w:t>
      </w:r>
    </w:p>
    <w:p>
      <w:pPr/>
      <w:r>
        <w:t>---</w:t>
      </w:r>
    </w:p>
    <w:p>
      <w:pPr>
        <w:pStyle w:val="Heading1"/>
      </w:pPr>
      <w:r>
        <w:t>🎯 **SEO PARA CONTENIDO DE OPTIMIZACIÓN TÉCNICA AVANZADA**</w:t>
      </w:r>
    </w:p>
    <w:p>
      <w:pPr>
        <w:pStyle w:val="Heading2"/>
      </w:pPr>
      <w:r>
        <w:t>**Optimización para Core Web Vitals**</w:t>
      </w:r>
    </w:p>
    <w:p>
      <w:pPr>
        <w:pStyle w:val="Heading3"/>
      </w:pPr>
      <w:r>
        <w:t>**Keywords de Core Web Vitals**</w:t>
      </w:r>
    </w:p>
    <w:p>
      <w:pPr>
        <w:ind w:left="0"/>
      </w:pPr>
      <w:r>
        <w:t>1. **Keywords por Métrica**</w:t>
      </w:r>
    </w:p>
    <w:p>
      <w:pPr>
        <w:ind w:left="0"/>
      </w:pPr>
      <w:r>
        <w:t>• "core web vitals [optimización] [tutorial] [gratis]"</w:t>
      </w:r>
    </w:p>
    <w:p>
      <w:pPr>
        <w:ind w:left="0"/>
      </w:pPr>
      <w:r>
        <w:t>• "LCP [optimización] [tutorial] [gratis]"</w:t>
      </w:r>
    </w:p>
    <w:p>
      <w:pPr>
        <w:ind w:left="0"/>
      </w:pPr>
      <w:r>
        <w:t>• "FID [optimización] [tutorial] [gratis]"</w:t>
      </w:r>
    </w:p>
    <w:p>
      <w:pPr>
        <w:ind w:left="0"/>
      </w:pPr>
      <w:r>
        <w:t>• "CLS [optimización] [tutorial] [gratis]"</w:t>
      </w:r>
    </w:p>
    <w:p>
      <w:pPr>
        <w:ind w:left="0"/>
      </w:pPr>
      <w:r>
        <w:t>• "FCP [optimización] [tutorial] [gratis]"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"mejorar [core web vitals] [tutorial] [paso a paso]"</w:t>
      </w:r>
    </w:p>
    <w:p>
      <w:pPr>
        <w:ind w:left="0"/>
      </w:pPr>
      <w:r>
        <w:t>• "optimizar [LCP] [tutorial] [gratis]"</w:t>
      </w:r>
    </w:p>
    <w:p>
      <w:pPr>
        <w:ind w:left="0"/>
      </w:pPr>
      <w:r>
        <w:t>• "reducir [FID] [tutorial] [gratis]"</w:t>
      </w:r>
    </w:p>
    <w:p>
      <w:pPr>
        <w:ind w:left="0"/>
      </w:pPr>
      <w:r>
        <w:t>• "minimizar [CLS] [tutorial] [gratis]"</w:t>
      </w:r>
    </w:p>
    <w:p>
      <w:pPr>
        <w:ind w:left="0"/>
      </w:pPr>
      <w:r>
        <w:t>• "acelerar [FCP] [tutorial] [gratis]"</w:t>
      </w:r>
    </w:p>
    <w:p>
      <w:pPr>
        <w:pStyle w:val="Heading3"/>
      </w:pPr>
      <w:r>
        <w:t>**Estrategias de Contenido de Core Web Vitals**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optimización</w:t>
      </w:r>
    </w:p>
    <w:p>
      <w:pPr>
        <w:ind w:left="0"/>
      </w:pPr>
      <w:r>
        <w:t>• Tutoriales de métricas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rendimiento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Desarrolladores</w:t>
      </w:r>
    </w:p>
    <w:p>
      <w:pPr>
        <w:ind w:left="0"/>
      </w:pPr>
      <w:r>
        <w:t>• SEOs técnicos</w:t>
      </w:r>
    </w:p>
    <w:p>
      <w:pPr>
        <w:ind w:left="0"/>
      </w:pPr>
      <w:r>
        <w:t>• Marketers técnicos</w:t>
      </w:r>
    </w:p>
    <w:p>
      <w:pPr>
        <w:ind w:left="0"/>
      </w:pPr>
      <w:r>
        <w:t>• Consultores de rendimiento</w:t>
      </w:r>
    </w:p>
    <w:p>
      <w:pPr>
        <w:ind w:left="0"/>
      </w:pPr>
      <w:r>
        <w:t>• Emprendedores web</w:t>
      </w:r>
    </w:p>
    <w:p>
      <w:pPr>
        <w:pStyle w:val="Heading2"/>
      </w:pPr>
      <w:r>
        <w:t>**Optimización para Schema Markup**</w:t>
      </w:r>
    </w:p>
    <w:p>
      <w:pPr>
        <w:pStyle w:val="Heading3"/>
      </w:pPr>
      <w:r>
        <w:t>**Keywords de Schema Markup**</w:t>
      </w:r>
    </w:p>
    <w:p>
      <w:pPr>
        <w:ind w:left="0"/>
      </w:pPr>
      <w:r>
        <w:t>1. **Keywords por Tipo**</w:t>
      </w:r>
    </w:p>
    <w:p>
      <w:pPr>
        <w:ind w:left="0"/>
      </w:pPr>
      <w:r>
        <w:t>• "schema markup [tutorial] [gratis] [2024]"</w:t>
      </w:r>
    </w:p>
    <w:p>
      <w:pPr>
        <w:ind w:left="0"/>
      </w:pPr>
      <w:r>
        <w:t>• "structured data [tutorial] [gratis] [2024]"</w:t>
      </w:r>
    </w:p>
    <w:p>
      <w:pPr>
        <w:ind w:left="0"/>
      </w:pPr>
      <w:r>
        <w:t>• "rich snippets [tutorial] [gratis] [2024]"</w:t>
      </w:r>
    </w:p>
    <w:p>
      <w:pPr>
        <w:ind w:left="0"/>
      </w:pPr>
      <w:r>
        <w:t>• "JSON-LD [tutorial] [gratis] [2024]"</w:t>
      </w:r>
    </w:p>
    <w:p>
      <w:pPr>
        <w:ind w:left="0"/>
      </w:pPr>
      <w:r>
        <w:t>• "microdata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"implementar [schema markup] [tutorial] [paso a paso]"</w:t>
      </w:r>
    </w:p>
    <w:p>
      <w:pPr>
        <w:ind w:left="0"/>
      </w:pPr>
      <w:r>
        <w:t>• "crear [structured data] [tutorial] [gratis]"</w:t>
      </w:r>
    </w:p>
    <w:p>
      <w:pPr>
        <w:ind w:left="0"/>
      </w:pPr>
      <w:r>
        <w:t>• "generar [rich snippets] [tutorial] [gratis]"</w:t>
      </w:r>
    </w:p>
    <w:p>
      <w:pPr>
        <w:ind w:left="0"/>
      </w:pPr>
      <w:r>
        <w:t>• "usar [JSON-LD] [tutorial] [gratis]"</w:t>
      </w:r>
    </w:p>
    <w:p>
      <w:pPr>
        <w:ind w:left="0"/>
      </w:pPr>
      <w:r>
        <w:t>• "aplicar [microdata] [tutorial] [gratis]"</w:t>
      </w:r>
    </w:p>
    <w:p>
      <w:pPr>
        <w:pStyle w:val="Heading3"/>
      </w:pPr>
      <w:r>
        <w:t>**Estrategias de Contenido de Schema**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schema markup</w:t>
      </w:r>
    </w:p>
    <w:p>
      <w:pPr>
        <w:ind w:left="0"/>
      </w:pPr>
      <w:r>
        <w:t>• Tutoriales de structured data</w:t>
      </w:r>
    </w:p>
    <w:p>
      <w:pPr>
        <w:ind w:left="0"/>
      </w:pPr>
      <w:r>
        <w:t>• Casos de estudio</w:t>
      </w:r>
    </w:p>
    <w:p>
      <w:pPr>
        <w:ind w:left="0"/>
      </w:pPr>
      <w:r>
        <w:t>• Tips de rich snippets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Desarrolladores</w:t>
      </w:r>
    </w:p>
    <w:p>
      <w:pPr>
        <w:ind w:left="0"/>
      </w:pPr>
      <w:r>
        <w:t>• SEOs técnicos</w:t>
      </w:r>
    </w:p>
    <w:p>
      <w:pPr>
        <w:ind w:left="0"/>
      </w:pPr>
      <w:r>
        <w:t>• Marketers técnicos</w:t>
      </w:r>
    </w:p>
    <w:p>
      <w:pPr>
        <w:ind w:left="0"/>
      </w:pPr>
      <w:r>
        <w:t>• Consultores SEO</w:t>
      </w:r>
    </w:p>
    <w:p>
      <w:pPr>
        <w:ind w:left="0"/>
      </w:pPr>
      <w:r>
        <w:t>• Emprendedores web</w:t>
      </w:r>
    </w:p>
    <w:p>
      <w:pPr/>
      <w:r>
        <w:t>---</w:t>
      </w:r>
    </w:p>
    <w:p>
      <w:pPr>
        <w:pStyle w:val="Heading1"/>
      </w:pPr>
      <w:r>
        <w:t>📊 **SEO PARA CONTENIDO DE ANÁLISIS DE DATOS AVANZADO**</w:t>
      </w:r>
    </w:p>
    <w:p>
      <w:pPr>
        <w:pStyle w:val="Heading2"/>
      </w:pPr>
      <w:r>
        <w:t>**Optimización para Data Analytics**</w:t>
      </w:r>
    </w:p>
    <w:p>
      <w:pPr>
        <w:pStyle w:val="Heading3"/>
      </w:pPr>
      <w:r>
        <w:t>**Keywords de Data Analytics**</w:t>
      </w:r>
    </w:p>
    <w:p>
      <w:pPr>
        <w:ind w:left="0"/>
      </w:pPr>
      <w:r>
        <w:t>1. **Keywords por Herramienta**</w:t>
      </w:r>
    </w:p>
    <w:p>
      <w:pPr>
        <w:ind w:left="0"/>
      </w:pPr>
      <w:r>
        <w:t>• "data analytics [herramientas] [tutorial] [gratis] [2024]"</w:t>
      </w:r>
    </w:p>
    <w:p>
      <w:pPr>
        <w:ind w:left="0"/>
      </w:pPr>
      <w:r>
        <w:t>• "python [análisis] [datos] [tutorial] [gratis] [2024]"</w:t>
      </w:r>
    </w:p>
    <w:p>
      <w:pPr>
        <w:ind w:left="0"/>
      </w:pPr>
      <w:r>
        <w:t>• "R [estadística] [análisis] [tutorial] [gratis] [2024]"</w:t>
      </w:r>
    </w:p>
    <w:p>
      <w:pPr>
        <w:ind w:left="0"/>
      </w:pPr>
      <w:r>
        <w:t>• "SQL [análisis] [datos] [tutorial] [gratis] [2024]"</w:t>
      </w:r>
    </w:p>
    <w:p>
      <w:pPr>
        <w:ind w:left="0"/>
      </w:pPr>
      <w:r>
        <w:t>• "pandas [python] [análisis]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"analizar [datos] [python] [tutorial] [paso a paso]"</w:t>
      </w:r>
    </w:p>
    <w:p>
      <w:pPr>
        <w:ind w:left="0"/>
      </w:pPr>
      <w:r>
        <w:t>• "procesar [datos] [R] [tutorial] [gratis]"</w:t>
      </w:r>
    </w:p>
    <w:p>
      <w:pPr>
        <w:ind w:left="0"/>
      </w:pPr>
      <w:r>
        <w:t>• "consultar [datos] [SQL] [tutorial] [gratis]"</w:t>
      </w:r>
    </w:p>
    <w:p>
      <w:pPr>
        <w:ind w:left="0"/>
      </w:pPr>
      <w:r>
        <w:t>• "manipular [datos] [pandas] [tutorial] [gratis]"</w:t>
      </w:r>
    </w:p>
    <w:p>
      <w:pPr>
        <w:ind w:left="0"/>
      </w:pPr>
      <w:r>
        <w:t>• "visualizar [datos] [herramientas] [tutorial] [gratis]"</w:t>
      </w:r>
    </w:p>
    <w:p>
      <w:pPr>
        <w:pStyle w:val="Heading3"/>
      </w:pPr>
      <w:r>
        <w:t>**Estrategias de Contenido de Analytics**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de herramientas</w:t>
      </w:r>
    </w:p>
    <w:p>
      <w:pPr>
        <w:ind w:left="0"/>
      </w:pPr>
      <w:r>
        <w:t>• Casos de estudio de análisis</w:t>
      </w:r>
    </w:p>
    <w:p>
      <w:pPr>
        <w:ind w:left="0"/>
      </w:pPr>
      <w:r>
        <w:t>• Guías de procesamiento</w:t>
      </w:r>
    </w:p>
    <w:p>
      <w:pPr>
        <w:ind w:left="0"/>
      </w:pPr>
      <w:r>
        <w:t>• Tips de visualización</w:t>
      </w:r>
    </w:p>
    <w:p>
      <w:pPr>
        <w:ind w:left="0"/>
      </w:pPr>
      <w:r>
        <w:t>• Recursos de código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Data analysts</w:t>
      </w:r>
    </w:p>
    <w:p>
      <w:pPr>
        <w:ind w:left="0"/>
      </w:pPr>
      <w:r>
        <w:t>• Científicos de datos</w:t>
      </w:r>
    </w:p>
    <w:p>
      <w:pPr>
        <w:ind w:left="0"/>
      </w:pPr>
      <w:r>
        <w:t>• Desarrolladores</w:t>
      </w:r>
    </w:p>
    <w:p>
      <w:pPr>
        <w:ind w:left="0"/>
      </w:pPr>
      <w:r>
        <w:t>• Marketers analíticos</w:t>
      </w:r>
    </w:p>
    <w:p>
      <w:pPr>
        <w:ind w:left="0"/>
      </w:pPr>
      <w:r>
        <w:t>• Consultores de datos</w:t>
      </w:r>
    </w:p>
    <w:p>
      <w:pPr>
        <w:pStyle w:val="Heading2"/>
      </w:pPr>
      <w:r>
        <w:t>**Optimización para Business Intelligence**</w:t>
      </w:r>
    </w:p>
    <w:p>
      <w:pPr>
        <w:pStyle w:val="Heading3"/>
      </w:pPr>
      <w:r>
        <w:t>**Keywords de Business Intelligence**</w:t>
      </w:r>
    </w:p>
    <w:p>
      <w:pPr>
        <w:ind w:left="0"/>
      </w:pPr>
      <w:r>
        <w:t>1. **Keywords por Plataforma**</w:t>
      </w:r>
    </w:p>
    <w:p>
      <w:pPr>
        <w:ind w:left="0"/>
      </w:pPr>
      <w:r>
        <w:t>• "power bi [tutorial] [gratis] [2024]"</w:t>
      </w:r>
    </w:p>
    <w:p>
      <w:pPr>
        <w:ind w:left="0"/>
      </w:pPr>
      <w:r>
        <w:t>• "tableau [tutorial] [gratis] [2024]"</w:t>
      </w:r>
    </w:p>
    <w:p>
      <w:pPr>
        <w:ind w:left="0"/>
      </w:pPr>
      <w:r>
        <w:t>• "looker [tutorial] [gratis] [2024]"</w:t>
      </w:r>
    </w:p>
    <w:p>
      <w:pPr>
        <w:ind w:left="0"/>
      </w:pPr>
      <w:r>
        <w:t>• "qlik [tutorial] [gratis] [2024]"</w:t>
      </w:r>
    </w:p>
    <w:p>
      <w:pPr>
        <w:ind w:left="0"/>
      </w:pPr>
      <w:r>
        <w:t>• "dashboards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[dashboard] [power bi] [tutorial] [paso a paso]"</w:t>
      </w:r>
    </w:p>
    <w:p>
      <w:pPr>
        <w:ind w:left="0"/>
      </w:pPr>
      <w:r>
        <w:t>• "diseñar [visualizaciones] [tableau] [tutorial] [gratis]"</w:t>
      </w:r>
    </w:p>
    <w:p>
      <w:pPr>
        <w:ind w:left="0"/>
      </w:pPr>
      <w:r>
        <w:t>• "construir [reportes] [looker] [tutorial] [gratis]"</w:t>
      </w:r>
    </w:p>
    <w:p>
      <w:pPr>
        <w:ind w:left="0"/>
      </w:pPr>
      <w:r>
        <w:t>• "desarrollar [analytics] [qlik] [tutorial] [gratis]"</w:t>
      </w:r>
    </w:p>
    <w:p>
      <w:pPr>
        <w:ind w:left="0"/>
      </w:pPr>
      <w:r>
        <w:t>• "automatizar [reportes] [herramientas] [tutorial] [gratis]"</w:t>
      </w:r>
    </w:p>
    <w:p>
      <w:pPr>
        <w:pStyle w:val="Heading3"/>
      </w:pPr>
      <w:r>
        <w:t>**Estrategias de Contenido de BI**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plataformas</w:t>
      </w:r>
    </w:p>
    <w:p>
      <w:pPr>
        <w:ind w:left="0"/>
      </w:pPr>
      <w:r>
        <w:t>• Tutoriales de dashboards</w:t>
      </w:r>
    </w:p>
    <w:p>
      <w:pPr>
        <w:ind w:left="0"/>
      </w:pPr>
      <w:r>
        <w:t>• Casos de estudio</w:t>
      </w:r>
    </w:p>
    <w:p>
      <w:pPr>
        <w:ind w:left="0"/>
      </w:pPr>
      <w:r>
        <w:t>• Tips de visualización</w:t>
      </w:r>
    </w:p>
    <w:p>
      <w:pPr>
        <w:ind w:left="0"/>
      </w:pPr>
      <w:r>
        <w:t>• Recursos de automatización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Analistas de negocio</w:t>
      </w:r>
    </w:p>
    <w:p>
      <w:pPr>
        <w:ind w:left="0"/>
      </w:pPr>
      <w:r>
        <w:t>• Gerentes de datos</w:t>
      </w:r>
    </w:p>
    <w:p>
      <w:pPr>
        <w:ind w:left="0"/>
      </w:pPr>
      <w:r>
        <w:t>• Consultores BI</w:t>
      </w:r>
    </w:p>
    <w:p>
      <w:pPr>
        <w:ind w:left="0"/>
      </w:pPr>
      <w:r>
        <w:t>• Marketers analíticos</w:t>
      </w:r>
    </w:p>
    <w:p>
      <w:pPr>
        <w:ind w:left="0"/>
      </w:pPr>
      <w:r>
        <w:t>• Emprendedores</w:t>
      </w:r>
    </w:p>
    <w:p>
      <w:pPr/>
      <w:r>
        <w:t>---</w:t>
      </w:r>
    </w:p>
    <w:p>
      <w:pPr>
        <w:pStyle w:val="Heading1"/>
      </w:pPr>
      <w:r>
        <w:t>📈 **SEO PARA CONTENIDO DE MÉTRICAS Y KPIs AVANZADOS**</w:t>
      </w:r>
    </w:p>
    <w:p>
      <w:pPr>
        <w:pStyle w:val="Heading2"/>
      </w:pPr>
      <w:r>
        <w:t>**Optimización para Métricas de Marketing**</w:t>
      </w:r>
    </w:p>
    <w:p>
      <w:pPr>
        <w:pStyle w:val="Heading3"/>
      </w:pPr>
      <w:r>
        <w:t>**Keywords de Métricas de Marketing**</w:t>
      </w:r>
    </w:p>
    <w:p>
      <w:pPr>
        <w:ind w:left="0"/>
      </w:pPr>
      <w:r>
        <w:t>1. **Keywords por Tipo**</w:t>
      </w:r>
    </w:p>
    <w:p>
      <w:pPr>
        <w:ind w:left="0"/>
      </w:pPr>
      <w:r>
        <w:t>• "métricas [marketing] [digital] [tutorial] [gratis] [2024]"</w:t>
      </w:r>
    </w:p>
    <w:p>
      <w:pPr>
        <w:ind w:left="0"/>
      </w:pPr>
      <w:r>
        <w:t>• "KPIs [marketing] [definición] [tutorial] [gratis] [2024]"</w:t>
      </w:r>
    </w:p>
    <w:p>
      <w:pPr>
        <w:ind w:left="0"/>
      </w:pPr>
      <w:r>
        <w:t>• "ROI [marketing] [cálculo] [tutorial] [gratis] [2024]"</w:t>
      </w:r>
    </w:p>
    <w:p>
      <w:pPr>
        <w:ind w:left="0"/>
      </w:pPr>
      <w:r>
        <w:t>• "conversión [tasa] [optimización] [tutorial] [gratis] [2024]"</w:t>
      </w:r>
    </w:p>
    <w:p>
      <w:pPr>
        <w:ind w:left="0"/>
      </w:pPr>
      <w:r>
        <w:t>• "engagement [métricas] [análisis]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"medir [marketing] [métricas] [tutorial] [paso a paso]"</w:t>
      </w:r>
    </w:p>
    <w:p>
      <w:pPr>
        <w:ind w:left="0"/>
      </w:pPr>
      <w:r>
        <w:t>• "calcular [ROI] [marketing] [tutorial] [gratis]"</w:t>
      </w:r>
    </w:p>
    <w:p>
      <w:pPr>
        <w:ind w:left="0"/>
      </w:pPr>
      <w:r>
        <w:t>• "optimizar [conversión] [técnicas] [tutorial] [gratis]"</w:t>
      </w:r>
    </w:p>
    <w:p>
      <w:pPr>
        <w:ind w:left="0"/>
      </w:pPr>
      <w:r>
        <w:t>• "analizar [engagement] [métricas] [tutorial] [gratis]"</w:t>
      </w:r>
    </w:p>
    <w:p>
      <w:pPr>
        <w:ind w:left="0"/>
      </w:pPr>
      <w:r>
        <w:t>• "seguir [KPIs] [marketing] [tutorial] [gratis]"</w:t>
      </w:r>
    </w:p>
    <w:p>
      <w:pPr>
        <w:pStyle w:val="Heading3"/>
      </w:pPr>
      <w:r>
        <w:t>**Estrategias de Contenido de Métricas**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métricas</w:t>
      </w:r>
    </w:p>
    <w:p>
      <w:pPr>
        <w:ind w:left="0"/>
      </w:pPr>
      <w:r>
        <w:t>• Calculadoras interactivas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Marketers</w:t>
      </w:r>
    </w:p>
    <w:p>
      <w:pPr>
        <w:ind w:left="0"/>
      </w:pPr>
      <w:r>
        <w:t>• Analistas</w:t>
      </w:r>
    </w:p>
    <w:p>
      <w:pPr>
        <w:ind w:left="0"/>
      </w:pPr>
      <w:r>
        <w:t>• Gerentes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Analytics Avanzado**</w:t>
      </w:r>
    </w:p>
    <w:p>
      <w:pPr>
        <w:pStyle w:val="Heading3"/>
      </w:pPr>
      <w:r>
        <w:t>**Keywords de Analytics Avanzado**</w:t>
      </w:r>
    </w:p>
    <w:p>
      <w:pPr>
        <w:ind w:left="0"/>
      </w:pPr>
      <w:r>
        <w:t>1. **Keywords por Herramienta**</w:t>
      </w:r>
    </w:p>
    <w:p>
      <w:pPr>
        <w:ind w:left="0"/>
      </w:pPr>
      <w:r>
        <w:t>• "google analytics [avanzado] [tutorial] [gratis] [2024]"</w:t>
      </w:r>
    </w:p>
    <w:p>
      <w:pPr>
        <w:ind w:left="0"/>
      </w:pPr>
      <w:r>
        <w:t>• "adobe analytics [tutorial] [gratis] [2024]"</w:t>
      </w:r>
    </w:p>
    <w:p>
      <w:pPr>
        <w:ind w:left="0"/>
      </w:pPr>
      <w:r>
        <w:t>• "mixpanel [tutorial] [gratis] [2024]"</w:t>
      </w:r>
    </w:p>
    <w:p>
      <w:pPr>
        <w:ind w:left="0"/>
      </w:pPr>
      <w:r>
        <w:t>• "amplitude [tutorial] [gratis] [2024]"</w:t>
      </w:r>
    </w:p>
    <w:p>
      <w:pPr>
        <w:ind w:left="0"/>
      </w:pPr>
      <w:r>
        <w:t>• "hotjar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"configurar [analytics] [avanzado] [tutorial] [paso a paso]"</w:t>
      </w:r>
    </w:p>
    <w:p>
      <w:pPr>
        <w:ind w:left="0"/>
      </w:pPr>
      <w:r>
        <w:t>• "analizar [datos] [herramienta] [tutorial] [gratis]"</w:t>
      </w:r>
    </w:p>
    <w:p>
      <w:pPr>
        <w:ind w:left="0"/>
      </w:pPr>
      <w:r>
        <w:t>• "interpretar [métricas] [herramienta] [tutorial] [gratis]"</w:t>
      </w:r>
    </w:p>
    <w:p>
      <w:pPr>
        <w:ind w:left="0"/>
      </w:pPr>
      <w:r>
        <w:t>• "optimizar [rendimiento] [herramienta] [tutorial] [gratis]"</w:t>
      </w:r>
    </w:p>
    <w:p>
      <w:pPr>
        <w:ind w:left="0"/>
      </w:pPr>
      <w:r>
        <w:t>• "automatizar [reportes] [herramienta] [tutorial] [gratis]"</w:t>
      </w:r>
    </w:p>
    <w:p>
      <w:pPr>
        <w:pStyle w:val="Heading3"/>
      </w:pPr>
      <w:r>
        <w:t>**Estrategias de Contenido de Analytics**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de configuración</w:t>
      </w:r>
    </w:p>
    <w:p>
      <w:pPr>
        <w:ind w:left="0"/>
      </w:pPr>
      <w:r>
        <w:t>• Guías de análisis</w:t>
      </w:r>
    </w:p>
    <w:p>
      <w:pPr>
        <w:ind w:left="0"/>
      </w:pPr>
      <w:r>
        <w:t>• Tips de interpretación</w:t>
      </w:r>
    </w:p>
    <w:p>
      <w:pPr>
        <w:ind w:left="0"/>
      </w:pPr>
      <w:r>
        <w:t>• Casos de uso</w:t>
      </w:r>
    </w:p>
    <w:p>
      <w:pPr>
        <w:ind w:left="0"/>
      </w:pPr>
      <w:r>
        <w:t>• Recursos de automatización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Analistas</w:t>
      </w:r>
    </w:p>
    <w:p>
      <w:pPr>
        <w:ind w:left="0"/>
      </w:pPr>
      <w:r>
        <w:t>• Marketers</w:t>
      </w:r>
    </w:p>
    <w:p>
      <w:pPr>
        <w:ind w:left="0"/>
      </w:pPr>
      <w:r>
        <w:t>• Gerentes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🎯 **SEO PARA CONTENIDO DE OPTIMIZACIÓN Y TESTING**</w:t>
      </w:r>
    </w:p>
    <w:p>
      <w:pPr>
        <w:pStyle w:val="Heading2"/>
      </w:pPr>
      <w:r>
        <w:t>**Optimización para A/B Testing Avanzado**</w:t>
      </w:r>
    </w:p>
    <w:p>
      <w:pPr>
        <w:pStyle w:val="Heading3"/>
      </w:pPr>
      <w:r>
        <w:t>**Keywords de A/B Testing Avanzado**</w:t>
      </w:r>
    </w:p>
    <w:p>
      <w:pPr>
        <w:ind w:left="0"/>
      </w:pPr>
      <w:r>
        <w:t>1. **Keywords por Herramienta**</w:t>
      </w:r>
    </w:p>
    <w:p>
      <w:pPr>
        <w:ind w:left="0"/>
      </w:pPr>
      <w:r>
        <w:t>• "optimizely [tutorial] [gratis] [2024]"</w:t>
      </w:r>
    </w:p>
    <w:p>
      <w:pPr>
        <w:ind w:left="0"/>
      </w:pPr>
      <w:r>
        <w:t>• "vwo [tutorial] [gratis] [2024]"</w:t>
      </w:r>
    </w:p>
    <w:p>
      <w:pPr>
        <w:ind w:left="0"/>
      </w:pPr>
      <w:r>
        <w:t>• "unbounce [tutorial] [gratis] [2024]"</w:t>
      </w:r>
    </w:p>
    <w:p>
      <w:pPr>
        <w:ind w:left="0"/>
      </w:pPr>
      <w:r>
        <w:t>• "google optimize [tutorial] [gratis] [2024]"</w:t>
      </w:r>
    </w:p>
    <w:p>
      <w:pPr>
        <w:ind w:left="0"/>
      </w:pPr>
      <w:r>
        <w:t>• "ab testing [herramientas]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"hacer [a/b test] [tutorial] [paso a paso]"</w:t>
      </w:r>
    </w:p>
    <w:p>
      <w:pPr>
        <w:ind w:left="0"/>
      </w:pPr>
      <w:r>
        <w:t>• "optimizar [conversión] [técnicas] [tutorial] [gratis]"</w:t>
      </w:r>
    </w:p>
    <w:p>
      <w:pPr>
        <w:ind w:left="0"/>
      </w:pPr>
      <w:r>
        <w:t>• "experimentar [marketing] [técnicas] [tutorial] [gratis]"</w:t>
      </w:r>
    </w:p>
    <w:p>
      <w:pPr>
        <w:ind w:left="0"/>
      </w:pPr>
      <w:r>
        <w:t>• "mejorar [rendimiento] [técnicas] [tutorial] [gratis]"</w:t>
      </w:r>
    </w:p>
    <w:p>
      <w:pPr>
        <w:ind w:left="0"/>
      </w:pPr>
      <w:r>
        <w:t>• "automatizar [testing] [herramientas] [tutorial] [gratis]"</w:t>
      </w:r>
    </w:p>
    <w:p>
      <w:pPr>
        <w:pStyle w:val="Heading3"/>
      </w:pPr>
      <w:r>
        <w:t>**Estrategias de Contenido de Testing**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testing</w:t>
      </w:r>
    </w:p>
    <w:p>
      <w:pPr>
        <w:ind w:left="0"/>
      </w:pPr>
      <w:r>
        <w:t>• Tutoriales de herramientas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automatización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Marketers</w:t>
      </w:r>
    </w:p>
    <w:p>
      <w:pPr>
        <w:ind w:left="0"/>
      </w:pPr>
      <w:r>
        <w:t>• Desarrolladores</w:t>
      </w:r>
    </w:p>
    <w:p>
      <w:pPr>
        <w:ind w:left="0"/>
      </w:pPr>
      <w:r>
        <w:t>• Analistas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CRO (Conversion Rate Optimization)**</w:t>
      </w:r>
    </w:p>
    <w:p>
      <w:pPr>
        <w:pStyle w:val="Heading3"/>
      </w:pPr>
      <w:r>
        <w:t>**Keywords de CRO**</w:t>
      </w:r>
    </w:p>
    <w:p>
      <w:pPr>
        <w:ind w:left="0"/>
      </w:pPr>
      <w:r>
        <w:t>1. **Keywords por Área**</w:t>
      </w:r>
    </w:p>
    <w:p>
      <w:pPr>
        <w:ind w:left="0"/>
      </w:pPr>
      <w:r>
        <w:t>• "CRO [tutorial] [gratis] [2024]"</w:t>
      </w:r>
    </w:p>
    <w:p>
      <w:pPr>
        <w:ind w:left="0"/>
      </w:pPr>
      <w:r>
        <w:t>• "optimización [conversión] [tutorial] [gratis] [2024]"</w:t>
      </w:r>
    </w:p>
    <w:p>
      <w:pPr>
        <w:ind w:left="0"/>
      </w:pPr>
      <w:r>
        <w:t>• "landing page [optimización] [tutorial] [gratis] [2024]"</w:t>
      </w:r>
    </w:p>
    <w:p>
      <w:pPr>
        <w:ind w:left="0"/>
      </w:pPr>
      <w:r>
        <w:t>• "funnel [optimización] [tutorial] [gratis] [2024]"</w:t>
      </w:r>
    </w:p>
    <w:p>
      <w:pPr>
        <w:ind w:left="0"/>
      </w:pPr>
      <w:r>
        <w:t>• "checkout [optimización]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"aumentar [conversión] [tutorial] [paso a paso]"</w:t>
      </w:r>
    </w:p>
    <w:p>
      <w:pPr>
        <w:ind w:left="0"/>
      </w:pPr>
      <w:r>
        <w:t>• "optimizar [landing page] [tutorial] [gratis]"</w:t>
      </w:r>
    </w:p>
    <w:p>
      <w:pPr>
        <w:ind w:left="0"/>
      </w:pPr>
      <w:r>
        <w:t>• "mejorar [funnel] [tutorial] [gratis]"</w:t>
      </w:r>
    </w:p>
    <w:p>
      <w:pPr>
        <w:ind w:left="0"/>
      </w:pPr>
      <w:r>
        <w:t>• "acelerar [checkout] [tutorial] [gratis]"</w:t>
      </w:r>
    </w:p>
    <w:p>
      <w:pPr>
        <w:ind w:left="0"/>
      </w:pPr>
      <w:r>
        <w:t>• "maximizar [conversión] [técnicas] [tutorial] [gratis]"</w:t>
      </w:r>
    </w:p>
    <w:p>
      <w:pPr>
        <w:pStyle w:val="Heading3"/>
      </w:pPr>
      <w:r>
        <w:t>**Estrategias de Contenido de CRO**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CRO</w:t>
      </w:r>
    </w:p>
    <w:p>
      <w:pPr>
        <w:ind w:left="0"/>
      </w:pPr>
      <w:r>
        <w:t>• Tutoriales de optimización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conversión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CRO specialists</w:t>
      </w:r>
    </w:p>
    <w:p>
      <w:pPr>
        <w:ind w:left="0"/>
      </w:pPr>
      <w:r>
        <w:t>• Marketers</w:t>
      </w:r>
    </w:p>
    <w:p>
      <w:pPr>
        <w:ind w:left="0"/>
      </w:pPr>
      <w:r>
        <w:t>• Desarrolladores</w:t>
      </w:r>
    </w:p>
    <w:p>
      <w:pPr>
        <w:ind w:left="0"/>
      </w:pPr>
      <w:r>
        <w:t>• Analistas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🔧 **SEO PARA CONTENIDO DE HERRAMIENTAS Y AUTOMATIZACIÓN**</w:t>
      </w:r>
    </w:p>
    <w:p>
      <w:pPr>
        <w:pStyle w:val="Heading2"/>
      </w:pPr>
      <w:r>
        <w:t>**Optimización para Herramientas de Marketing**</w:t>
      </w:r>
    </w:p>
    <w:p>
      <w:pPr>
        <w:pStyle w:val="Heading3"/>
      </w:pPr>
      <w:r>
        <w:t>**Keywords de Herramientas de Marketing**</w:t>
      </w:r>
    </w:p>
    <w:p>
      <w:pPr>
        <w:ind w:left="0"/>
      </w:pPr>
      <w:r>
        <w:t>1. **Keywords por Categoría**</w:t>
      </w:r>
    </w:p>
    <w:p>
      <w:pPr>
        <w:ind w:left="0"/>
      </w:pPr>
      <w:r>
        <w:t>• "herramientas [marketing] [gratis] [2024]"</w:t>
      </w:r>
    </w:p>
    <w:p>
      <w:pPr>
        <w:ind w:left="0"/>
      </w:pPr>
      <w:r>
        <w:t>• "software [marketing] [gratis] [2024]"</w:t>
      </w:r>
    </w:p>
    <w:p>
      <w:pPr>
        <w:ind w:left="0"/>
      </w:pPr>
      <w:r>
        <w:t>• "plataformas [marketing] [gratis] [2024]"</w:t>
      </w:r>
    </w:p>
    <w:p>
      <w:pPr>
        <w:ind w:left="0"/>
      </w:pPr>
      <w:r>
        <w:t>• "aplicaciones [marketing] [gratis] [2024]"</w:t>
      </w:r>
    </w:p>
    <w:p>
      <w:pPr>
        <w:ind w:left="0"/>
      </w:pPr>
      <w:r>
        <w:t>• "servicios [marketing]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"usar [herramienta] [marketing] [tutorial] [paso a paso]"</w:t>
      </w:r>
    </w:p>
    <w:p>
      <w:pPr>
        <w:ind w:left="0"/>
      </w:pPr>
      <w:r>
        <w:t>• "configurar [herramienta] [marketing] [tutorial] [gratis]"</w:t>
      </w:r>
    </w:p>
    <w:p>
      <w:pPr>
        <w:ind w:left="0"/>
      </w:pPr>
      <w:r>
        <w:t>• "optimizar [herramienta] [marketing] [técnicas] [tutorial] [gratis]"</w:t>
      </w:r>
    </w:p>
    <w:p>
      <w:pPr>
        <w:ind w:left="0"/>
      </w:pPr>
      <w:r>
        <w:t>• "automatizar [herramienta] [marketing] [tutorial] [gratis]"</w:t>
      </w:r>
    </w:p>
    <w:p>
      <w:pPr>
        <w:ind w:left="0"/>
      </w:pPr>
      <w:r>
        <w:t>• "integrar [herramientas] [marketing] [tutorial] [gratis]"</w:t>
      </w:r>
    </w:p>
    <w:p>
      <w:pPr>
        <w:pStyle w:val="Heading3"/>
      </w:pPr>
      <w:r>
        <w:t>**Estrategias de Contenido de Herramientas**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de herramientas</w:t>
      </w:r>
    </w:p>
    <w:p>
      <w:pPr>
        <w:ind w:left="0"/>
      </w:pPr>
      <w:r>
        <w:t>• Guías de configuración</w:t>
      </w:r>
    </w:p>
    <w:p>
      <w:pPr>
        <w:ind w:left="0"/>
      </w:pPr>
      <w:r>
        <w:t>• Casos de uso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integración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Marketers</w:t>
      </w:r>
    </w:p>
    <w:p>
      <w:pPr>
        <w:ind w:left="0"/>
      </w:pPr>
      <w:r>
        <w:t>• Desarrolladores</w:t>
      </w:r>
    </w:p>
    <w:p>
      <w:pPr>
        <w:ind w:left="0"/>
      </w:pPr>
      <w:r>
        <w:t>• Analistas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Automatización**</w:t>
      </w:r>
    </w:p>
    <w:p>
      <w:pPr>
        <w:pStyle w:val="Heading3"/>
      </w:pPr>
      <w:r>
        <w:t>**Keywords de Automatización**</w:t>
      </w:r>
    </w:p>
    <w:p>
      <w:pPr>
        <w:ind w:left="0"/>
      </w:pPr>
      <w:r>
        <w:t>1. **Keywords por Herramienta**</w:t>
      </w:r>
    </w:p>
    <w:p>
      <w:pPr>
        <w:ind w:left="0"/>
      </w:pPr>
      <w:r>
        <w:t>• "zapier [tutorial] [gratis] [2024]"</w:t>
      </w:r>
    </w:p>
    <w:p>
      <w:pPr>
        <w:ind w:left="0"/>
      </w:pPr>
      <w:r>
        <w:t>• "ifttt [tutorial] [gratis] [2024]"</w:t>
      </w:r>
    </w:p>
    <w:p>
      <w:pPr>
        <w:ind w:left="0"/>
      </w:pPr>
      <w:r>
        <w:t>• "hubspot [automatización] [tutorial] [gratis] [2024]"</w:t>
      </w:r>
    </w:p>
    <w:p>
      <w:pPr>
        <w:ind w:left="0"/>
      </w:pPr>
      <w:r>
        <w:t>• "mailchimp [automatización] [tutorial] [gratis] [2024]"</w:t>
      </w:r>
    </w:p>
    <w:p>
      <w:pPr>
        <w:ind w:left="0"/>
      </w:pPr>
      <w:r>
        <w:t>• "automatización [marketing] [herramientas]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"automatizar [marketing] [tutorial] [paso a paso]"</w:t>
      </w:r>
    </w:p>
    <w:p>
      <w:pPr>
        <w:ind w:left="0"/>
      </w:pPr>
      <w:r>
        <w:t>• "configurar [automatización] [tutorial] [gratis]"</w:t>
      </w:r>
    </w:p>
    <w:p>
      <w:pPr>
        <w:ind w:left="0"/>
      </w:pPr>
      <w:r>
        <w:t>• "optimizar [automatización] [técnicas] [tutorial] [gratis]"</w:t>
      </w:r>
    </w:p>
    <w:p>
      <w:pPr>
        <w:ind w:left="0"/>
      </w:pPr>
      <w:r>
        <w:t>• "integrar [herramientas] [automatización] [tutorial] [gratis]"</w:t>
      </w:r>
    </w:p>
    <w:p>
      <w:pPr>
        <w:ind w:left="0"/>
      </w:pPr>
      <w:r>
        <w:t>• "escalar [marketing] [automatización] [tutorial] [gratis]"</w:t>
      </w:r>
    </w:p>
    <w:p>
      <w:pPr>
        <w:pStyle w:val="Heading3"/>
      </w:pPr>
      <w:r>
        <w:t>**Estrategias de Contenido de Automatización**</w:t>
      </w:r>
    </w:p>
    <w:p>
      <w:pPr>
        <w:ind w:left="0"/>
      </w:pPr>
      <w:r>
        <w:t>1. **Tipos de Contenido**</w:t>
      </w:r>
    </w:p>
    <w:p>
      <w:pPr>
        <w:ind w:left="0"/>
      </w:pPr>
      <w:r>
        <w:t>• Tutoriales de automatización</w:t>
      </w:r>
    </w:p>
    <w:p>
      <w:pPr>
        <w:ind w:left="0"/>
      </w:pPr>
      <w:r>
        <w:t>• Guías de herramientas</w:t>
      </w:r>
    </w:p>
    <w:p>
      <w:pPr>
        <w:ind w:left="0"/>
      </w:pPr>
      <w:r>
        <w:t>• Casos de uso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integración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Desarrolladores</w:t>
      </w:r>
    </w:p>
    <w:p>
      <w:pPr>
        <w:ind w:left="0"/>
      </w:pPr>
      <w:r>
        <w:t>• Analistas</w:t>
      </w:r>
    </w:p>
    <w:p>
      <w:pPr/>
      <w:r>
        <w:t>---</w:t>
      </w:r>
    </w:p>
    <w:p>
      <w:pPr>
        <w:pStyle w:val="Heading1"/>
      </w:pPr>
      <w:r>
        <w:t>💰 **SEO PARA CONTENIDO DE MARKETING DE AFILIADOS**</w:t>
      </w:r>
    </w:p>
    <w:p>
      <w:pPr>
        <w:pStyle w:val="Heading2"/>
      </w:pPr>
      <w:r>
        <w:t>**Optimización para Afiliados**</w:t>
      </w:r>
    </w:p>
    <w:p>
      <w:pPr>
        <w:pStyle w:val="Heading3"/>
      </w:pPr>
      <w:r>
        <w:t>**Keywords de Marketing de Afiliados**</w:t>
      </w:r>
    </w:p>
    <w:p>
      <w:pPr>
        <w:ind w:left="0"/>
      </w:pPr>
      <w:r>
        <w:t>1. **Keywords por Plataforma**</w:t>
      </w:r>
    </w:p>
    <w:p>
      <w:pPr>
        <w:ind w:left="0"/>
      </w:pPr>
      <w:r>
        <w:t>• "marketing [afiliados] [tutorial] [gratis] [2024]"</w:t>
      </w:r>
    </w:p>
    <w:p>
      <w:pPr>
        <w:ind w:left="0"/>
      </w:pPr>
      <w:r>
        <w:t>• "amazon [afiliados] [tutorial] [gratis] [2024]"</w:t>
      </w:r>
    </w:p>
    <w:p>
      <w:pPr>
        <w:ind w:left="0"/>
      </w:pPr>
      <w:r>
        <w:t>• "clickbank [tutorial] [gratis] [2024]"</w:t>
      </w:r>
    </w:p>
    <w:p>
      <w:pPr>
        <w:ind w:left="0"/>
      </w:pPr>
      <w:r>
        <w:t>• "shareasale [tutorial] [gratis] [2024]"</w:t>
      </w:r>
    </w:p>
    <w:p>
      <w:pPr>
        <w:ind w:left="0"/>
      </w:pPr>
      <w:r>
        <w:t>• "cj affiliate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[programa] [afiliados] [tutorial] [paso a paso]"</w:t>
      </w:r>
    </w:p>
    <w:p>
      <w:pPr>
        <w:ind w:left="0"/>
      </w:pPr>
      <w:r>
        <w:t>• "monetizar [blog] [afiliados] [tutorial] [gratis]"</w:t>
      </w:r>
    </w:p>
    <w:p>
      <w:pPr>
        <w:ind w:left="0"/>
      </w:pPr>
      <w:r>
        <w:t>• "ganar [dinero] [afiliados] [tutorial] [gratis]"</w:t>
      </w:r>
    </w:p>
    <w:p>
      <w:pPr>
        <w:ind w:left="0"/>
      </w:pPr>
      <w:r>
        <w:t>• "promocionar [productos] [afiliados] [tutorial] [gratis]"</w:t>
      </w:r>
    </w:p>
    <w:p>
      <w:pPr>
        <w:ind w:left="0"/>
      </w:pPr>
      <w:r>
        <w:t>• "optimizar [comisiones] [afiliados] [tutorial] [gratis]"</w:t>
      </w:r>
    </w:p>
    <w:p>
      <w:pPr>
        <w:pStyle w:val="Heading3"/>
      </w:pPr>
      <w:r>
        <w:t>**Estrategias de Contenido de Afiliados**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afiliados</w:t>
      </w:r>
    </w:p>
    <w:p>
      <w:pPr>
        <w:ind w:left="0"/>
      </w:pPr>
      <w:r>
        <w:t>• Tutoriales de monetización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Afiliados</w:t>
      </w:r>
    </w:p>
    <w:p>
      <w:pPr>
        <w:ind w:left="0"/>
      </w:pPr>
      <w:r>
        <w:t>• Bloggers</w:t>
      </w:r>
    </w:p>
    <w:p>
      <w:pPr>
        <w:ind w:left="0"/>
      </w:pPr>
      <w:r>
        <w:t>• Influencers</w:t>
      </w:r>
    </w:p>
    <w:p>
      <w:pPr>
        <w:ind w:left="0"/>
      </w:pPr>
      <w:r>
        <w:t>• Emprendedores</w:t>
      </w:r>
    </w:p>
    <w:p>
      <w:pPr>
        <w:ind w:left="0"/>
      </w:pPr>
      <w:r>
        <w:t>• Marketers</w:t>
      </w:r>
    </w:p>
    <w:p>
      <w:pPr>
        <w:pStyle w:val="Heading2"/>
      </w:pPr>
      <w:r>
        <w:t>**Optimización para Monetización**</w:t>
      </w:r>
    </w:p>
    <w:p>
      <w:pPr>
        <w:pStyle w:val="Heading3"/>
      </w:pPr>
      <w:r>
        <w:t>**Keywords de Monetización**</w:t>
      </w:r>
    </w:p>
    <w:p>
      <w:pPr>
        <w:ind w:left="0"/>
      </w:pPr>
      <w:r>
        <w:t>1. **Keywords por Método**</w:t>
      </w:r>
    </w:p>
    <w:p>
      <w:pPr>
        <w:ind w:left="0"/>
      </w:pPr>
      <w:r>
        <w:t>• "monetizar [blog] [tutorial] [gratis] [2024]"</w:t>
      </w:r>
    </w:p>
    <w:p>
      <w:pPr>
        <w:ind w:left="0"/>
      </w:pPr>
      <w:r>
        <w:t>• "ganar [dinero] [online] [tutorial] [gratis] [2024]"</w:t>
      </w:r>
    </w:p>
    <w:p>
      <w:pPr>
        <w:ind w:left="0"/>
      </w:pPr>
      <w:r>
        <w:t>• "ingresos [pasivos] [tutorial] [gratis] [2024]"</w:t>
      </w:r>
    </w:p>
    <w:p>
      <w:pPr>
        <w:ind w:left="0"/>
      </w:pPr>
      <w:r>
        <w:t>• "publicidad [tutorial] [gratis] [2024]"</w:t>
      </w:r>
    </w:p>
    <w:p>
      <w:pPr>
        <w:ind w:left="0"/>
      </w:pPr>
      <w:r>
        <w:t>• "sponsors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"monetizar [contenido] [tutorial] [paso a paso]"</w:t>
      </w:r>
    </w:p>
    <w:p>
      <w:pPr>
        <w:ind w:left="0"/>
      </w:pPr>
      <w:r>
        <w:t>• "crear [ingresos] [online] [tutorial] [gratis]"</w:t>
      </w:r>
    </w:p>
    <w:p>
      <w:pPr>
        <w:ind w:left="0"/>
      </w:pPr>
      <w:r>
        <w:t>• "generar [dinero] [blog] [tutorial] [gratis]"</w:t>
      </w:r>
    </w:p>
    <w:p>
      <w:pPr>
        <w:ind w:left="0"/>
      </w:pPr>
      <w:r>
        <w:t>• "optimizar [ingresos] [tutorial] [gratis]"</w:t>
      </w:r>
    </w:p>
    <w:p>
      <w:pPr>
        <w:ind w:left="0"/>
      </w:pPr>
      <w:r>
        <w:t>• "aumentar [ganancias] [tutorial] [gratis]"</w:t>
      </w:r>
    </w:p>
    <w:p>
      <w:pPr>
        <w:pStyle w:val="Heading3"/>
      </w:pPr>
      <w:r>
        <w:t>**Estrategias de Contenido de Monetización**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monetización</w:t>
      </w:r>
    </w:p>
    <w:p>
      <w:pPr>
        <w:ind w:left="0"/>
      </w:pPr>
      <w:r>
        <w:t>• Tutoriales de ingresos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Bloggers</w:t>
      </w:r>
    </w:p>
    <w:p>
      <w:pPr>
        <w:ind w:left="0"/>
      </w:pPr>
      <w:r>
        <w:t>• YouTubers</w:t>
      </w:r>
    </w:p>
    <w:p>
      <w:pPr>
        <w:ind w:left="0"/>
      </w:pPr>
      <w:r>
        <w:t>• Influencers</w:t>
      </w:r>
    </w:p>
    <w:p>
      <w:pPr>
        <w:ind w:left="0"/>
      </w:pPr>
      <w:r>
        <w:t>• Emprendedores</w:t>
      </w:r>
    </w:p>
    <w:p>
      <w:pPr>
        <w:ind w:left="0"/>
      </w:pPr>
      <w:r>
        <w:t>• Marketers</w:t>
      </w:r>
    </w:p>
    <w:p>
      <w:pPr/>
      <w:r>
        <w:t>---</w:t>
      </w:r>
    </w:p>
    <w:p>
      <w:pPr>
        <w:pStyle w:val="Heading1"/>
      </w:pPr>
      <w:r>
        <w:t>🛒 **SEO PARA CONTENIDO DE E-COMMERCE Y VENTAS**</w:t>
      </w:r>
    </w:p>
    <w:p>
      <w:pPr>
        <w:pStyle w:val="Heading2"/>
      </w:pPr>
      <w:r>
        <w:t>**Optimización para E-commerce**</w:t>
      </w:r>
    </w:p>
    <w:p>
      <w:pPr>
        <w:pStyle w:val="Heading3"/>
      </w:pPr>
      <w:r>
        <w:t>**Keywords de E-commerce**</w:t>
      </w:r>
    </w:p>
    <w:p>
      <w:pPr>
        <w:ind w:left="0"/>
      </w:pPr>
      <w:r>
        <w:t>1. **Keywords por Plataforma**</w:t>
      </w:r>
    </w:p>
    <w:p>
      <w:pPr>
        <w:ind w:left="0"/>
      </w:pPr>
      <w:r>
        <w:t>• "shopify [tutorial] [gratis] [2024]"</w:t>
      </w:r>
    </w:p>
    <w:p>
      <w:pPr>
        <w:ind w:left="0"/>
      </w:pPr>
      <w:r>
        <w:t>• "woocommerce [tutorial] [gratis] [2024]"</w:t>
      </w:r>
    </w:p>
    <w:p>
      <w:pPr>
        <w:ind w:left="0"/>
      </w:pPr>
      <w:r>
        <w:t>• "magento [tutorial] [gratis] [2024]"</w:t>
      </w:r>
    </w:p>
    <w:p>
      <w:pPr>
        <w:ind w:left="0"/>
      </w:pPr>
      <w:r>
        <w:t>• "prestashop [tutorial] [gratis] [2024]"</w:t>
      </w:r>
    </w:p>
    <w:p>
      <w:pPr>
        <w:ind w:left="0"/>
      </w:pPr>
      <w:r>
        <w:t>• "e-commerce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[tienda] [online] [tutorial] [paso a paso]"</w:t>
      </w:r>
    </w:p>
    <w:p>
      <w:pPr>
        <w:ind w:left="0"/>
      </w:pPr>
      <w:r>
        <w:t>• "vender [productos] [online] [tutorial] [gratis]"</w:t>
      </w:r>
    </w:p>
    <w:p>
      <w:pPr>
        <w:ind w:left="0"/>
      </w:pPr>
      <w:r>
        <w:t>• "optimizar [tienda] [online] [tutorial] [gratis]"</w:t>
      </w:r>
    </w:p>
    <w:p>
      <w:pPr>
        <w:ind w:left="0"/>
      </w:pPr>
      <w:r>
        <w:t>• "aumentar [ventas] [online] [tutorial] [gratis]"</w:t>
      </w:r>
    </w:p>
    <w:p>
      <w:pPr>
        <w:ind w:left="0"/>
      </w:pPr>
      <w:r>
        <w:t>• "mejorar [conversión] [e-commerce] [tutorial] [gratis]"</w:t>
      </w:r>
    </w:p>
    <w:p>
      <w:pPr>
        <w:pStyle w:val="Heading3"/>
      </w:pPr>
      <w:r>
        <w:t>**Estrategias de Contenido de E-commerce**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e-commerce</w:t>
      </w:r>
    </w:p>
    <w:p>
      <w:pPr>
        <w:ind w:left="0"/>
      </w:pPr>
      <w:r>
        <w:t>• Tutoriales de tiendas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ventas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Emprendedores</w:t>
      </w:r>
    </w:p>
    <w:p>
      <w:pPr>
        <w:ind w:left="0"/>
      </w:pPr>
      <w:r>
        <w:t>• Vendedores</w:t>
      </w:r>
    </w:p>
    <w:p>
      <w:pPr>
        <w:ind w:left="0"/>
      </w:pPr>
      <w:r>
        <w:t>• Marketers</w:t>
      </w:r>
    </w:p>
    <w:p>
      <w:pPr>
        <w:ind w:left="0"/>
      </w:pPr>
      <w:r>
        <w:t>• Desarrolladores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Ventas**</w:t>
      </w:r>
    </w:p>
    <w:p>
      <w:pPr>
        <w:pStyle w:val="Heading3"/>
      </w:pPr>
      <w:r>
        <w:t>**Keywords de Ventas**</w:t>
      </w:r>
    </w:p>
    <w:p>
      <w:pPr>
        <w:ind w:left="0"/>
      </w:pPr>
      <w:r>
        <w:t>1. **Keywords por Área**</w:t>
      </w:r>
    </w:p>
    <w:p>
      <w:pPr>
        <w:ind w:left="0"/>
      </w:pPr>
      <w:r>
        <w:t>• "ventas [online] [tutorial] [gratis] [2024]"</w:t>
      </w:r>
    </w:p>
    <w:p>
      <w:pPr>
        <w:ind w:left="0"/>
      </w:pPr>
      <w:r>
        <w:t>• "funnel [ventas] [tutorial] [gratis] [2024]"</w:t>
      </w:r>
    </w:p>
    <w:p>
      <w:pPr>
        <w:ind w:left="0"/>
      </w:pPr>
      <w:r>
        <w:t>• "conversión [ventas] [tutorial] [gratis] [2024]"</w:t>
      </w:r>
    </w:p>
    <w:p>
      <w:pPr>
        <w:ind w:left="0"/>
      </w:pPr>
      <w:r>
        <w:t>• "checkout [optimización] [tutorial] [gratis] [2024]"</w:t>
      </w:r>
    </w:p>
    <w:p>
      <w:pPr>
        <w:ind w:left="0"/>
      </w:pPr>
      <w:r>
        <w:t>• "carrito [abandono]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"aumentar [ventas] [tutorial] [paso a paso]"</w:t>
      </w:r>
    </w:p>
    <w:p>
      <w:pPr>
        <w:ind w:left="0"/>
      </w:pPr>
      <w:r>
        <w:t>• "optimizar [funnel] [ventas] [tutorial] [gratis]"</w:t>
      </w:r>
    </w:p>
    <w:p>
      <w:pPr>
        <w:ind w:left="0"/>
      </w:pPr>
      <w:r>
        <w:t>• "mejorar [conversión] [tutorial] [gratis]"</w:t>
      </w:r>
    </w:p>
    <w:p>
      <w:pPr>
        <w:ind w:left="0"/>
      </w:pPr>
      <w:r>
        <w:t>• "reducir [abandono] [carrito] [tutorial] [gratis]"</w:t>
      </w:r>
    </w:p>
    <w:p>
      <w:pPr>
        <w:ind w:left="0"/>
      </w:pPr>
      <w:r>
        <w:t>• "maximizar [ingresos] [tutorial] [gratis]"</w:t>
      </w:r>
    </w:p>
    <w:p>
      <w:pPr>
        <w:pStyle w:val="Heading3"/>
      </w:pPr>
      <w:r>
        <w:t>**Estrategias de Contenido de Ventas**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ventas</w:t>
      </w:r>
    </w:p>
    <w:p>
      <w:pPr>
        <w:ind w:left="0"/>
      </w:pPr>
      <w:r>
        <w:t>• Tutoriales de funnel</w:t>
      </w:r>
    </w:p>
    <w:p>
      <w:pPr>
        <w:ind w:left="0"/>
      </w:pPr>
      <w:r>
        <w:t>• Casos de estudio</w:t>
      </w:r>
    </w:p>
    <w:p>
      <w:pPr>
        <w:ind w:left="0"/>
      </w:pPr>
      <w:r>
        <w:t>• Tips de conversión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Vendedores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Desarrolladores</w:t>
      </w:r>
    </w:p>
    <w:p>
      <w:pPr/>
      <w:r>
        <w:t>---</w:t>
      </w:r>
    </w:p>
    <w:p>
      <w:pPr>
        <w:pStyle w:val="Heading1"/>
      </w:pPr>
      <w:r>
        <w:t>📱 **SEO PARA CONTENIDO DE APPS Y MÓVILES**</w:t>
      </w:r>
    </w:p>
    <w:p>
      <w:pPr>
        <w:pStyle w:val="Heading2"/>
      </w:pPr>
      <w:r>
        <w:t>**Optimización para Apps Móviles**</w:t>
      </w:r>
    </w:p>
    <w:p>
      <w:pPr>
        <w:pStyle w:val="Heading3"/>
      </w:pPr>
      <w:r>
        <w:t>**Keywords de Apps Móviles**</w:t>
      </w:r>
    </w:p>
    <w:p>
      <w:pPr>
        <w:ind w:left="0"/>
      </w:pPr>
      <w:r>
        <w:t>1. **Keywords por Plataforma**</w:t>
      </w:r>
    </w:p>
    <w:p>
      <w:pPr>
        <w:ind w:left="0"/>
      </w:pPr>
      <w:r>
        <w:t>• "app [móvil] [tutorial] [gratis] [2024]"</w:t>
      </w:r>
    </w:p>
    <w:p>
      <w:pPr>
        <w:ind w:left="0"/>
      </w:pPr>
      <w:r>
        <w:t>• "android [app] [tutorial] [gratis] [2024]"</w:t>
      </w:r>
    </w:p>
    <w:p>
      <w:pPr>
        <w:ind w:left="0"/>
      </w:pPr>
      <w:r>
        <w:t>• "ios [app] [tutorial] [gratis] [2024]"</w:t>
      </w:r>
    </w:p>
    <w:p>
      <w:pPr>
        <w:ind w:left="0"/>
      </w:pPr>
      <w:r>
        <w:t>• "react native [tutorial] [gratis] [2024]"</w:t>
      </w:r>
    </w:p>
    <w:p>
      <w:pPr>
        <w:ind w:left="0"/>
      </w:pPr>
      <w:r>
        <w:t>• "flutter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[app] [móvil] [tutorial] [paso a paso]"</w:t>
      </w:r>
    </w:p>
    <w:p>
      <w:pPr>
        <w:ind w:left="0"/>
      </w:pPr>
      <w:r>
        <w:t>• "desarrollar [app] [android] [tutorial] [gratis]"</w:t>
      </w:r>
    </w:p>
    <w:p>
      <w:pPr>
        <w:ind w:left="0"/>
      </w:pPr>
      <w:r>
        <w:t>• "programar [app] [ios] [tutorial] [gratis]"</w:t>
      </w:r>
    </w:p>
    <w:p>
      <w:pPr>
        <w:ind w:left="0"/>
      </w:pPr>
      <w:r>
        <w:t>• "publicar [app] [store] [tutorial] [gratis]"</w:t>
      </w:r>
    </w:p>
    <w:p>
      <w:pPr>
        <w:ind w:left="0"/>
      </w:pPr>
      <w:r>
        <w:t>• "monetizar [app] [tutorial] [gratis]"</w:t>
      </w:r>
    </w:p>
    <w:p>
      <w:pPr>
        <w:pStyle w:val="Heading3"/>
      </w:pPr>
      <w:r>
        <w:t>**Estrategias de Contenido de Apps**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desarrollo</w:t>
      </w:r>
    </w:p>
    <w:p>
      <w:pPr>
        <w:ind w:left="0"/>
      </w:pPr>
      <w:r>
        <w:t>• Tutoriales de programación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monetización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Desarrolladores</w:t>
      </w:r>
    </w:p>
    <w:p>
      <w:pPr>
        <w:ind w:left="0"/>
      </w:pPr>
      <w:r>
        <w:t>• Emprendedores</w:t>
      </w:r>
    </w:p>
    <w:p>
      <w:pPr>
        <w:ind w:left="0"/>
      </w:pPr>
      <w:r>
        <w:t>• Marketers</w:t>
      </w:r>
    </w:p>
    <w:p>
      <w:pPr>
        <w:ind w:left="0"/>
      </w:pPr>
      <w:r>
        <w:t>• Consultores</w:t>
      </w:r>
    </w:p>
    <w:p>
      <w:pPr>
        <w:ind w:left="0"/>
      </w:pPr>
      <w:r>
        <w:t>• Estudiantes</w:t>
      </w:r>
    </w:p>
    <w:p>
      <w:pPr>
        <w:pStyle w:val="Heading2"/>
      </w:pPr>
      <w:r>
        <w:t>**Optimización para ASO (App Store Optimization)**</w:t>
      </w:r>
    </w:p>
    <w:p>
      <w:pPr>
        <w:pStyle w:val="Heading3"/>
      </w:pPr>
      <w:r>
        <w:t>**Keywords de ASO**</w:t>
      </w:r>
    </w:p>
    <w:p>
      <w:pPr>
        <w:ind w:left="0"/>
      </w:pPr>
      <w:r>
        <w:t>1. **Keywords por Área**</w:t>
      </w:r>
    </w:p>
    <w:p>
      <w:pPr>
        <w:ind w:left="0"/>
      </w:pPr>
      <w:r>
        <w:t>• "ASO [tutorial] [gratis] [2024]"</w:t>
      </w:r>
    </w:p>
    <w:p>
      <w:pPr>
        <w:ind w:left="0"/>
      </w:pPr>
      <w:r>
        <w:t>• "app store [optimización] [tutorial] [gratis] [2024]"</w:t>
      </w:r>
    </w:p>
    <w:p>
      <w:pPr>
        <w:ind w:left="0"/>
      </w:pPr>
      <w:r>
        <w:t>• "google play [optimización] [tutorial] [gratis] [2024]"</w:t>
      </w:r>
    </w:p>
    <w:p>
      <w:pPr>
        <w:ind w:left="0"/>
      </w:pPr>
      <w:r>
        <w:t>• "keywords [app] [tutorial] [gratis] [2024]"</w:t>
      </w:r>
    </w:p>
    <w:p>
      <w:pPr>
        <w:ind w:left="0"/>
      </w:pPr>
      <w:r>
        <w:t>• "descargas [app]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"optimizar [app] [store] [tutorial] [paso a paso]"</w:t>
      </w:r>
    </w:p>
    <w:p>
      <w:pPr>
        <w:ind w:left="0"/>
      </w:pPr>
      <w:r>
        <w:t>• "aumentar [descargas] [app] [tutorial] [gratis]"</w:t>
      </w:r>
    </w:p>
    <w:p>
      <w:pPr>
        <w:ind w:left="0"/>
      </w:pPr>
      <w:r>
        <w:t>• "mejorar [ranking] [app] [tutorial] [gratis]"</w:t>
      </w:r>
    </w:p>
    <w:p>
      <w:pPr>
        <w:ind w:left="0"/>
      </w:pPr>
      <w:r>
        <w:t>• "maximizar [visibilidad] [app] [tutorial] [gratis]"</w:t>
      </w:r>
    </w:p>
    <w:p>
      <w:pPr>
        <w:ind w:left="0"/>
      </w:pPr>
      <w:r>
        <w:t>• "crecer [audiencia] [app] [tutorial] [gratis]"</w:t>
      </w:r>
    </w:p>
    <w:p>
      <w:pPr>
        <w:pStyle w:val="Heading3"/>
      </w:pPr>
      <w:r>
        <w:t>**Estrategias de Contenido de ASO**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ASO</w:t>
      </w:r>
    </w:p>
    <w:p>
      <w:pPr>
        <w:ind w:left="0"/>
      </w:pPr>
      <w:r>
        <w:t>• Tutoriales de optimización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ranking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Desarrolladores</w:t>
      </w:r>
    </w:p>
    <w:p>
      <w:pPr>
        <w:ind w:left="0"/>
      </w:pPr>
      <w:r>
        <w:t>• Marketers móviles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Analistas</w:t>
      </w:r>
    </w:p>
    <w:p>
      <w:pPr/>
      <w:r>
        <w:t>---</w:t>
      </w:r>
    </w:p>
    <w:p>
      <w:pPr>
        <w:pStyle w:val="Heading1"/>
      </w:pPr>
      <w:r>
        <w:t>🎬 **SEO PARA CONTENIDO DE VIDEO Y MULTIMEDIA**</w:t>
      </w:r>
    </w:p>
    <w:p>
      <w:pPr>
        <w:pStyle w:val="Heading2"/>
      </w:pPr>
      <w:r>
        <w:t>**Optimización para Video Marketing**</w:t>
      </w:r>
    </w:p>
    <w:p>
      <w:pPr>
        <w:pStyle w:val="Heading3"/>
      </w:pPr>
      <w:r>
        <w:t>**Keywords de Video Marketing**</w:t>
      </w:r>
    </w:p>
    <w:p>
      <w:pPr>
        <w:ind w:left="0"/>
      </w:pPr>
      <w:r>
        <w:t>1. **Keywords por Plataforma**</w:t>
      </w:r>
    </w:p>
    <w:p>
      <w:pPr>
        <w:ind w:left="0"/>
      </w:pPr>
      <w:r>
        <w:t>• "youtube [marketing] [tutorial] [gratis] [2024]"</w:t>
      </w:r>
    </w:p>
    <w:p>
      <w:pPr>
        <w:ind w:left="0"/>
      </w:pPr>
      <w:r>
        <w:t>• "tiktok [marketing] [tutorial] [gratis] [2024]"</w:t>
      </w:r>
    </w:p>
    <w:p>
      <w:pPr>
        <w:ind w:left="0"/>
      </w:pPr>
      <w:r>
        <w:t>• "instagram [video] [tutorial] [gratis] [2024]"</w:t>
      </w:r>
    </w:p>
    <w:p>
      <w:pPr>
        <w:ind w:left="0"/>
      </w:pPr>
      <w:r>
        <w:t>• "video [marketing] [tutorial] [gratis] [2024]"</w:t>
      </w:r>
    </w:p>
    <w:p>
      <w:pPr>
        <w:ind w:left="0"/>
      </w:pPr>
      <w:r>
        <w:t>• "streaming [marketing]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[video] [marketing] [tutorial] [paso a paso]"</w:t>
      </w:r>
    </w:p>
    <w:p>
      <w:pPr>
        <w:ind w:left="0"/>
      </w:pPr>
      <w:r>
        <w:t>• "optimizar [youtube] [tutorial] [gratis]"</w:t>
      </w:r>
    </w:p>
    <w:p>
      <w:pPr>
        <w:ind w:left="0"/>
      </w:pPr>
      <w:r>
        <w:t>• "aumentar [views] [video] [tutorial] [gratis]"</w:t>
      </w:r>
    </w:p>
    <w:p>
      <w:pPr>
        <w:ind w:left="0"/>
      </w:pPr>
      <w:r>
        <w:t>• "monetizar [youtube] [tutorial] [gratis]"</w:t>
      </w:r>
    </w:p>
    <w:p>
      <w:pPr>
        <w:ind w:left="0"/>
      </w:pPr>
      <w:r>
        <w:t>• "crecer [canal] [youtube] [tutorial] [gratis]"</w:t>
      </w:r>
    </w:p>
    <w:p>
      <w:pPr>
        <w:pStyle w:val="Heading3"/>
      </w:pPr>
      <w:r>
        <w:t>**Estrategias de Contenido de Video**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video marketing</w:t>
      </w:r>
    </w:p>
    <w:p>
      <w:pPr>
        <w:ind w:left="0"/>
      </w:pPr>
      <w:r>
        <w:t>• Tutoriales de producción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YouTubers</w:t>
      </w:r>
    </w:p>
    <w:p>
      <w:pPr>
        <w:ind w:left="0"/>
      </w:pPr>
      <w:r>
        <w:t>• Creadores de contenido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Multimedia**</w:t>
      </w:r>
    </w:p>
    <w:p>
      <w:pPr>
        <w:pStyle w:val="Heading3"/>
      </w:pPr>
      <w:r>
        <w:t>**Keywords de Multimedia**</w:t>
      </w:r>
    </w:p>
    <w:p>
      <w:pPr>
        <w:ind w:left="0"/>
      </w:pPr>
      <w:r>
        <w:t>1. **Keywords por Tipo**</w:t>
      </w:r>
    </w:p>
    <w:p>
      <w:pPr>
        <w:ind w:left="0"/>
      </w:pPr>
      <w:r>
        <w:t>• "multimedia [marketing] [tutorial] [gratis] [2024]"</w:t>
      </w:r>
    </w:p>
    <w:p>
      <w:pPr>
        <w:ind w:left="0"/>
      </w:pPr>
      <w:r>
        <w:t>• "podcast [marketing] [tutorial] [gratis] [2024]"</w:t>
      </w:r>
    </w:p>
    <w:p>
      <w:pPr>
        <w:ind w:left="0"/>
      </w:pPr>
      <w:r>
        <w:t>• "infografías [marketing] [tutorial] [gratis] [2024]"</w:t>
      </w:r>
    </w:p>
    <w:p>
      <w:pPr>
        <w:ind w:left="0"/>
      </w:pPr>
      <w:r>
        <w:t>• "webinars [marketing] [tutorial] [gratis] [2024]"</w:t>
      </w:r>
    </w:p>
    <w:p>
      <w:pPr>
        <w:ind w:left="0"/>
      </w:pPr>
      <w:r>
        <w:t>• "live [streaming] [marketing]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[multimedia] [marketing] [tutorial] [paso a paso]"</w:t>
      </w:r>
    </w:p>
    <w:p>
      <w:pPr>
        <w:ind w:left="0"/>
      </w:pPr>
      <w:r>
        <w:t>• "producir [podcast] [tutorial] [gratis]"</w:t>
      </w:r>
    </w:p>
    <w:p>
      <w:pPr>
        <w:ind w:left="0"/>
      </w:pPr>
      <w:r>
        <w:t>• "diseñar [infografías] [tutorial] [gratis]"</w:t>
      </w:r>
    </w:p>
    <w:p>
      <w:pPr>
        <w:ind w:left="0"/>
      </w:pPr>
      <w:r>
        <w:t>• "organizar [webinars] [tutorial] [gratis]"</w:t>
      </w:r>
    </w:p>
    <w:p>
      <w:pPr>
        <w:ind w:left="0"/>
      </w:pPr>
      <w:r>
        <w:t>• "hacer [live] [streaming] [tutorial] [gratis]"</w:t>
      </w:r>
    </w:p>
    <w:p>
      <w:pPr>
        <w:pStyle w:val="Heading3"/>
      </w:pPr>
      <w:r>
        <w:t>**Estrategias de Contenido de Multimedia**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multimedia</w:t>
      </w:r>
    </w:p>
    <w:p>
      <w:pPr>
        <w:ind w:left="0"/>
      </w:pPr>
      <w:r>
        <w:t>• Tutoriales de producción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Creadores de contenido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Desarrolladores</w:t>
      </w:r>
    </w:p>
    <w:p>
      <w:pPr/>
      <w:r>
        <w:t>---</w:t>
      </w:r>
    </w:p>
    <w:p>
      <w:pPr>
        <w:pStyle w:val="Heading1"/>
      </w:pPr>
      <w:r>
        <w:t>📝 **SEO PARA CONTENIDO DE MARKETING DE CONTENIDOS AVANZADO**</w:t>
      </w:r>
    </w:p>
    <w:p>
      <w:pPr>
        <w:pStyle w:val="Heading2"/>
      </w:pPr>
      <w:r>
        <w:t>**Optimización para Content Marketing**</w:t>
      </w:r>
    </w:p>
    <w:p>
      <w:pPr>
        <w:pStyle w:val="Heading3"/>
      </w:pPr>
      <w:r>
        <w:t>**Keywords de Content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"content marketing [estrategias] [tutorial] [gratis] [2024]"</w:t>
      </w:r>
    </w:p>
    <w:p>
      <w:pPr>
        <w:ind w:left="0"/>
      </w:pPr>
      <w:r>
        <w:t>• "marketing [contenidos] [tutorial] [gratis] [2024]"</w:t>
      </w:r>
    </w:p>
    <w:p>
      <w:pPr>
        <w:ind w:left="0"/>
      </w:pPr>
      <w:r>
        <w:t>• "estrategia [contenido] [tutorial] [gratis] [2024]"</w:t>
      </w:r>
    </w:p>
    <w:p>
      <w:pPr>
        <w:ind w:left="0"/>
      </w:pPr>
      <w:r>
        <w:t>• "calendario [contenido] [tutorial] [gratis] [2024]"</w:t>
      </w:r>
    </w:p>
    <w:p>
      <w:pPr>
        <w:ind w:left="0"/>
      </w:pPr>
      <w:r>
        <w:t>• "planificación [contenido]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[estrategia] [contenido] [tutorial] [paso a paso]"</w:t>
      </w:r>
    </w:p>
    <w:p>
      <w:pPr>
        <w:ind w:left="0"/>
      </w:pPr>
      <w:r>
        <w:t>• "planificar [contenido] [tutorial] [gratis]"</w:t>
      </w:r>
    </w:p>
    <w:p>
      <w:pPr>
        <w:ind w:left="0"/>
      </w:pPr>
      <w:r>
        <w:t>• "desarrollar [contenido] [tutorial] [gratis]"</w:t>
      </w:r>
    </w:p>
    <w:p>
      <w:pPr>
        <w:ind w:left="0"/>
      </w:pPr>
      <w:r>
        <w:t>• "optimizar [contenido] [tutorial] [gratis]"</w:t>
      </w:r>
    </w:p>
    <w:p>
      <w:pPr>
        <w:ind w:left="0"/>
      </w:pPr>
      <w:r>
        <w:t>• "medir [contenido] [tutorial] [gratis]"</w:t>
      </w:r>
    </w:p>
    <w:p>
      <w:pPr>
        <w:pStyle w:val="Heading3"/>
      </w:pPr>
      <w:r>
        <w:t>**Estrategias de Contenido de Content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estrategia</w:t>
      </w:r>
    </w:p>
    <w:p>
      <w:pPr>
        <w:ind w:left="0"/>
      </w:pPr>
      <w:r>
        <w:t>• Tutoriales de planificación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Content marketers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Creadores</w:t>
      </w:r>
    </w:p>
    <w:p>
      <w:pPr>
        <w:pStyle w:val="Heading2"/>
      </w:pPr>
      <w:r>
        <w:t>**Optimización para Storytelling**</w:t>
      </w:r>
    </w:p>
    <w:p>
      <w:pPr>
        <w:pStyle w:val="Heading3"/>
      </w:pPr>
      <w:r>
        <w:t>**Keywords de Storytelling**</w:t>
      </w:r>
    </w:p>
    <w:p>
      <w:pPr>
        <w:ind w:left="0"/>
      </w:pPr>
      <w:r>
        <w:t>1. **Keywords por Tipo**</w:t>
      </w:r>
    </w:p>
    <w:p>
      <w:pPr>
        <w:ind w:left="0"/>
      </w:pPr>
      <w:r>
        <w:t>• "storytelling [marketing] [tutorial] [gratis] [2024]"</w:t>
      </w:r>
    </w:p>
    <w:p>
      <w:pPr>
        <w:ind w:left="0"/>
      </w:pPr>
      <w:r>
        <w:t>• "narrativa [marketing] [tutorial] [gratis] [2024]"</w:t>
      </w:r>
    </w:p>
    <w:p>
      <w:pPr>
        <w:ind w:left="0"/>
      </w:pPr>
      <w:r>
        <w:t>• "historia [marca] [tutorial] [gratis] [2024]"</w:t>
      </w:r>
    </w:p>
    <w:p>
      <w:pPr>
        <w:ind w:left="0"/>
      </w:pPr>
      <w:r>
        <w:t>• "storytelling [digital] [tutorial] [gratis] [2024]"</w:t>
      </w:r>
    </w:p>
    <w:p>
      <w:pPr>
        <w:ind w:left="0"/>
      </w:pPr>
      <w:r>
        <w:t>• "narrativa [visual]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[historia] [marca] [tutorial] [paso a paso]"</w:t>
      </w:r>
    </w:p>
    <w:p>
      <w:pPr>
        <w:ind w:left="0"/>
      </w:pPr>
      <w:r>
        <w:t>• "desarrollar [storytelling] [tutorial] [gratis]"</w:t>
      </w:r>
    </w:p>
    <w:p>
      <w:pPr>
        <w:ind w:left="0"/>
      </w:pPr>
      <w:r>
        <w:t>• "contar [historia] [marca] [tutorial] [gratis]"</w:t>
      </w:r>
    </w:p>
    <w:p>
      <w:pPr>
        <w:ind w:left="0"/>
      </w:pPr>
      <w:r>
        <w:t>• "crear [narrativa] [visual] [tutorial] [gratis]"</w:t>
      </w:r>
    </w:p>
    <w:p>
      <w:pPr>
        <w:ind w:left="0"/>
      </w:pPr>
      <w:r>
        <w:t>• "optimizar [storytelling] [tutorial] [gratis]"</w:t>
      </w:r>
    </w:p>
    <w:p>
      <w:pPr>
        <w:pStyle w:val="Heading3"/>
      </w:pPr>
      <w:r>
        <w:t>**Estrategias de Contenido de Storytelling**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storytelling</w:t>
      </w:r>
    </w:p>
    <w:p>
      <w:pPr>
        <w:ind w:left="0"/>
      </w:pPr>
      <w:r>
        <w:t>• Tutoriales de narrativa</w:t>
      </w:r>
    </w:p>
    <w:p>
      <w:pPr>
        <w:ind w:left="0"/>
      </w:pPr>
      <w:r>
        <w:t>• Casos de estudio</w:t>
      </w:r>
    </w:p>
    <w:p>
      <w:pPr>
        <w:ind w:left="0"/>
      </w:pPr>
      <w:r>
        <w:t>• Tips de creación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Storytellers</w:t>
      </w:r>
    </w:p>
    <w:p>
      <w:pPr>
        <w:ind w:left="0"/>
      </w:pPr>
      <w:r>
        <w:t>• Marketers</w:t>
      </w:r>
    </w:p>
    <w:p>
      <w:pPr>
        <w:ind w:left="0"/>
      </w:pPr>
      <w:r>
        <w:t>• Creadores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🎯 **SEO PARA CONTENIDO DE ESTRATEGIAS DE CONVERSIÓN**</w:t>
      </w:r>
    </w:p>
    <w:p>
      <w:pPr>
        <w:pStyle w:val="Heading2"/>
      </w:pPr>
      <w:r>
        <w:t>**Optimización para Landing Pages**</w:t>
      </w:r>
    </w:p>
    <w:p>
      <w:pPr>
        <w:pStyle w:val="Heading3"/>
      </w:pPr>
      <w:r>
        <w:t>**Keywords de Landing Pages**</w:t>
      </w:r>
    </w:p>
    <w:p>
      <w:pPr>
        <w:ind w:left="0"/>
      </w:pPr>
      <w:r>
        <w:t>1. **Keywords por Herramienta**</w:t>
      </w:r>
    </w:p>
    <w:p>
      <w:pPr>
        <w:ind w:left="0"/>
      </w:pPr>
      <w:r>
        <w:t>• "landing page [tutorial] [gratis] [2024]"</w:t>
      </w:r>
    </w:p>
    <w:p>
      <w:pPr>
        <w:ind w:left="0"/>
      </w:pPr>
      <w:r>
        <w:t>• "unbounce [tutorial] [gratis] [2024]"</w:t>
      </w:r>
    </w:p>
    <w:p>
      <w:pPr>
        <w:ind w:left="0"/>
      </w:pPr>
      <w:r>
        <w:t>• "leadpages [tutorial] [gratis] [2024]"</w:t>
      </w:r>
    </w:p>
    <w:p>
      <w:pPr>
        <w:ind w:left="0"/>
      </w:pPr>
      <w:r>
        <w:t>• "instapage [tutorial] [gratis] [2024]"</w:t>
      </w:r>
    </w:p>
    <w:p>
      <w:pPr>
        <w:ind w:left="0"/>
      </w:pPr>
      <w:r>
        <w:t>• "landing page [optimización]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[landing page] [tutorial] [paso a paso]"</w:t>
      </w:r>
    </w:p>
    <w:p>
      <w:pPr>
        <w:ind w:left="0"/>
      </w:pPr>
      <w:r>
        <w:t>• "optimizar [landing page] [tutorial] [gratis]"</w:t>
      </w:r>
    </w:p>
    <w:p>
      <w:pPr>
        <w:ind w:left="0"/>
      </w:pPr>
      <w:r>
        <w:t>• "aumentar [conversión] [landing page] [tutorial] [gratis]"</w:t>
      </w:r>
    </w:p>
    <w:p>
      <w:pPr>
        <w:ind w:left="0"/>
      </w:pPr>
      <w:r>
        <w:t>• "mejorar [landing page] [tutorial] [gratis]"</w:t>
      </w:r>
    </w:p>
    <w:p>
      <w:pPr>
        <w:ind w:left="0"/>
      </w:pPr>
      <w:r>
        <w:t>• "diseñar [landing page] [tutorial] [gratis]"</w:t>
      </w:r>
    </w:p>
    <w:p>
      <w:pPr>
        <w:pStyle w:val="Heading3"/>
      </w:pPr>
      <w:r>
        <w:t>**Estrategias de Contenido de Landing Pages**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landing pages</w:t>
      </w:r>
    </w:p>
    <w:p>
      <w:pPr>
        <w:ind w:left="0"/>
      </w:pPr>
      <w:r>
        <w:t>• Tutoriales de herramientas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diseño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Marketers</w:t>
      </w:r>
    </w:p>
    <w:p>
      <w:pPr>
        <w:ind w:left="0"/>
      </w:pPr>
      <w:r>
        <w:t>• Desarrolladores</w:t>
      </w:r>
    </w:p>
    <w:p>
      <w:pPr>
        <w:ind w:left="0"/>
      </w:pPr>
      <w:r>
        <w:t>• Diseñadores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Email Marketing**</w:t>
      </w:r>
    </w:p>
    <w:p>
      <w:pPr>
        <w:pStyle w:val="Heading3"/>
      </w:pPr>
      <w:r>
        <w:t>**Keywords de Email Marketing**</w:t>
      </w:r>
    </w:p>
    <w:p>
      <w:pPr>
        <w:ind w:left="0"/>
      </w:pPr>
      <w:r>
        <w:t>1. **Keywords por Herramienta**</w:t>
      </w:r>
    </w:p>
    <w:p>
      <w:pPr>
        <w:ind w:left="0"/>
      </w:pPr>
      <w:r>
        <w:t>• "email marketing [tutorial] [gratis] [2024]"</w:t>
      </w:r>
    </w:p>
    <w:p>
      <w:pPr>
        <w:ind w:left="0"/>
      </w:pPr>
      <w:r>
        <w:t>• "mailchimp [tutorial] [gratis] [2024]"</w:t>
      </w:r>
    </w:p>
    <w:p>
      <w:pPr>
        <w:ind w:left="0"/>
      </w:pPr>
      <w:r>
        <w:t>• "constant contact [tutorial] [gratis] [2024]"</w:t>
      </w:r>
    </w:p>
    <w:p>
      <w:pPr>
        <w:ind w:left="0"/>
      </w:pPr>
      <w:r>
        <w:t>• "aweber [tutorial] [gratis] [2024]"</w:t>
      </w:r>
    </w:p>
    <w:p>
      <w:pPr>
        <w:ind w:left="0"/>
      </w:pPr>
      <w:r>
        <w:t>• "convertkit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[email marketing] [tutorial] [paso a paso]"</w:t>
      </w:r>
    </w:p>
    <w:p>
      <w:pPr>
        <w:ind w:left="0"/>
      </w:pPr>
      <w:r>
        <w:t>• "optimizar [email] [tutorial] [gratis]"</w:t>
      </w:r>
    </w:p>
    <w:p>
      <w:pPr>
        <w:ind w:left="0"/>
      </w:pPr>
      <w:r>
        <w:t>• "aumentar [abre] [email] [tutorial] [gratis]"</w:t>
      </w:r>
    </w:p>
    <w:p>
      <w:pPr>
        <w:ind w:left="0"/>
      </w:pPr>
      <w:r>
        <w:t>• "mejorar [conversión] [email] [tutorial] [gratis]"</w:t>
      </w:r>
    </w:p>
    <w:p>
      <w:pPr>
        <w:ind w:left="0"/>
      </w:pPr>
      <w:r>
        <w:t>• "automatizar [email] [tutorial] [gratis]"</w:t>
      </w:r>
    </w:p>
    <w:p>
      <w:pPr>
        <w:pStyle w:val="Heading3"/>
      </w:pPr>
      <w:r>
        <w:t>**Estrategias de Contenido de Email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email marketing</w:t>
      </w:r>
    </w:p>
    <w:p>
      <w:pPr>
        <w:ind w:left="0"/>
      </w:pPr>
      <w:r>
        <w:t>• Tutoriales de herramientas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automatización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Email marketers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Desarrolladores</w:t>
      </w:r>
    </w:p>
    <w:p>
      <w:pPr/>
      <w:r>
        <w:t>---</w:t>
      </w:r>
    </w:p>
    <w:p>
      <w:pPr>
        <w:pStyle w:val="Heading1"/>
      </w:pPr>
      <w:r>
        <w:t>🚀 **SEO PARA CONTENIDO DE GROWTH HACKING**</w:t>
      </w:r>
    </w:p>
    <w:p>
      <w:pPr>
        <w:pStyle w:val="Heading2"/>
      </w:pPr>
      <w:r>
        <w:t>**Optimización para Growth Hacking**</w:t>
      </w:r>
    </w:p>
    <w:p>
      <w:pPr>
        <w:pStyle w:val="Heading3"/>
      </w:pPr>
      <w:r>
        <w:t>**Keywords de Growth Hacking**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"growth hacking [tutorial] [gratis] [2024]"</w:t>
      </w:r>
    </w:p>
    <w:p>
      <w:pPr>
        <w:ind w:left="0"/>
      </w:pPr>
      <w:r>
        <w:t>• "crecimiento [exponencial] [tutorial] [gratis] [2024]"</w:t>
      </w:r>
    </w:p>
    <w:p>
      <w:pPr>
        <w:ind w:left="0"/>
      </w:pPr>
      <w:r>
        <w:t>• "viral [marketing] [tutorial] [gratis] [2024]"</w:t>
      </w:r>
    </w:p>
    <w:p>
      <w:pPr>
        <w:ind w:left="0"/>
      </w:pPr>
      <w:r>
        <w:t>• "adquisición [usuarios] [tutorial] [gratis] [2024]"</w:t>
      </w:r>
    </w:p>
    <w:p>
      <w:pPr>
        <w:ind w:left="0"/>
      </w:pPr>
      <w:r>
        <w:t>• "retention [usuarios]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"hacer [growth hacking] [tutorial] [paso a paso]"</w:t>
      </w:r>
    </w:p>
    <w:p>
      <w:pPr>
        <w:ind w:left="0"/>
      </w:pPr>
      <w:r>
        <w:t>• "crecer [exponencialmente] [tutorial] [gratis]"</w:t>
      </w:r>
    </w:p>
    <w:p>
      <w:pPr>
        <w:ind w:left="0"/>
      </w:pPr>
      <w:r>
        <w:t>• "crear [viral] [marketing] [tutorial] [gratis]"</w:t>
      </w:r>
    </w:p>
    <w:p>
      <w:pPr>
        <w:ind w:left="0"/>
      </w:pPr>
      <w:r>
        <w:t>• "adquirir [usuarios] [tutorial] [gratis]"</w:t>
      </w:r>
    </w:p>
    <w:p>
      <w:pPr>
        <w:ind w:left="0"/>
      </w:pPr>
      <w:r>
        <w:t>• "retener [usuarios] [tutorial] [gratis]"</w:t>
      </w:r>
    </w:p>
    <w:p>
      <w:pPr>
        <w:pStyle w:val="Heading3"/>
      </w:pPr>
      <w:r>
        <w:t>**Estrategias de Contenido de Growth Hacking**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growth hacking</w:t>
      </w:r>
    </w:p>
    <w:p>
      <w:pPr>
        <w:ind w:left="0"/>
      </w:pPr>
      <w:r>
        <w:t>• Tutoriales de crecimiento</w:t>
      </w:r>
    </w:p>
    <w:p>
      <w:pPr>
        <w:ind w:left="0"/>
      </w:pPr>
      <w:r>
        <w:t>• Casos de estudio</w:t>
      </w:r>
    </w:p>
    <w:p>
      <w:pPr>
        <w:ind w:left="0"/>
      </w:pPr>
      <w:r>
        <w:t>• Tips de viralización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Growth hackers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Desarrolladores</w:t>
      </w:r>
    </w:p>
    <w:p>
      <w:pPr>
        <w:pStyle w:val="Heading2"/>
      </w:pPr>
      <w:r>
        <w:t>**Optimización para Adquisición de Usuarios**</w:t>
      </w:r>
    </w:p>
    <w:p>
      <w:pPr>
        <w:pStyle w:val="Heading3"/>
      </w:pPr>
      <w:r>
        <w:t>**Keywords de Adquisición de Usuarios**</w:t>
      </w:r>
    </w:p>
    <w:p>
      <w:pPr>
        <w:ind w:left="0"/>
      </w:pPr>
      <w:r>
        <w:t>1. **Keywords por Canal**</w:t>
      </w:r>
    </w:p>
    <w:p>
      <w:pPr>
        <w:ind w:left="0"/>
      </w:pPr>
      <w:r>
        <w:t>• "adquisición [usuarios] [tutorial] [gratis] [2024]"</w:t>
      </w:r>
    </w:p>
    <w:p>
      <w:pPr>
        <w:ind w:left="0"/>
      </w:pPr>
      <w:r>
        <w:t>• "canales [adquisición] [tutorial] [gratis] [2024]"</w:t>
      </w:r>
    </w:p>
    <w:p>
      <w:pPr>
        <w:ind w:left="0"/>
      </w:pPr>
      <w:r>
        <w:t>• "costo [adquisición] [tutorial] [gratis] [2024]"</w:t>
      </w:r>
    </w:p>
    <w:p>
      <w:pPr>
        <w:ind w:left="0"/>
      </w:pPr>
      <w:r>
        <w:t>• "funnel [adquisición] [tutorial] [gratis] [2024]"</w:t>
      </w:r>
    </w:p>
    <w:p>
      <w:pPr>
        <w:ind w:left="0"/>
      </w:pPr>
      <w:r>
        <w:t>• "optimización [adquisición]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"adquirir [usuarios] [tutorial] [paso a paso]"</w:t>
      </w:r>
    </w:p>
    <w:p>
      <w:pPr>
        <w:ind w:left="0"/>
      </w:pPr>
      <w:r>
        <w:t>• "optimizar [adquisición] [tutorial] [gratis]"</w:t>
      </w:r>
    </w:p>
    <w:p>
      <w:pPr>
        <w:ind w:left="0"/>
      </w:pPr>
      <w:r>
        <w:t>• "reducir [costo] [adquisición] [tutorial] [gratis]"</w:t>
      </w:r>
    </w:p>
    <w:p>
      <w:pPr>
        <w:ind w:left="0"/>
      </w:pPr>
      <w:r>
        <w:t>• "mejorar [funnel] [adquisición] [tutorial] [gratis]"</w:t>
      </w:r>
    </w:p>
    <w:p>
      <w:pPr>
        <w:ind w:left="0"/>
      </w:pPr>
      <w:r>
        <w:t>• "escalar [adquisición] [tutorial] [gratis]"</w:t>
      </w:r>
    </w:p>
    <w:p>
      <w:pPr>
        <w:pStyle w:val="Heading3"/>
      </w:pPr>
      <w:r>
        <w:t>**Estrategias de Contenido de Adquisición**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adquisición</w:t>
      </w:r>
    </w:p>
    <w:p>
      <w:pPr>
        <w:ind w:left="0"/>
      </w:pPr>
      <w:r>
        <w:t>• Tutoriales de canales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Growth marketers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Analistas</w:t>
      </w:r>
    </w:p>
    <w:p>
      <w:pPr/>
      <w:r>
        <w:t>---</w:t>
      </w:r>
    </w:p>
    <w:p>
      <w:pPr>
        <w:pStyle w:val="Heading1"/>
      </w:pPr>
      <w:r>
        <w:t>📊 **SEO PARA CONTENIDO DE MÉTRICAS Y ANALYTICS AVANZADOS**</w:t>
      </w:r>
    </w:p>
    <w:p>
      <w:pPr>
        <w:pStyle w:val="Heading2"/>
      </w:pPr>
      <w:r>
        <w:t>**Optimización para Métricas de Negocio**</w:t>
      </w:r>
    </w:p>
    <w:p>
      <w:pPr>
        <w:pStyle w:val="Heading3"/>
      </w:pPr>
      <w:r>
        <w:t>**Keywords de Métricas de Negocio**</w:t>
      </w:r>
    </w:p>
    <w:p>
      <w:pPr>
        <w:ind w:left="0"/>
      </w:pPr>
      <w:r>
        <w:t>1. **Keywords por Métrica**</w:t>
      </w:r>
    </w:p>
    <w:p>
      <w:pPr>
        <w:ind w:left="0"/>
      </w:pPr>
      <w:r>
        <w:t>• "métricas [negocio] [tutorial] [gratis] [2024]"</w:t>
      </w:r>
    </w:p>
    <w:p>
      <w:pPr>
        <w:ind w:left="0"/>
      </w:pPr>
      <w:r>
        <w:t>• "KPIs [negocio] [tutorial] [gratis] [2024]"</w:t>
      </w:r>
    </w:p>
    <w:p>
      <w:pPr>
        <w:ind w:left="0"/>
      </w:pPr>
      <w:r>
        <w:t>• "ROI [negocio] [tutorial] [gratis] [2024]"</w:t>
      </w:r>
    </w:p>
    <w:p>
      <w:pPr>
        <w:ind w:left="0"/>
      </w:pPr>
      <w:r>
        <w:t>• "LTV [tutorial] [gratis] [2024]"</w:t>
      </w:r>
    </w:p>
    <w:p>
      <w:pPr>
        <w:ind w:left="0"/>
      </w:pPr>
      <w:r>
        <w:t>• "CAC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"medir [negocio] [tutorial] [paso a paso]"</w:t>
      </w:r>
    </w:p>
    <w:p>
      <w:pPr>
        <w:ind w:left="0"/>
      </w:pPr>
      <w:r>
        <w:t>• "calcular [ROI] [negocio] [tutorial] [gratis]"</w:t>
      </w:r>
    </w:p>
    <w:p>
      <w:pPr>
        <w:ind w:left="0"/>
      </w:pPr>
      <w:r>
        <w:t>• "optimizar [KPIs] [tutorial] [gratis]"</w:t>
      </w:r>
    </w:p>
    <w:p>
      <w:pPr>
        <w:ind w:left="0"/>
      </w:pPr>
      <w:r>
        <w:t>• "aumentar [LTV] [tutorial] [gratis]"</w:t>
      </w:r>
    </w:p>
    <w:p>
      <w:pPr>
        <w:ind w:left="0"/>
      </w:pPr>
      <w:r>
        <w:t>• "reducir [CAC] [tutorial] [gratis]"</w:t>
      </w:r>
    </w:p>
    <w:p>
      <w:pPr>
        <w:pStyle w:val="Heading3"/>
      </w:pPr>
      <w:r>
        <w:t>**Estrategias de Contenido de Métricas**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métricas</w:t>
      </w:r>
    </w:p>
    <w:p>
      <w:pPr>
        <w:ind w:left="0"/>
      </w:pPr>
      <w:r>
        <w:t>• Calculadoras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Analistas de negocio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Gerentes</w:t>
      </w:r>
    </w:p>
    <w:p>
      <w:pPr>
        <w:pStyle w:val="Heading2"/>
      </w:pPr>
      <w:r>
        <w:t>**Optimización para Data-Driven Marketing**</w:t>
      </w:r>
    </w:p>
    <w:p>
      <w:pPr>
        <w:pStyle w:val="Heading3"/>
      </w:pPr>
      <w:r>
        <w:t>**Keywords de Data-Driven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"data driven [marketing] [tutorial] [gratis] [2024]"</w:t>
      </w:r>
    </w:p>
    <w:p>
      <w:pPr>
        <w:ind w:left="0"/>
      </w:pPr>
      <w:r>
        <w:t>• "marketing [datos] [tutorial] [gratis] [2024]"</w:t>
      </w:r>
    </w:p>
    <w:p>
      <w:pPr>
        <w:ind w:left="0"/>
      </w:pPr>
      <w:r>
        <w:t>• "análisis [datos] [marketing] [tutorial] [gratis] [2024]"</w:t>
      </w:r>
    </w:p>
    <w:p>
      <w:pPr>
        <w:ind w:left="0"/>
      </w:pPr>
      <w:r>
        <w:t>• "insights [datos] [tutorial] [gratis] [2024]"</w:t>
      </w:r>
    </w:p>
    <w:p>
      <w:pPr>
        <w:ind w:left="0"/>
      </w:pPr>
      <w:r>
        <w:t>• "decisiones [datos]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"usar [datos] [marketing] [tutorial] [paso a paso]"</w:t>
      </w:r>
    </w:p>
    <w:p>
      <w:pPr>
        <w:ind w:left="0"/>
      </w:pPr>
      <w:r>
        <w:t>• "analizar [datos] [marketing] [tutorial] [gratis]"</w:t>
      </w:r>
    </w:p>
    <w:p>
      <w:pPr>
        <w:ind w:left="0"/>
      </w:pPr>
      <w:r>
        <w:t>• "crear [insights] [datos] [tutorial] [gratis]"</w:t>
      </w:r>
    </w:p>
    <w:p>
      <w:pPr>
        <w:ind w:left="0"/>
      </w:pPr>
      <w:r>
        <w:t>• "tomar [decisiones] [datos] [tutorial] [gratis]"</w:t>
      </w:r>
    </w:p>
    <w:p>
      <w:pPr>
        <w:ind w:left="0"/>
      </w:pPr>
      <w:r>
        <w:t>• "optimizar [marketing] [datos] [tutorial] [gratis]"</w:t>
      </w:r>
    </w:p>
    <w:p>
      <w:pPr>
        <w:pStyle w:val="Heading3"/>
      </w:pPr>
      <w:r>
        <w:t>**Estrategias de Contenido de Data-Driven**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data-driven</w:t>
      </w:r>
    </w:p>
    <w:p>
      <w:pPr>
        <w:ind w:left="0"/>
      </w:pPr>
      <w:r>
        <w:t>• Tutoriales de análisis</w:t>
      </w:r>
    </w:p>
    <w:p>
      <w:pPr>
        <w:ind w:left="0"/>
      </w:pPr>
      <w:r>
        <w:t>• Casos de estudio</w:t>
      </w:r>
    </w:p>
    <w:p>
      <w:pPr>
        <w:ind w:left="0"/>
      </w:pPr>
      <w:r>
        <w:t>• Tips de insights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Data analysts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Gerentes</w:t>
      </w:r>
    </w:p>
    <w:p>
      <w:pPr/>
      <w:r>
        <w:t>---</w:t>
      </w:r>
    </w:p>
    <w:p>
      <w:pPr>
        <w:pStyle w:val="Heading1"/>
      </w:pPr>
      <w:r>
        <w:t>👥 **SEO PARA CONTENIDO DE MARKETING DE INFLUENCIA**</w:t>
      </w:r>
    </w:p>
    <w:p>
      <w:pPr>
        <w:pStyle w:val="Heading2"/>
      </w:pPr>
      <w:r>
        <w:t>**Optimización para Influencer Marketing**</w:t>
      </w:r>
    </w:p>
    <w:p>
      <w:pPr>
        <w:pStyle w:val="Heading3"/>
      </w:pPr>
      <w:r>
        <w:t>**Keywords de Influencer Marketing**</w:t>
      </w:r>
    </w:p>
    <w:p>
      <w:pPr>
        <w:ind w:left="0"/>
      </w:pPr>
      <w:r>
        <w:t>1. **Keywords por Plataforma**</w:t>
      </w:r>
    </w:p>
    <w:p>
      <w:pPr>
        <w:ind w:left="0"/>
      </w:pPr>
      <w:r>
        <w:t>• "influencer marketing [tutorial] [gratis] [2024]"</w:t>
      </w:r>
    </w:p>
    <w:p>
      <w:pPr>
        <w:ind w:left="0"/>
      </w:pPr>
      <w:r>
        <w:t>• "instagram [influencers] [tutorial] [gratis] [2024]"</w:t>
      </w:r>
    </w:p>
    <w:p>
      <w:pPr>
        <w:ind w:left="0"/>
      </w:pPr>
      <w:r>
        <w:t>• "youtube [influencers] [tutorial] [gratis] [2024]"</w:t>
      </w:r>
    </w:p>
    <w:p>
      <w:pPr>
        <w:ind w:left="0"/>
      </w:pPr>
      <w:r>
        <w:t>• "tiktok [influencers] [tutorial] [gratis] [2024]"</w:t>
      </w:r>
    </w:p>
    <w:p>
      <w:pPr>
        <w:ind w:left="0"/>
      </w:pPr>
      <w:r>
        <w:t>• "micro influencers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"trabajar [influencers] [tutorial] [paso a paso]"</w:t>
      </w:r>
    </w:p>
    <w:p>
      <w:pPr>
        <w:ind w:left="0"/>
      </w:pPr>
      <w:r>
        <w:t>• "encontrar [influencers] [tutorial] [gratis]"</w:t>
      </w:r>
    </w:p>
    <w:p>
      <w:pPr>
        <w:ind w:left="0"/>
      </w:pPr>
      <w:r>
        <w:t>• "colaborar [influencers] [tutorial] [gratis]"</w:t>
      </w:r>
    </w:p>
    <w:p>
      <w:pPr>
        <w:ind w:left="0"/>
      </w:pPr>
      <w:r>
        <w:t>• "medir [influencer marketing] [tutorial] [gratis]"</w:t>
      </w:r>
    </w:p>
    <w:p>
      <w:pPr>
        <w:ind w:left="0"/>
      </w:pPr>
      <w:r>
        <w:t>• "optimizar [influencer marketing] [tutorial] [gratis]"</w:t>
      </w:r>
    </w:p>
    <w:p>
      <w:pPr>
        <w:pStyle w:val="Heading3"/>
      </w:pPr>
      <w:r>
        <w:t>**Estrategias de Contenido de Influencer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influencer marketing</w:t>
      </w:r>
    </w:p>
    <w:p>
      <w:pPr>
        <w:ind w:left="0"/>
      </w:pPr>
      <w:r>
        <w:t>• Tutoriales de colaboración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medición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Marketers</w:t>
      </w:r>
    </w:p>
    <w:p>
      <w:pPr>
        <w:ind w:left="0"/>
      </w:pPr>
      <w:r>
        <w:t>• Brand managers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Influencers</w:t>
      </w:r>
    </w:p>
    <w:p>
      <w:pPr>
        <w:pStyle w:val="Heading2"/>
      </w:pPr>
      <w:r>
        <w:t>**Optimización para Micro-Influencers**</w:t>
      </w:r>
    </w:p>
    <w:p>
      <w:pPr>
        <w:pStyle w:val="Heading3"/>
      </w:pPr>
      <w:r>
        <w:t>**Keywords de Micro-Influencers**</w:t>
      </w:r>
    </w:p>
    <w:p>
      <w:pPr>
        <w:ind w:left="0"/>
      </w:pPr>
      <w:r>
        <w:t>1. **Keywords por Área**</w:t>
      </w:r>
    </w:p>
    <w:p>
      <w:pPr>
        <w:ind w:left="0"/>
      </w:pPr>
      <w:r>
        <w:t>• "micro influencers [tutorial] [gratis] [2024]"</w:t>
      </w:r>
    </w:p>
    <w:p>
      <w:pPr>
        <w:ind w:left="0"/>
      </w:pPr>
      <w:r>
        <w:t>• "nano influencers [tutorial] [gratis] [2024]"</w:t>
      </w:r>
    </w:p>
    <w:p>
      <w:pPr>
        <w:ind w:left="0"/>
      </w:pPr>
      <w:r>
        <w:t>• "influencers [locales] [tutorial] [gratis] [2024]"</w:t>
      </w:r>
    </w:p>
    <w:p>
      <w:pPr>
        <w:ind w:left="0"/>
      </w:pPr>
      <w:r>
        <w:t>• "influencers [nicho] [tutorial] [gratis] [2024]"</w:t>
      </w:r>
    </w:p>
    <w:p>
      <w:pPr>
        <w:ind w:left="0"/>
      </w:pPr>
      <w:r>
        <w:t>• "influencers [emergentes]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"trabajar [micro influencers] [tutorial] [paso a paso]"</w:t>
      </w:r>
    </w:p>
    <w:p>
      <w:pPr>
        <w:ind w:left="0"/>
      </w:pPr>
      <w:r>
        <w:t>• "encontrar [micro influencers] [tutorial] [gratis]"</w:t>
      </w:r>
    </w:p>
    <w:p>
      <w:pPr>
        <w:ind w:left="0"/>
      </w:pPr>
      <w:r>
        <w:t>• "colaborar [micro influencers] [tutorial] [gratis]"</w:t>
      </w:r>
    </w:p>
    <w:p>
      <w:pPr>
        <w:ind w:left="0"/>
      </w:pPr>
      <w:r>
        <w:t>• "medir [micro influencers] [tutorial] [gratis]"</w:t>
      </w:r>
    </w:p>
    <w:p>
      <w:pPr>
        <w:ind w:left="0"/>
      </w:pPr>
      <w:r>
        <w:t>• "optimizar [micro influencers] [tutorial] [gratis]"</w:t>
      </w:r>
    </w:p>
    <w:p>
      <w:pPr>
        <w:pStyle w:val="Heading3"/>
      </w:pPr>
      <w:r>
        <w:t>**Estrategias de Contenido de Micro-Influencers**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micro-influencers</w:t>
      </w:r>
    </w:p>
    <w:p>
      <w:pPr>
        <w:ind w:left="0"/>
      </w:pPr>
      <w:r>
        <w:t>• Tutoriales de identificación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colaboración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Marketers</w:t>
      </w:r>
    </w:p>
    <w:p>
      <w:pPr>
        <w:ind w:left="0"/>
      </w:pPr>
      <w:r>
        <w:t>• Brand managers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Micro-influencers</w:t>
      </w:r>
    </w:p>
    <w:p>
      <w:pPr/>
      <w:r>
        <w:t>---</w:t>
      </w:r>
    </w:p>
    <w:p>
      <w:pPr>
        <w:pStyle w:val="Heading1"/>
      </w:pPr>
      <w:r>
        <w:t>📱 **SEO PARA CONTENIDO DE REDES SOCIALES**</w:t>
      </w:r>
    </w:p>
    <w:p>
      <w:pPr>
        <w:pStyle w:val="Heading2"/>
      </w:pPr>
      <w:r>
        <w:t>**Optimización para Social Media Marketing**</w:t>
      </w:r>
    </w:p>
    <w:p>
      <w:pPr>
        <w:pStyle w:val="Heading3"/>
      </w:pPr>
      <w:r>
        <w:t>**Keywords de Social Media Marketing**</w:t>
      </w:r>
    </w:p>
    <w:p>
      <w:pPr>
        <w:ind w:left="0"/>
      </w:pPr>
      <w:r>
        <w:t>1. **Keywords por Plataforma**</w:t>
      </w:r>
    </w:p>
    <w:p>
      <w:pPr>
        <w:ind w:left="0"/>
      </w:pPr>
      <w:r>
        <w:t>• "social media marketing [tutorial] [gratis] [2024]"</w:t>
      </w:r>
    </w:p>
    <w:p>
      <w:pPr>
        <w:ind w:left="0"/>
      </w:pPr>
      <w:r>
        <w:t>• "facebook marketing [tutorial] [gratis] [2024]"</w:t>
      </w:r>
    </w:p>
    <w:p>
      <w:pPr>
        <w:ind w:left="0"/>
      </w:pPr>
      <w:r>
        <w:t>• "instagram marketing [tutorial] [gratis] [2024]"</w:t>
      </w:r>
    </w:p>
    <w:p>
      <w:pPr>
        <w:ind w:left="0"/>
      </w:pPr>
      <w:r>
        <w:t>• "twitter marketing [tutorial] [gratis] [2024]"</w:t>
      </w:r>
    </w:p>
    <w:p>
      <w:pPr>
        <w:ind w:left="0"/>
      </w:pPr>
      <w:r>
        <w:t>• "linkedin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[estrategia] [social media] [tutorial] [paso a paso]"</w:t>
      </w:r>
    </w:p>
    <w:p>
      <w:pPr>
        <w:ind w:left="0"/>
      </w:pPr>
      <w:r>
        <w:t>• "optimizar [perfil] [social media] [tutorial] [gratis]"</w:t>
      </w:r>
    </w:p>
    <w:p>
      <w:pPr>
        <w:ind w:left="0"/>
      </w:pPr>
      <w:r>
        <w:t>• "aumentar [seguidores] [social media] [tutorial] [gratis]"</w:t>
      </w:r>
    </w:p>
    <w:p>
      <w:pPr>
        <w:ind w:left="0"/>
      </w:pPr>
      <w:r>
        <w:t>• "mejorar [engagement] [social media] [tutorial] [gratis]"</w:t>
      </w:r>
    </w:p>
    <w:p>
      <w:pPr>
        <w:ind w:left="0"/>
      </w:pPr>
      <w:r>
        <w:t>• "automatizar [social media] [tutorial] [gratis]"</w:t>
      </w:r>
    </w:p>
    <w:p>
      <w:pPr>
        <w:pStyle w:val="Heading3"/>
      </w:pPr>
      <w:r>
        <w:t>**Estrategias de Contenido de Social Media**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social media</w:t>
      </w:r>
    </w:p>
    <w:p>
      <w:pPr>
        <w:ind w:left="0"/>
      </w:pPr>
      <w:r>
        <w:t>• Tutoriales de plataformas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engagement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Social media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Creadores</w:t>
      </w:r>
    </w:p>
    <w:p>
      <w:pPr>
        <w:pStyle w:val="Heading2"/>
      </w:pPr>
      <w:r>
        <w:t>**Optimización para Contenido Viral**</w:t>
      </w:r>
    </w:p>
    <w:p>
      <w:pPr>
        <w:pStyle w:val="Heading3"/>
      </w:pPr>
      <w:r>
        <w:t>**Keywords de Contenido Viral**</w:t>
      </w:r>
    </w:p>
    <w:p>
      <w:pPr>
        <w:ind w:left="0"/>
      </w:pPr>
      <w:r>
        <w:t>1. **Keywords por Tipo**</w:t>
      </w:r>
    </w:p>
    <w:p>
      <w:pPr>
        <w:ind w:left="0"/>
      </w:pPr>
      <w:r>
        <w:t>• "contenido viral [tutorial] [gratis] [2024]"</w:t>
      </w:r>
    </w:p>
    <w:p>
      <w:pPr>
        <w:ind w:left="0"/>
      </w:pPr>
      <w:r>
        <w:t>• "viral [marketing] [tutorial] [gratis] [2024]"</w:t>
      </w:r>
    </w:p>
    <w:p>
      <w:pPr>
        <w:ind w:left="0"/>
      </w:pPr>
      <w:r>
        <w:t>• "memes [marketing] [tutorial] [gratis] [2024]"</w:t>
      </w:r>
    </w:p>
    <w:p>
      <w:pPr>
        <w:ind w:left="0"/>
      </w:pPr>
      <w:r>
        <w:t>• "trending [contenido] [tutorial] [gratis] [2024]"</w:t>
      </w:r>
    </w:p>
    <w:p>
      <w:pPr>
        <w:ind w:left="0"/>
      </w:pPr>
      <w:r>
        <w:t>• "viral [videos]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[contenido viral] [tutorial] [paso a paso]"</w:t>
      </w:r>
    </w:p>
    <w:p>
      <w:pPr>
        <w:ind w:left="0"/>
      </w:pPr>
      <w:r>
        <w:t>• "hacer [viral] [marketing] [tutorial] [gratis]"</w:t>
      </w:r>
    </w:p>
    <w:p>
      <w:pPr>
        <w:ind w:left="0"/>
      </w:pPr>
      <w:r>
        <w:t>• "crear [memes] [marketing] [tutorial] [gratis]"</w:t>
      </w:r>
    </w:p>
    <w:p>
      <w:pPr>
        <w:ind w:left="0"/>
      </w:pPr>
      <w:r>
        <w:t>• "seguir [trends] [tutorial] [gratis]"</w:t>
      </w:r>
    </w:p>
    <w:p>
      <w:pPr>
        <w:ind w:left="0"/>
      </w:pPr>
      <w:r>
        <w:t>• "optimizar [viral] [tutorial] [gratis]"</w:t>
      </w:r>
    </w:p>
    <w:p>
      <w:pPr>
        <w:pStyle w:val="Heading3"/>
      </w:pPr>
      <w:r>
        <w:t>**Estrategias de Contenido Viral**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contenido viral</w:t>
      </w:r>
    </w:p>
    <w:p>
      <w:pPr>
        <w:ind w:left="0"/>
      </w:pPr>
      <w:r>
        <w:t>• Tutoriales de creación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viralización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Creadores de contenido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Influencers</w:t>
      </w:r>
    </w:p>
    <w:p>
      <w:pPr/>
      <w:r>
        <w:t>---</w:t>
      </w:r>
    </w:p>
    <w:p>
      <w:pPr>
        <w:pStyle w:val="Heading1"/>
      </w:pPr>
      <w:r>
        <w:t>🎯 **SEO PARA CONTENIDO DE MARKETING DE PERFORMANCE**</w:t>
      </w:r>
    </w:p>
    <w:p>
      <w:pPr>
        <w:pStyle w:val="Heading2"/>
      </w:pPr>
      <w:r>
        <w:t>**Optimización para Performance Marketing**</w:t>
      </w:r>
    </w:p>
    <w:p>
      <w:pPr>
        <w:pStyle w:val="Heading3"/>
      </w:pPr>
      <w:r>
        <w:t>**Keywords de Performance Marketing**</w:t>
      </w:r>
    </w:p>
    <w:p>
      <w:pPr>
        <w:ind w:left="0"/>
      </w:pPr>
      <w:r>
        <w:t>1. **Keywords por Canal**</w:t>
      </w:r>
    </w:p>
    <w:p>
      <w:pPr>
        <w:ind w:left="0"/>
      </w:pPr>
      <w:r>
        <w:t>• "performance marketing [tutorial] [gratis] [2024]"</w:t>
      </w:r>
    </w:p>
    <w:p>
      <w:pPr>
        <w:ind w:left="0"/>
      </w:pPr>
      <w:r>
        <w:t>• "google ads [tutorial] [gratis] [2024]"</w:t>
      </w:r>
    </w:p>
    <w:p>
      <w:pPr>
        <w:ind w:left="0"/>
      </w:pPr>
      <w:r>
        <w:t>• "facebook ads [tutorial] [gratis] [2024]"</w:t>
      </w:r>
    </w:p>
    <w:p>
      <w:pPr>
        <w:ind w:left="0"/>
      </w:pPr>
      <w:r>
        <w:t>• "linkedin ads [tutorial] [gratis] [2024]"</w:t>
      </w:r>
    </w:p>
    <w:p>
      <w:pPr>
        <w:ind w:left="0"/>
      </w:pPr>
      <w:r>
        <w:t>• "twitter ads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[campaña] [ads] [tutorial] [paso a paso]"</w:t>
      </w:r>
    </w:p>
    <w:p>
      <w:pPr>
        <w:ind w:left="0"/>
      </w:pPr>
      <w:r>
        <w:t>• "optimizar [campaña] [ads] [tutorial] [gratis]"</w:t>
      </w:r>
    </w:p>
    <w:p>
      <w:pPr>
        <w:ind w:left="0"/>
      </w:pPr>
      <w:r>
        <w:t>• "aumentar [ROI] [ads] [tutorial] [gratis]"</w:t>
      </w:r>
    </w:p>
    <w:p>
      <w:pPr>
        <w:ind w:left="0"/>
      </w:pPr>
      <w:r>
        <w:t>• "reducir [CPC] [ads] [tutorial] [gratis]"</w:t>
      </w:r>
    </w:p>
    <w:p>
      <w:pPr>
        <w:ind w:left="0"/>
      </w:pPr>
      <w:r>
        <w:t>• "mejorar [conversión] [ads] [tutorial] [gratis]"</w:t>
      </w:r>
    </w:p>
    <w:p>
      <w:pPr>
        <w:pStyle w:val="Heading3"/>
      </w:pPr>
      <w:r>
        <w:t>**Estrategias de Contenido de Performance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performance marketing</w:t>
      </w:r>
    </w:p>
    <w:p>
      <w:pPr>
        <w:ind w:left="0"/>
      </w:pPr>
      <w:r>
        <w:t>• Tutoriales de plataformas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Performance marketers</w:t>
      </w:r>
    </w:p>
    <w:p>
      <w:pPr>
        <w:ind w:left="0"/>
      </w:pPr>
      <w:r>
        <w:t>• PPC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Paid Social**</w:t>
      </w:r>
    </w:p>
    <w:p>
      <w:pPr>
        <w:pStyle w:val="Heading3"/>
      </w:pPr>
      <w:r>
        <w:t>**Keywords de Paid Social**</w:t>
      </w:r>
    </w:p>
    <w:p>
      <w:pPr>
        <w:ind w:left="0"/>
      </w:pPr>
      <w:r>
        <w:t>1. **Keywords por Plataforma**</w:t>
      </w:r>
    </w:p>
    <w:p>
      <w:pPr>
        <w:ind w:left="0"/>
      </w:pPr>
      <w:r>
        <w:t>• "paid social [tutorial] [gratis] [2024]"</w:t>
      </w:r>
    </w:p>
    <w:p>
      <w:pPr>
        <w:ind w:left="0"/>
      </w:pPr>
      <w:r>
        <w:t>• "facebook ads [tutorial] [gratis] [2024]"</w:t>
      </w:r>
    </w:p>
    <w:p>
      <w:pPr>
        <w:ind w:left="0"/>
      </w:pPr>
      <w:r>
        <w:t>• "instagram ads [tutorial] [gratis] [2024]"</w:t>
      </w:r>
    </w:p>
    <w:p>
      <w:pPr>
        <w:ind w:left="0"/>
      </w:pPr>
      <w:r>
        <w:t>• "linkedin ads [tutorial] [gratis] [2024]"</w:t>
      </w:r>
    </w:p>
    <w:p>
      <w:pPr>
        <w:ind w:left="0"/>
      </w:pPr>
      <w:r>
        <w:t>• "twitter ads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[campaña] [paid social] [tutorial] [paso a paso]"</w:t>
      </w:r>
    </w:p>
    <w:p>
      <w:pPr>
        <w:ind w:left="0"/>
      </w:pPr>
      <w:r>
        <w:t>• "optimizar [campaña] [paid social] [tutorial] [gratis]"</w:t>
      </w:r>
    </w:p>
    <w:p>
      <w:pPr>
        <w:ind w:left="0"/>
      </w:pPr>
      <w:r>
        <w:t>• "aumentar [ROI] [paid social] [tutorial] [gratis]"</w:t>
      </w:r>
    </w:p>
    <w:p>
      <w:pPr>
        <w:ind w:left="0"/>
      </w:pPr>
      <w:r>
        <w:t>• "reducir [CPC] [paid social] [tutorial] [gratis]"</w:t>
      </w:r>
    </w:p>
    <w:p>
      <w:pPr>
        <w:ind w:left="0"/>
      </w:pPr>
      <w:r>
        <w:t>• "mejorar [conversión] [paid social] [tutorial] [gratis]"</w:t>
      </w:r>
    </w:p>
    <w:p>
      <w:pPr>
        <w:pStyle w:val="Heading3"/>
      </w:pPr>
      <w:r>
        <w:t>**Estrategias de Contenido de Paid Social**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paid social</w:t>
      </w:r>
    </w:p>
    <w:p>
      <w:pPr>
        <w:ind w:left="0"/>
      </w:pPr>
      <w:r>
        <w:t>• Tutoriales de plataformas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Paid social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PPC specialists</w:t>
      </w:r>
    </w:p>
    <w:p>
      <w:pPr/>
      <w:r>
        <w:t>---</w:t>
      </w:r>
    </w:p>
    <w:p>
      <w:pPr>
        <w:pStyle w:val="Heading1"/>
      </w:pPr>
      <w:r>
        <w:t>📈 **SEO PARA CONTENIDO DE MARKETING DE CRECIMIENTO**</w:t>
      </w:r>
    </w:p>
    <w:p>
      <w:pPr>
        <w:pStyle w:val="Heading2"/>
      </w:pPr>
      <w:r>
        <w:t>**Optimización para Growth Marketing**</w:t>
      </w:r>
    </w:p>
    <w:p>
      <w:pPr>
        <w:pStyle w:val="Heading3"/>
      </w:pPr>
      <w:r>
        <w:t>**Keywords de Growth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"growth marketing [tutorial] [gratis] [2024]"</w:t>
      </w:r>
    </w:p>
    <w:p>
      <w:pPr>
        <w:ind w:left="0"/>
      </w:pPr>
      <w:r>
        <w:t>• "marketing [crecimiento] [tutorial] [gratis] [2024]"</w:t>
      </w:r>
    </w:p>
    <w:p>
      <w:pPr>
        <w:ind w:left="0"/>
      </w:pPr>
      <w:r>
        <w:t>• "adquisición [usuarios] [tutorial] [gratis] [2024]"</w:t>
      </w:r>
    </w:p>
    <w:p>
      <w:pPr>
        <w:ind w:left="0"/>
      </w:pPr>
      <w:r>
        <w:t>• "retention [usuarios] [tutorial] [gratis] [2024]"</w:t>
      </w:r>
    </w:p>
    <w:p>
      <w:pPr>
        <w:ind w:left="0"/>
      </w:pPr>
      <w:r>
        <w:t>• "activación [usuarios]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[estrategia] [growth marketing] [tutorial] [paso a paso]"</w:t>
      </w:r>
    </w:p>
    <w:p>
      <w:pPr>
        <w:ind w:left="0"/>
      </w:pPr>
      <w:r>
        <w:t>• "optimizar [adquisición] [usuarios] [tutorial] [gratis]"</w:t>
      </w:r>
    </w:p>
    <w:p>
      <w:pPr>
        <w:ind w:left="0"/>
      </w:pPr>
      <w:r>
        <w:t>• "aumentar [retention] [usuarios] [tutorial] [gratis]"</w:t>
      </w:r>
    </w:p>
    <w:p>
      <w:pPr>
        <w:ind w:left="0"/>
      </w:pPr>
      <w:r>
        <w:t>• "mejorar [activación] [usuarios] [tutorial] [gratis]"</w:t>
      </w:r>
    </w:p>
    <w:p>
      <w:pPr>
        <w:ind w:left="0"/>
      </w:pPr>
      <w:r>
        <w:t>• "escalar [crecimiento] [tutorial] [gratis]"</w:t>
      </w:r>
    </w:p>
    <w:p>
      <w:pPr>
        <w:pStyle w:val="Heading3"/>
      </w:pPr>
      <w:r>
        <w:t>**Estrategias de Contenido de Growth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growth marketing</w:t>
      </w:r>
    </w:p>
    <w:p>
      <w:pPr>
        <w:ind w:left="0"/>
      </w:pPr>
      <w:r>
        <w:t>• Tutoriales de crecimiento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Growth marketers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Analistas</w:t>
      </w:r>
    </w:p>
    <w:p>
      <w:pPr>
        <w:pStyle w:val="Heading2"/>
      </w:pPr>
      <w:r>
        <w:t>**Optimización para Marketing de Retención**</w:t>
      </w:r>
    </w:p>
    <w:p>
      <w:pPr>
        <w:pStyle w:val="Heading3"/>
      </w:pPr>
      <w:r>
        <w:t>**Keywords de Marketing de Retención**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"marketing [retención] [tutorial] [gratis] [2024]"</w:t>
      </w:r>
    </w:p>
    <w:p>
      <w:pPr>
        <w:ind w:left="0"/>
      </w:pPr>
      <w:r>
        <w:t>• "retention [marketing] [tutorial] [gratis] [2024]"</w:t>
      </w:r>
    </w:p>
    <w:p>
      <w:pPr>
        <w:ind w:left="0"/>
      </w:pPr>
      <w:r>
        <w:t>• "fidelización [clientes] [tutorial] [gratis] [2024]"</w:t>
      </w:r>
    </w:p>
    <w:p>
      <w:pPr>
        <w:ind w:left="0"/>
      </w:pPr>
      <w:r>
        <w:t>• "loyalty [programs] [tutorial] [gratis] [2024]"</w:t>
      </w:r>
    </w:p>
    <w:p>
      <w:pPr>
        <w:ind w:left="0"/>
      </w:pPr>
      <w:r>
        <w:t>• "churn [reduction]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"aumentar [retención] [clientes] [tutorial] [paso a paso]"</w:t>
      </w:r>
    </w:p>
    <w:p>
      <w:pPr>
        <w:ind w:left="0"/>
      </w:pPr>
      <w:r>
        <w:t>• "reducir [churn] [tutorial] [gratis]"</w:t>
      </w:r>
    </w:p>
    <w:p>
      <w:pPr>
        <w:ind w:left="0"/>
      </w:pPr>
      <w:r>
        <w:t>• "crear [programa] [fidelización] [tutorial] [gratis]"</w:t>
      </w:r>
    </w:p>
    <w:p>
      <w:pPr>
        <w:ind w:left="0"/>
      </w:pPr>
      <w:r>
        <w:t>• "mejorar [loyalty] [tutorial] [gratis]"</w:t>
      </w:r>
    </w:p>
    <w:p>
      <w:pPr>
        <w:ind w:left="0"/>
      </w:pPr>
      <w:r>
        <w:t>• "optimizar [retención] [tutorial] [gratis]"</w:t>
      </w:r>
    </w:p>
    <w:p>
      <w:pPr>
        <w:pStyle w:val="Heading3"/>
      </w:pPr>
      <w:r>
        <w:t>**Estrategias de Contenido de Retención**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retención</w:t>
      </w:r>
    </w:p>
    <w:p>
      <w:pPr>
        <w:ind w:left="0"/>
      </w:pPr>
      <w:r>
        <w:t>• Tutoriales de fidelización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Retention marketers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Analistas</w:t>
      </w:r>
    </w:p>
    <w:p>
      <w:pPr/>
      <w:r>
        <w:t>---</w:t>
      </w:r>
    </w:p>
    <w:p>
      <w:pPr>
        <w:pStyle w:val="Heading1"/>
      </w:pPr>
      <w:r>
        <w:t>🎪 **SEO PARA CONTENIDO DE MARKETING DE EVENTOS**</w:t>
      </w:r>
    </w:p>
    <w:p>
      <w:pPr>
        <w:pStyle w:val="Heading2"/>
      </w:pPr>
      <w:r>
        <w:t>**Optimización para Event Marketing**</w:t>
      </w:r>
    </w:p>
    <w:p>
      <w:pPr>
        <w:pStyle w:val="Heading3"/>
      </w:pPr>
      <w:r>
        <w:t>**Keywords de Event Marketing**</w:t>
      </w:r>
    </w:p>
    <w:p>
      <w:pPr>
        <w:ind w:left="0"/>
      </w:pPr>
      <w:r>
        <w:t>1. **Keywords por Tipo de Evento**</w:t>
      </w:r>
    </w:p>
    <w:p>
      <w:pPr>
        <w:ind w:left="0"/>
      </w:pPr>
      <w:r>
        <w:t>• "event marketing [tutorial] [gratis] [2024]"</w:t>
      </w:r>
    </w:p>
    <w:p>
      <w:pPr>
        <w:ind w:left="0"/>
      </w:pPr>
      <w:r>
        <w:t>• "conferencias [marketing] [tutorial] [gratis] [2024]"</w:t>
      </w:r>
    </w:p>
    <w:p>
      <w:pPr>
        <w:ind w:left="0"/>
      </w:pPr>
      <w:r>
        <w:t>• "webinars [marketing] [tutorial] [gratis] [2024]"</w:t>
      </w:r>
    </w:p>
    <w:p>
      <w:pPr>
        <w:ind w:left="0"/>
      </w:pPr>
      <w:r>
        <w:t>• "seminarios [marketing] [tutorial] [gratis] [2024]"</w:t>
      </w:r>
    </w:p>
    <w:p>
      <w:pPr>
        <w:ind w:left="0"/>
      </w:pPr>
      <w:r>
        <w:t>• "workshops [marketing]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[evento] [marketing] [tutorial] [paso a paso]"</w:t>
      </w:r>
    </w:p>
    <w:p>
      <w:pPr>
        <w:ind w:left="0"/>
      </w:pPr>
      <w:r>
        <w:t>• "promocionar [evento] [tutorial] [gratis]"</w:t>
      </w:r>
    </w:p>
    <w:p>
      <w:pPr>
        <w:ind w:left="0"/>
      </w:pPr>
      <w:r>
        <w:t>• "aumentar [asistencia] [evento] [tutorial] [gratis]"</w:t>
      </w:r>
    </w:p>
    <w:p>
      <w:pPr>
        <w:ind w:left="0"/>
      </w:pPr>
      <w:r>
        <w:t>• "mejorar [engagement] [evento] [tutorial] [gratis]"</w:t>
      </w:r>
    </w:p>
    <w:p>
      <w:pPr>
        <w:ind w:left="0"/>
      </w:pPr>
      <w:r>
        <w:t>• "optimizar [evento] [tutorial] [gratis]"</w:t>
      </w:r>
    </w:p>
    <w:p>
      <w:pPr>
        <w:pStyle w:val="Heading3"/>
      </w:pPr>
      <w:r>
        <w:t>**Estrategias de Contenido de Event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event marketing</w:t>
      </w:r>
    </w:p>
    <w:p>
      <w:pPr>
        <w:ind w:left="0"/>
      </w:pPr>
      <w:r>
        <w:t>• Tutoriales de promoción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engagement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Event marketers</w:t>
      </w:r>
    </w:p>
    <w:p>
      <w:pPr>
        <w:ind w:left="0"/>
      </w:pPr>
      <w:r>
        <w:t>• Organizadores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Conferencias Virtuales**</w:t>
      </w:r>
    </w:p>
    <w:p>
      <w:pPr>
        <w:pStyle w:val="Heading3"/>
      </w:pPr>
      <w:r>
        <w:t>**Keywords de Conferencias Virtuales**</w:t>
      </w:r>
    </w:p>
    <w:p>
      <w:pPr>
        <w:ind w:left="0"/>
      </w:pPr>
      <w:r>
        <w:t>1. **Keywords por Plataforma**</w:t>
      </w:r>
    </w:p>
    <w:p>
      <w:pPr>
        <w:ind w:left="0"/>
      </w:pPr>
      <w:r>
        <w:t>• "conferencias [virtuales] [tutorial] [gratis] [2024]"</w:t>
      </w:r>
    </w:p>
    <w:p>
      <w:pPr>
        <w:ind w:left="0"/>
      </w:pPr>
      <w:r>
        <w:t>• "webinars [tutorial] [gratis] [2024]"</w:t>
      </w:r>
    </w:p>
    <w:p>
      <w:pPr>
        <w:ind w:left="0"/>
      </w:pPr>
      <w:r>
        <w:t>• "eventos [online] [tutorial] [gratis] [2024]"</w:t>
      </w:r>
    </w:p>
    <w:p>
      <w:pPr>
        <w:ind w:left="0"/>
      </w:pPr>
      <w:r>
        <w:t>• "streaming [eventos] [tutorial] [gratis] [2024]"</w:t>
      </w:r>
    </w:p>
    <w:p>
      <w:pPr>
        <w:ind w:left="0"/>
      </w:pPr>
      <w:r>
        <w:t>• "zoom [eventos]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[conferencia] [virtual] [tutorial] [paso a paso]"</w:t>
      </w:r>
    </w:p>
    <w:p>
      <w:pPr>
        <w:ind w:left="0"/>
      </w:pPr>
      <w:r>
        <w:t>• "organizar [webinar] [tutorial] [gratis]"</w:t>
      </w:r>
    </w:p>
    <w:p>
      <w:pPr>
        <w:ind w:left="0"/>
      </w:pPr>
      <w:r>
        <w:t>• "promocionar [evento] [virtual] [tutorial] [gratis]"</w:t>
      </w:r>
    </w:p>
    <w:p>
      <w:pPr>
        <w:ind w:left="0"/>
      </w:pPr>
      <w:r>
        <w:t>• "aumentar [audiencia] [virtual] [tutorial] [gratis]"</w:t>
      </w:r>
    </w:p>
    <w:p>
      <w:pPr>
        <w:ind w:left="0"/>
      </w:pPr>
      <w:r>
        <w:t>• "optimizar [conferencia] [virtual] [tutorial] [gratis]"</w:t>
      </w:r>
    </w:p>
    <w:p>
      <w:pPr>
        <w:pStyle w:val="Heading3"/>
      </w:pPr>
      <w:r>
        <w:t>**Estrategias de Contenido de Conferencias Virtuales**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conferencias virtuales</w:t>
      </w:r>
    </w:p>
    <w:p>
      <w:pPr>
        <w:ind w:left="0"/>
      </w:pPr>
      <w:r>
        <w:t>• Tutoriales de plataformas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promoción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Organizadores de eventos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Speakers</w:t>
      </w:r>
    </w:p>
    <w:p>
      <w:pPr/>
      <w:r>
        <w:t>---</w:t>
      </w:r>
    </w:p>
    <w:p>
      <w:pPr>
        <w:pStyle w:val="Heading1"/>
      </w:pPr>
      <w:r>
        <w:t>🎯 **SEO PARA CONTENIDO DE MARKETING DE CONFERENCIAS**</w:t>
      </w:r>
    </w:p>
    <w:p>
      <w:pPr>
        <w:pStyle w:val="Heading2"/>
      </w:pPr>
      <w:r>
        <w:t>**Optimización para Conference Marketing**</w:t>
      </w:r>
    </w:p>
    <w:p>
      <w:pPr>
        <w:pStyle w:val="Heading3"/>
      </w:pPr>
      <w:r>
        <w:t>**Keywords de Conference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"conference marketing [tutorial] [gratis] [2024]"</w:t>
      </w:r>
    </w:p>
    <w:p>
      <w:pPr>
        <w:ind w:left="0"/>
      </w:pPr>
      <w:r>
        <w:t>• "conferencias [marketing] [tutorial] [gratis] [2024]"</w:t>
      </w:r>
    </w:p>
    <w:p>
      <w:pPr>
        <w:ind w:left="0"/>
      </w:pPr>
      <w:r>
        <w:t>• "eventos [profesionales] [tutorial] [gratis] [2024]"</w:t>
      </w:r>
    </w:p>
    <w:p>
      <w:pPr>
        <w:ind w:left="0"/>
      </w:pPr>
      <w:r>
        <w:t>• "congresos [marketing] [tutorial] [gratis] [2024]"</w:t>
      </w:r>
    </w:p>
    <w:p>
      <w:pPr>
        <w:ind w:left="0"/>
      </w:pPr>
      <w:r>
        <w:t>• "seminarios [profesionales]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[conferencia] [tutorial] [paso a paso]"</w:t>
      </w:r>
    </w:p>
    <w:p>
      <w:pPr>
        <w:ind w:left="0"/>
      </w:pPr>
      <w:r>
        <w:t>• "organizar [conferencia] [tutorial] [gratis]"</w:t>
      </w:r>
    </w:p>
    <w:p>
      <w:pPr>
        <w:ind w:left="0"/>
      </w:pPr>
      <w:r>
        <w:t>• "promocionar [conferencia] [tutorial] [gratis]"</w:t>
      </w:r>
    </w:p>
    <w:p>
      <w:pPr>
        <w:ind w:left="0"/>
      </w:pPr>
      <w:r>
        <w:t>• "aumentar [asistencia] [conferencia] [tutorial] [gratis]"</w:t>
      </w:r>
    </w:p>
    <w:p>
      <w:pPr>
        <w:ind w:left="0"/>
      </w:pPr>
      <w:r>
        <w:t>• "optimizar [conferencia] [tutorial] [gratis]"</w:t>
      </w:r>
    </w:p>
    <w:p>
      <w:pPr>
        <w:pStyle w:val="Heading3"/>
      </w:pPr>
      <w:r>
        <w:t>**Estrategias de Contenido de Conference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conference marketing</w:t>
      </w:r>
    </w:p>
    <w:p>
      <w:pPr>
        <w:ind w:left="0"/>
      </w:pPr>
      <w:r>
        <w:t>• Tutoriales de organización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promoción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Conference organizers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Speakers</w:t>
      </w:r>
    </w:p>
    <w:p>
      <w:pPr>
        <w:pStyle w:val="Heading2"/>
      </w:pPr>
      <w:r>
        <w:t>**Optimización para Eventos Corporativos**</w:t>
      </w:r>
    </w:p>
    <w:p>
      <w:pPr>
        <w:pStyle w:val="Heading3"/>
      </w:pPr>
      <w:r>
        <w:t>**Keywords de Eventos Corporativos**</w:t>
      </w:r>
    </w:p>
    <w:p>
      <w:pPr>
        <w:ind w:left="0"/>
      </w:pPr>
      <w:r>
        <w:t>1. **Keywords por Tipo**</w:t>
      </w:r>
    </w:p>
    <w:p>
      <w:pPr>
        <w:ind w:left="0"/>
      </w:pPr>
      <w:r>
        <w:t>• "eventos [corporativos] [tutorial] [gratis] [2024]"</w:t>
      </w:r>
    </w:p>
    <w:p>
      <w:pPr>
        <w:ind w:left="0"/>
      </w:pPr>
      <w:r>
        <w:t>• "conferencias [empresariales] [tutorial] [gratis] [2024]"</w:t>
      </w:r>
    </w:p>
    <w:p>
      <w:pPr>
        <w:ind w:left="0"/>
      </w:pPr>
      <w:r>
        <w:t>• "seminarios [corporativos] [tutorial] [gratis] [2024]"</w:t>
      </w:r>
    </w:p>
    <w:p>
      <w:pPr>
        <w:ind w:left="0"/>
      </w:pPr>
      <w:r>
        <w:t>• "workshops [empresariales] [tutorial] [gratis] [2024]"</w:t>
      </w:r>
    </w:p>
    <w:p>
      <w:pPr>
        <w:ind w:left="0"/>
      </w:pPr>
      <w:r>
        <w:t>• "eventos [internos]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[evento] [corporativo] [tutorial] [paso a paso]"</w:t>
      </w:r>
    </w:p>
    <w:p>
      <w:pPr>
        <w:ind w:left="0"/>
      </w:pPr>
      <w:r>
        <w:t>• "organizar [conferencia] [empresarial] [tutorial] [gratis]"</w:t>
      </w:r>
    </w:p>
    <w:p>
      <w:pPr>
        <w:ind w:left="0"/>
      </w:pPr>
      <w:r>
        <w:t>• "promocionar [evento] [corporativo] [tutorial] [gratis]"</w:t>
      </w:r>
    </w:p>
    <w:p>
      <w:pPr>
        <w:ind w:left="0"/>
      </w:pPr>
      <w:r>
        <w:t>• "aumentar [participación] [corporativa] [tutorial] [gratis]"</w:t>
      </w:r>
    </w:p>
    <w:p>
      <w:pPr>
        <w:ind w:left="0"/>
      </w:pPr>
      <w:r>
        <w:t>• "optimizar [evento] [corporativo] [tutorial] [gratis]"</w:t>
      </w:r>
    </w:p>
    <w:p>
      <w:pPr>
        <w:pStyle w:val="Heading3"/>
      </w:pPr>
      <w:r>
        <w:t>**Estrategias de Contenido de Eventos Corporativos**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eventos corporativos</w:t>
      </w:r>
    </w:p>
    <w:p>
      <w:pPr>
        <w:ind w:left="0"/>
      </w:pPr>
      <w:r>
        <w:t>• Tutoriales de organización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promoción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Event managers</w:t>
      </w:r>
    </w:p>
    <w:p>
      <w:pPr>
        <w:ind w:left="0"/>
      </w:pPr>
      <w:r>
        <w:t>• HR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🎨 **SEO PARA CONTENIDO DE MARKETING DE CREATIVIDAD**</w:t>
      </w:r>
    </w:p>
    <w:p>
      <w:pPr>
        <w:pStyle w:val="Heading2"/>
      </w:pPr>
      <w:r>
        <w:t>**Optimización para Creative Marketing**</w:t>
      </w:r>
    </w:p>
    <w:p>
      <w:pPr>
        <w:pStyle w:val="Heading3"/>
      </w:pPr>
      <w:r>
        <w:t>**Keywords de Creative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"creative marketing [tutorial] [gratis] [2024]"</w:t>
      </w:r>
    </w:p>
    <w:p>
      <w:pPr>
        <w:ind w:left="0"/>
      </w:pPr>
      <w:r>
        <w:t>• "marketing [creativo] [tutorial] [gratis] [2024]"</w:t>
      </w:r>
    </w:p>
    <w:p>
      <w:pPr>
        <w:ind w:left="0"/>
      </w:pPr>
      <w:r>
        <w:t>• "diseño [marketing] [tutorial] [gratis] [2024]"</w:t>
      </w:r>
    </w:p>
    <w:p>
      <w:pPr>
        <w:ind w:left="0"/>
      </w:pPr>
      <w:r>
        <w:t>• "branding [marketing] [tutorial] [gratis] [2024]"</w:t>
      </w:r>
    </w:p>
    <w:p>
      <w:pPr>
        <w:ind w:left="0"/>
      </w:pPr>
      <w:r>
        <w:t>• "visual [marketing]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[contenido] [creativo] [tutorial] [paso a paso]"</w:t>
      </w:r>
    </w:p>
    <w:p>
      <w:pPr>
        <w:ind w:left="0"/>
      </w:pPr>
      <w:r>
        <w:t>• "diseñar [marketing] [tutorial] [gratis]"</w:t>
      </w:r>
    </w:p>
    <w:p>
      <w:pPr>
        <w:ind w:left="0"/>
      </w:pPr>
      <w:r>
        <w:t>• "crear [branding] [tutorial] [gratis]"</w:t>
      </w:r>
    </w:p>
    <w:p>
      <w:pPr>
        <w:ind w:left="0"/>
      </w:pPr>
      <w:r>
        <w:t>• "mejorar [visual] [marketing] [tutorial] [gratis]"</w:t>
      </w:r>
    </w:p>
    <w:p>
      <w:pPr>
        <w:ind w:left="0"/>
      </w:pPr>
      <w:r>
        <w:t>• "optimizar [creatividad] [tutorial] [gratis]"</w:t>
      </w:r>
    </w:p>
    <w:p>
      <w:pPr>
        <w:pStyle w:val="Heading3"/>
      </w:pPr>
      <w:r>
        <w:t>**Estrategias de Contenido de Creative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creative marketing</w:t>
      </w:r>
    </w:p>
    <w:p>
      <w:pPr>
        <w:ind w:left="0"/>
      </w:pPr>
      <w:r>
        <w:t>• Tutoriales de diseño</w:t>
      </w:r>
    </w:p>
    <w:p>
      <w:pPr>
        <w:ind w:left="0"/>
      </w:pPr>
      <w:r>
        <w:t>• Casos de estudio</w:t>
      </w:r>
    </w:p>
    <w:p>
      <w:pPr>
        <w:ind w:left="0"/>
      </w:pPr>
      <w:r>
        <w:t>• Tips de creatividad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Creative directors</w:t>
      </w:r>
    </w:p>
    <w:p>
      <w:pPr>
        <w:ind w:left="0"/>
      </w:pPr>
      <w:r>
        <w:t>• Designers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Brand Marketing**</w:t>
      </w:r>
    </w:p>
    <w:p>
      <w:pPr>
        <w:pStyle w:val="Heading3"/>
      </w:pPr>
      <w:r>
        <w:t>**Keywords de Brand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"brand marketing [tutorial] [gratis] [2024]"</w:t>
      </w:r>
    </w:p>
    <w:p>
      <w:pPr>
        <w:ind w:left="0"/>
      </w:pPr>
      <w:r>
        <w:t>• "branding [tutorial] [gratis] [2024]"</w:t>
      </w:r>
    </w:p>
    <w:p>
      <w:pPr>
        <w:ind w:left="0"/>
      </w:pPr>
      <w:r>
        <w:t>• "identidad [marca] [tutorial] [gratis] [2024]"</w:t>
      </w:r>
    </w:p>
    <w:p>
      <w:pPr>
        <w:ind w:left="0"/>
      </w:pPr>
      <w:r>
        <w:t>• "posicionamiento [marca] [tutorial] [gratis] [2024]"</w:t>
      </w:r>
    </w:p>
    <w:p>
      <w:pPr>
        <w:ind w:left="0"/>
      </w:pPr>
      <w:r>
        <w:t>• "estrategia [marca]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[marca] [tutorial] [paso a paso]"</w:t>
      </w:r>
    </w:p>
    <w:p>
      <w:pPr>
        <w:ind w:left="0"/>
      </w:pPr>
      <w:r>
        <w:t>• "desarrollar [branding] [tutorial] [gratis]"</w:t>
      </w:r>
    </w:p>
    <w:p>
      <w:pPr>
        <w:ind w:left="0"/>
      </w:pPr>
      <w:r>
        <w:t>• "posicionar [marca] [tutorial] [gratis]"</w:t>
      </w:r>
    </w:p>
    <w:p>
      <w:pPr>
        <w:ind w:left="0"/>
      </w:pPr>
      <w:r>
        <w:t>• "mejorar [identidad] [marca] [tutorial] [gratis]"</w:t>
      </w:r>
    </w:p>
    <w:p>
      <w:pPr>
        <w:ind w:left="0"/>
      </w:pPr>
      <w:r>
        <w:t>• "optimizar [marca] [tutorial] [gratis]"</w:t>
      </w:r>
    </w:p>
    <w:p>
      <w:pPr>
        <w:pStyle w:val="Heading3"/>
      </w:pPr>
      <w:r>
        <w:t>**Estrategias de Contenido de Brand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brand marketing</w:t>
      </w:r>
    </w:p>
    <w:p>
      <w:pPr>
        <w:ind w:left="0"/>
      </w:pPr>
      <w:r>
        <w:t>• Tutoriales de branding</w:t>
      </w:r>
    </w:p>
    <w:p>
      <w:pPr>
        <w:ind w:left="0"/>
      </w:pPr>
      <w:r>
        <w:t>• Casos de estudio</w:t>
      </w:r>
    </w:p>
    <w:p>
      <w:pPr>
        <w:ind w:left="0"/>
      </w:pPr>
      <w:r>
        <w:t>• Tips de posicionamiento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Brand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Designers</w:t>
      </w:r>
    </w:p>
    <w:p>
      <w:pPr/>
      <w:r>
        <w:t>---</w:t>
      </w:r>
    </w:p>
    <w:p>
      <w:pPr>
        <w:pStyle w:val="Heading1"/>
      </w:pPr>
      <w:r>
        <w:t>🎭 **SEO PARA CONTENIDO DE MARKETING DE ENTRETENIMIENTO**</w:t>
      </w:r>
    </w:p>
    <w:p>
      <w:pPr>
        <w:pStyle w:val="Heading2"/>
      </w:pPr>
      <w:r>
        <w:t>**Optimización para Entertainment Marketing**</w:t>
      </w:r>
    </w:p>
    <w:p>
      <w:pPr>
        <w:pStyle w:val="Heading3"/>
      </w:pPr>
      <w:r>
        <w:t>**Keywords de Entertainment Marketing**</w:t>
      </w:r>
    </w:p>
    <w:p>
      <w:pPr>
        <w:ind w:left="0"/>
      </w:pPr>
      <w:r>
        <w:t>1. **Keywords por Tipo**</w:t>
      </w:r>
    </w:p>
    <w:p>
      <w:pPr>
        <w:ind w:left="0"/>
      </w:pPr>
      <w:r>
        <w:t>• "entertainment marketing [tutorial] [gratis] [2024]"</w:t>
      </w:r>
    </w:p>
    <w:p>
      <w:pPr>
        <w:ind w:left="0"/>
      </w:pPr>
      <w:r>
        <w:t>• "marketing [entretenimiento] [tutorial] [gratis] [2024]"</w:t>
      </w:r>
    </w:p>
    <w:p>
      <w:pPr>
        <w:ind w:left="0"/>
      </w:pPr>
      <w:r>
        <w:t>• "cine [marketing] [tutorial] [gratis] [2024]"</w:t>
      </w:r>
    </w:p>
    <w:p>
      <w:pPr>
        <w:ind w:left="0"/>
      </w:pPr>
      <w:r>
        <w:t>• "música [marketing] [tutorial] [gratis] [2024]"</w:t>
      </w:r>
    </w:p>
    <w:p>
      <w:pPr>
        <w:ind w:left="0"/>
      </w:pPr>
      <w:r>
        <w:t>• "teatro [marketing]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[contenido] [entretenimiento] [tutorial] [paso a paso]"</w:t>
      </w:r>
    </w:p>
    <w:p>
      <w:pPr>
        <w:ind w:left="0"/>
      </w:pPr>
      <w:r>
        <w:t>• "promocionar [evento] [entretenimiento] [tutorial] [gratis]"</w:t>
      </w:r>
    </w:p>
    <w:p>
      <w:pPr>
        <w:ind w:left="0"/>
      </w:pPr>
      <w:r>
        <w:t>• "aumentar [audiencia] [entretenimiento] [tutorial] [gratis]"</w:t>
      </w:r>
    </w:p>
    <w:p>
      <w:pPr>
        <w:ind w:left="0"/>
      </w:pPr>
      <w:r>
        <w:t>• "mejorar [engagement] [entretenimiento] [tutorial] [gratis]"</w:t>
      </w:r>
    </w:p>
    <w:p>
      <w:pPr>
        <w:ind w:left="0"/>
      </w:pPr>
      <w:r>
        <w:t>• "optimizar [entretenimiento] [tutorial] [gratis]"</w:t>
      </w:r>
    </w:p>
    <w:p>
      <w:pPr>
        <w:pStyle w:val="Heading3"/>
      </w:pPr>
      <w:r>
        <w:t>**Estrategias de Contenido de Entertainment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entertainment marketing</w:t>
      </w:r>
    </w:p>
    <w:p>
      <w:pPr>
        <w:ind w:left="0"/>
      </w:pPr>
      <w:r>
        <w:t>• Tutoriales de promoción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engagement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Entertainment marketers</w:t>
      </w:r>
    </w:p>
    <w:p>
      <w:pPr>
        <w:ind w:left="0"/>
      </w:pPr>
      <w:r>
        <w:t>• Producers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Gaming Marketing**</w:t>
      </w:r>
    </w:p>
    <w:p>
      <w:pPr>
        <w:pStyle w:val="Heading3"/>
      </w:pPr>
      <w:r>
        <w:t>**Keywords de Gaming Marketing**</w:t>
      </w:r>
    </w:p>
    <w:p>
      <w:pPr>
        <w:ind w:left="0"/>
      </w:pPr>
      <w:r>
        <w:t>1. **Keywords por Plataforma**</w:t>
      </w:r>
    </w:p>
    <w:p>
      <w:pPr>
        <w:ind w:left="0"/>
      </w:pPr>
      <w:r>
        <w:t>• "gaming marketing [tutorial] [gratis] [2024]"</w:t>
      </w:r>
    </w:p>
    <w:p>
      <w:pPr>
        <w:ind w:left="0"/>
      </w:pPr>
      <w:r>
        <w:t>• "videojuegos [marketing] [tutorial] [gratis] [2024]"</w:t>
      </w:r>
    </w:p>
    <w:p>
      <w:pPr>
        <w:ind w:left="0"/>
      </w:pPr>
      <w:r>
        <w:t>• "esports [marketing] [tutorial] [gratis] [2024]"</w:t>
      </w:r>
    </w:p>
    <w:p>
      <w:pPr>
        <w:ind w:left="0"/>
      </w:pPr>
      <w:r>
        <w:t>• "streaming [gaming] [tutorial] [gratis] [2024]"</w:t>
      </w:r>
    </w:p>
    <w:p>
      <w:pPr>
        <w:ind w:left="0"/>
      </w:pPr>
      <w:r>
        <w:t>• "twitch [marketing]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[contenido] [gaming] [tutorial] [paso a paso]"</w:t>
      </w:r>
    </w:p>
    <w:p>
      <w:pPr>
        <w:ind w:left="0"/>
      </w:pPr>
      <w:r>
        <w:t>• "promocionar [juego] [tutorial] [gratis]"</w:t>
      </w:r>
    </w:p>
    <w:p>
      <w:pPr>
        <w:ind w:left="0"/>
      </w:pPr>
      <w:r>
        <w:t>• "aumentar [jugadores] [tutorial] [gratis]"</w:t>
      </w:r>
    </w:p>
    <w:p>
      <w:pPr>
        <w:ind w:left="0"/>
      </w:pPr>
      <w:r>
        <w:t>• "mejorar [engagement] [gaming] [tutorial] [gratis]"</w:t>
      </w:r>
    </w:p>
    <w:p>
      <w:pPr>
        <w:ind w:left="0"/>
      </w:pPr>
      <w:r>
        <w:t>• "optimizar [gaming] [tutorial] [gratis]"</w:t>
      </w:r>
    </w:p>
    <w:p>
      <w:pPr>
        <w:pStyle w:val="Heading3"/>
      </w:pPr>
      <w:r>
        <w:t>**Estrategias de Contenido de Gaming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gaming marketing</w:t>
      </w:r>
    </w:p>
    <w:p>
      <w:pPr>
        <w:ind w:left="0"/>
      </w:pPr>
      <w:r>
        <w:t>• Tutoriales de promoción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engagement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Gaming marketers</w:t>
      </w:r>
    </w:p>
    <w:p>
      <w:pPr>
        <w:ind w:left="0"/>
      </w:pPr>
      <w:r>
        <w:t>• Game developers</w:t>
      </w:r>
    </w:p>
    <w:p>
      <w:pPr>
        <w:ind w:left="0"/>
      </w:pPr>
      <w:r>
        <w:t>• Streamers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/>
      <w:r>
        <w:t>---</w:t>
      </w:r>
    </w:p>
    <w:p>
      <w:pPr>
        <w:pStyle w:val="Heading1"/>
      </w:pPr>
      <w:r>
        <w:t>🌱 **SEO PARA CONTENIDO DE MARKETING DE SOSTENIBILIDAD**</w:t>
      </w:r>
    </w:p>
    <w:p>
      <w:pPr>
        <w:pStyle w:val="Heading2"/>
      </w:pPr>
      <w:r>
        <w:t>**Optimización para Sustainable Marketing**</w:t>
      </w:r>
    </w:p>
    <w:p>
      <w:pPr>
        <w:pStyle w:val="Heading3"/>
      </w:pPr>
      <w:r>
        <w:t>**Keywords de Sustainable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"sustainable marketing [tutorial] [gratis] [2024]"</w:t>
      </w:r>
    </w:p>
    <w:p>
      <w:pPr>
        <w:ind w:left="0"/>
      </w:pPr>
      <w:r>
        <w:t>• "marketing [sostenible] [tutorial] [gratis] [2024]"</w:t>
      </w:r>
    </w:p>
    <w:p>
      <w:pPr>
        <w:ind w:left="0"/>
      </w:pPr>
      <w:r>
        <w:t>• "green marketing [tutorial] [gratis] [2024]"</w:t>
      </w:r>
    </w:p>
    <w:p>
      <w:pPr>
        <w:ind w:left="0"/>
      </w:pPr>
      <w:r>
        <w:t>• "eco marketing [tutorial] [gratis] [2024]"</w:t>
      </w:r>
    </w:p>
    <w:p>
      <w:pPr>
        <w:ind w:left="0"/>
      </w:pPr>
      <w:r>
        <w:t>• "environmental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[sostenible] [tutorial] [paso a paso]"</w:t>
      </w:r>
    </w:p>
    <w:p>
      <w:pPr>
        <w:ind w:left="0"/>
      </w:pPr>
      <w:r>
        <w:t>• "implementar [green marketing] [tutorial] [gratis]"</w:t>
      </w:r>
    </w:p>
    <w:p>
      <w:pPr>
        <w:ind w:left="0"/>
      </w:pPr>
      <w:r>
        <w:t>• "desarrollar [estrategia] [sostenible] [tutorial] [gratis]"</w:t>
      </w:r>
    </w:p>
    <w:p>
      <w:pPr>
        <w:ind w:left="0"/>
      </w:pPr>
      <w:r>
        <w:t>• "mejorar [impacto] [ambiental] [tutorial] [gratis]"</w:t>
      </w:r>
    </w:p>
    <w:p>
      <w:pPr>
        <w:ind w:left="0"/>
      </w:pPr>
      <w:r>
        <w:t>• "optimizar [sostenibilidad] [tutorial] [gratis]"</w:t>
      </w:r>
    </w:p>
    <w:p>
      <w:pPr>
        <w:pStyle w:val="Heading3"/>
      </w:pPr>
      <w:r>
        <w:t>**Estrategias de Contenido de Sustainable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sustainable marketing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sostenibilidad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Sustainability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Activistas</w:t>
      </w:r>
    </w:p>
    <w:p>
      <w:pPr>
        <w:pStyle w:val="Heading2"/>
      </w:pPr>
      <w:r>
        <w:t>**Optimización para Green Marketing**</w:t>
      </w:r>
    </w:p>
    <w:p>
      <w:pPr>
        <w:pStyle w:val="Heading3"/>
      </w:pPr>
      <w:r>
        <w:t>**Keywords de Green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"green marketing [tutorial] [gratis] [2024]"</w:t>
      </w:r>
    </w:p>
    <w:p>
      <w:pPr>
        <w:ind w:left="0"/>
      </w:pPr>
      <w:r>
        <w:t>• "marketing [verde] [tutorial] [gratis] [2024]"</w:t>
      </w:r>
    </w:p>
    <w:p>
      <w:pPr>
        <w:ind w:left="0"/>
      </w:pPr>
      <w:r>
        <w:t>• "eco-friendly [marketing] [tutorial] [gratis] [2024]"</w:t>
      </w:r>
    </w:p>
    <w:p>
      <w:pPr>
        <w:ind w:left="0"/>
      </w:pPr>
      <w:r>
        <w:t>• "carbon neutral [marketing] [tutorial] [gratis] [2024]"</w:t>
      </w:r>
    </w:p>
    <w:p>
      <w:pPr>
        <w:ind w:left="0"/>
      </w:pPr>
      <w:r>
        <w:t>• "renewable [marketing]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[verde] [tutorial] [paso a paso]"</w:t>
      </w:r>
    </w:p>
    <w:p>
      <w:pPr>
        <w:ind w:left="0"/>
      </w:pPr>
      <w:r>
        <w:t>• "implementar [eco-friendly] [tutorial] [gratis]"</w:t>
      </w:r>
    </w:p>
    <w:p>
      <w:pPr>
        <w:ind w:left="0"/>
      </w:pPr>
      <w:r>
        <w:t>• "desarrollar [estrategia] [verde] [tutorial] [gratis]"</w:t>
      </w:r>
    </w:p>
    <w:p>
      <w:pPr>
        <w:ind w:left="0"/>
      </w:pPr>
      <w:r>
        <w:t>• "mejorar [impacto] [ambiental] [tutorial] [gratis]"</w:t>
      </w:r>
    </w:p>
    <w:p>
      <w:pPr>
        <w:ind w:left="0"/>
      </w:pPr>
      <w:r>
        <w:t>• "optimizar [green marketing] [tutorial] [gratis]"</w:t>
      </w:r>
    </w:p>
    <w:p>
      <w:pPr>
        <w:pStyle w:val="Heading3"/>
      </w:pPr>
      <w:r>
        <w:t>**Estrategias de Contenido de Green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green marketing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sostenibilidad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Green marketers</w:t>
      </w:r>
    </w:p>
    <w:p>
      <w:pPr>
        <w:ind w:left="0"/>
      </w:pPr>
      <w:r>
        <w:t>• Sustainability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🤝 **SEO PARA CONTENIDO DE MARKETING DE RESPONSABILIDAD SOCIAL**</w:t>
      </w:r>
    </w:p>
    <w:p>
      <w:pPr>
        <w:pStyle w:val="Heading2"/>
      </w:pPr>
      <w:r>
        <w:t>**Optimización para CSR Marketing**</w:t>
      </w:r>
    </w:p>
    <w:p>
      <w:pPr>
        <w:pStyle w:val="Heading3"/>
      </w:pPr>
      <w:r>
        <w:t>**Keywords de CSR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"CSR marketing [tutorial] [gratis] [2024]"</w:t>
      </w:r>
    </w:p>
    <w:p>
      <w:pPr>
        <w:ind w:left="0"/>
      </w:pPr>
      <w:r>
        <w:t>• "marketing [responsabilidad social] [tutorial] [gratis] [2024]"</w:t>
      </w:r>
    </w:p>
    <w:p>
      <w:pPr>
        <w:ind w:left="0"/>
      </w:pPr>
      <w:r>
        <w:t>• "corporate [social responsibility] [tutorial] [gratis] [2024]"</w:t>
      </w:r>
    </w:p>
    <w:p>
      <w:pPr>
        <w:ind w:left="0"/>
      </w:pPr>
      <w:r>
        <w:t>• "social impact [marketing] [tutorial] [gratis] [2024]"</w:t>
      </w:r>
    </w:p>
    <w:p>
      <w:pPr>
        <w:ind w:left="0"/>
      </w:pPr>
      <w:r>
        <w:t>• "community [marketing]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[CSR] [tutorial] [paso a paso]"</w:t>
      </w:r>
    </w:p>
    <w:p>
      <w:pPr>
        <w:ind w:left="0"/>
      </w:pPr>
      <w:r>
        <w:t>• "implementar [responsabilidad social] [tutorial] [gratis]"</w:t>
      </w:r>
    </w:p>
    <w:p>
      <w:pPr>
        <w:ind w:left="0"/>
      </w:pPr>
      <w:r>
        <w:t>• "desarrollar [estrategia] [CSR] [tutorial] [gratis]"</w:t>
      </w:r>
    </w:p>
    <w:p>
      <w:pPr>
        <w:ind w:left="0"/>
      </w:pPr>
      <w:r>
        <w:t>• "mejorar [impacto] [social] [tutorial] [gratis]"</w:t>
      </w:r>
    </w:p>
    <w:p>
      <w:pPr>
        <w:ind w:left="0"/>
      </w:pPr>
      <w:r>
        <w:t>• "optimizar [CSR marketing] [tutorial] [gratis]"</w:t>
      </w:r>
    </w:p>
    <w:p>
      <w:pPr>
        <w:pStyle w:val="Heading3"/>
      </w:pPr>
      <w:r>
        <w:t>**Estrategias de Contenido de CSR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CSR marketing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responsabilidad social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CSR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Activistas</w:t>
      </w:r>
    </w:p>
    <w:p>
      <w:pPr>
        <w:pStyle w:val="Heading2"/>
      </w:pPr>
      <w:r>
        <w:t>**Optimización para Social Impact Marketing**</w:t>
      </w:r>
    </w:p>
    <w:p>
      <w:pPr>
        <w:pStyle w:val="Heading3"/>
      </w:pPr>
      <w:r>
        <w:t>**Keywords de Social Impact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"social impact [marketing] [tutorial] [gratis] [2024]"</w:t>
      </w:r>
    </w:p>
    <w:p>
      <w:pPr>
        <w:ind w:left="0"/>
      </w:pPr>
      <w:r>
        <w:t>• "marketing [impacto social] [tutorial] [gratis] [2024]"</w:t>
      </w:r>
    </w:p>
    <w:p>
      <w:pPr>
        <w:ind w:left="0"/>
      </w:pPr>
      <w:r>
        <w:t>• "cause marketing [tutorial] [gratis] [2024]"</w:t>
      </w:r>
    </w:p>
    <w:p>
      <w:pPr>
        <w:ind w:left="0"/>
      </w:pPr>
      <w:r>
        <w:t>• "nonprofit [marketing] [tutorial] [gratis] [2024]"</w:t>
      </w:r>
    </w:p>
    <w:p>
      <w:pPr>
        <w:ind w:left="0"/>
      </w:pPr>
      <w:r>
        <w:t>• "activism [marketing]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[impacto social] [tutorial] [paso a paso]"</w:t>
      </w:r>
    </w:p>
    <w:p>
      <w:pPr>
        <w:ind w:left="0"/>
      </w:pPr>
      <w:r>
        <w:t>• "implementar [cause marketing] [tutorial] [gratis]"</w:t>
      </w:r>
    </w:p>
    <w:p>
      <w:pPr>
        <w:ind w:left="0"/>
      </w:pPr>
      <w:r>
        <w:t>• "desarrollar [estrategia] [social impact] [tutorial] [gratis]"</w:t>
      </w:r>
    </w:p>
    <w:p>
      <w:pPr>
        <w:ind w:left="0"/>
      </w:pPr>
      <w:r>
        <w:t>• "mejorar [impacto] [social] [tutorial] [gratis]"</w:t>
      </w:r>
    </w:p>
    <w:p>
      <w:pPr>
        <w:ind w:left="0"/>
      </w:pPr>
      <w:r>
        <w:t>• "optimizar [social impact] [tutorial] [gratis]"</w:t>
      </w:r>
    </w:p>
    <w:p>
      <w:pPr>
        <w:pStyle w:val="Heading3"/>
      </w:pPr>
      <w:r>
        <w:t>**Estrategias de Contenido de Social Impact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social impact marketing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impacto social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Social impact marketers</w:t>
      </w:r>
    </w:p>
    <w:p>
      <w:pPr>
        <w:ind w:left="0"/>
      </w:pPr>
      <w:r>
        <w:t>• Nonprofit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🏢 **SEO PARA CONTENIDO DE MARKETING B2B AVANZADO**</w:t>
      </w:r>
    </w:p>
    <w:p>
      <w:pPr>
        <w:pStyle w:val="Heading2"/>
      </w:pPr>
      <w:r>
        <w:t>**Optimización para B2B Marketing Avanzado**</w:t>
      </w:r>
    </w:p>
    <w:p>
      <w:pPr>
        <w:pStyle w:val="Heading3"/>
      </w:pPr>
      <w:r>
        <w:t>**Keywords de B2B Marketing Avanzado**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"B2B marketing [avanzado] [tutorial] [gratis] [2024]"</w:t>
      </w:r>
    </w:p>
    <w:p>
      <w:pPr>
        <w:ind w:left="0"/>
      </w:pPr>
      <w:r>
        <w:t>• "marketing [B2B] [avanzado] [tutorial] [gratis] [2024]"</w:t>
      </w:r>
    </w:p>
    <w:p>
      <w:pPr>
        <w:ind w:left="0"/>
      </w:pPr>
      <w:r>
        <w:t>• "enterprise [marketing] [tutorial] [gratis] [2024]"</w:t>
      </w:r>
    </w:p>
    <w:p>
      <w:pPr>
        <w:ind w:left="0"/>
      </w:pPr>
      <w:r>
        <w:t>• "corporate [marketing] [tutorial] [gratis] [2024]"</w:t>
      </w:r>
    </w:p>
    <w:p>
      <w:pPr>
        <w:ind w:left="0"/>
      </w:pPr>
      <w:r>
        <w:t>• "business [marketing]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[estrategia] [B2B] [tutorial] [paso a paso]"</w:t>
      </w:r>
    </w:p>
    <w:p>
      <w:pPr>
        <w:ind w:left="0"/>
      </w:pPr>
      <w:r>
        <w:t>• "implementar [marketing] [B2B] [tutorial] [gratis]"</w:t>
      </w:r>
    </w:p>
    <w:p>
      <w:pPr>
        <w:ind w:left="0"/>
      </w:pPr>
      <w:r>
        <w:t>• "desarrollar [campaña] [B2B] [tutorial] [gratis]"</w:t>
      </w:r>
    </w:p>
    <w:p>
      <w:pPr>
        <w:ind w:left="0"/>
      </w:pPr>
      <w:r>
        <w:t>• "mejorar [conversión] [B2B] [tutorial] [gratis]"</w:t>
      </w:r>
    </w:p>
    <w:p>
      <w:pPr>
        <w:ind w:left="0"/>
      </w:pPr>
      <w:r>
        <w:t>• "optimizar [B2B marketing] [tutorial] [gratis]"</w:t>
      </w:r>
    </w:p>
    <w:p>
      <w:pPr>
        <w:pStyle w:val="Heading3"/>
      </w:pPr>
      <w:r>
        <w:t>**Estrategias de Contenido de B2B Marketing Avanzado**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B2B marketing avanzado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conversión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B2B marketers</w:t>
      </w:r>
    </w:p>
    <w:p>
      <w:pPr>
        <w:ind w:left="0"/>
      </w:pPr>
      <w:r>
        <w:t>• Sales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Account-Based Marketing**</w:t>
      </w:r>
    </w:p>
    <w:p>
      <w:pPr>
        <w:pStyle w:val="Heading3"/>
      </w:pPr>
      <w:r>
        <w:t>**Keywords de Account-Based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"account-based marketing [tutorial] [gratis] [2024]"</w:t>
      </w:r>
    </w:p>
    <w:p>
      <w:pPr>
        <w:ind w:left="0"/>
      </w:pPr>
      <w:r>
        <w:t>• "ABM [marketing] [tutorial] [gratis] [2024]"</w:t>
      </w:r>
    </w:p>
    <w:p>
      <w:pPr>
        <w:ind w:left="0"/>
      </w:pPr>
      <w:r>
        <w:t>• "targeted [marketing] [tutorial] [gratis] [2024]"</w:t>
      </w:r>
    </w:p>
    <w:p>
      <w:pPr>
        <w:ind w:left="0"/>
      </w:pPr>
      <w:r>
        <w:t>• "personalized [marketing] [tutorial] [gratis] [2024]"</w:t>
      </w:r>
    </w:p>
    <w:p>
      <w:pPr>
        <w:ind w:left="0"/>
      </w:pPr>
      <w:r>
        <w:t>• "account [marketing]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[estrategia] [ABM] [tutorial] [paso a paso]"</w:t>
      </w:r>
    </w:p>
    <w:p>
      <w:pPr>
        <w:ind w:left="0"/>
      </w:pPr>
      <w:r>
        <w:t>• "implementar [account-based] [tutorial] [gratis]"</w:t>
      </w:r>
    </w:p>
    <w:p>
      <w:pPr>
        <w:ind w:left="0"/>
      </w:pPr>
      <w:r>
        <w:t>• "desarrollar [campaña] [ABM] [tutorial] [gratis]"</w:t>
      </w:r>
    </w:p>
    <w:p>
      <w:pPr>
        <w:ind w:left="0"/>
      </w:pPr>
      <w:r>
        <w:t>• "mejorar [targeting] [tutorial] [gratis]"</w:t>
      </w:r>
    </w:p>
    <w:p>
      <w:pPr>
        <w:ind w:left="0"/>
      </w:pPr>
      <w:r>
        <w:t>• "optimizar [ABM] [tutorial] [gratis]"</w:t>
      </w:r>
    </w:p>
    <w:p>
      <w:pPr>
        <w:pStyle w:val="Heading3"/>
      </w:pPr>
      <w:r>
        <w:t>**Estrategias de Contenido de Account-Based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ABM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targeting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ABM specialists</w:t>
      </w:r>
    </w:p>
    <w:p>
      <w:pPr>
        <w:ind w:left="0"/>
      </w:pPr>
      <w:r>
        <w:t>• Sales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🎯 **SEO PARA CONTENIDO DE MARKETING DE PRECISIÓN**</w:t>
      </w:r>
    </w:p>
    <w:p>
      <w:pPr>
        <w:pStyle w:val="Heading2"/>
      </w:pPr>
      <w:r>
        <w:t>**Optimización para Precision Marketing**</w:t>
      </w:r>
    </w:p>
    <w:p>
      <w:pPr>
        <w:pStyle w:val="Heading3"/>
      </w:pPr>
      <w:r>
        <w:t>**Keywords de Precision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"precision marketing [tutorial] [gratis] [2024]"</w:t>
      </w:r>
    </w:p>
    <w:p>
      <w:pPr>
        <w:ind w:left="0"/>
      </w:pPr>
      <w:r>
        <w:t>• "marketing [precisión] [tutorial] [gratis] [2024]"</w:t>
      </w:r>
    </w:p>
    <w:p>
      <w:pPr>
        <w:ind w:left="0"/>
      </w:pPr>
      <w:r>
        <w:t>• "targeted [marketing] [tutorial] [gratis] [2024]"</w:t>
      </w:r>
    </w:p>
    <w:p>
      <w:pPr>
        <w:ind w:left="0"/>
      </w:pPr>
      <w:r>
        <w:t>• "segmented [marketing] [tutorial] [gratis] [2024]"</w:t>
      </w:r>
    </w:p>
    <w:p>
      <w:pPr>
        <w:ind w:left="0"/>
      </w:pPr>
      <w:r>
        <w:t>• "personalized [marketing]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[estrategia] [precisión] [tutorial] [paso a paso]"</w:t>
      </w:r>
    </w:p>
    <w:p>
      <w:pPr>
        <w:ind w:left="0"/>
      </w:pPr>
      <w:r>
        <w:t>• "implementar [precision marketing] [tutorial] [gratis]"</w:t>
      </w:r>
    </w:p>
    <w:p>
      <w:pPr>
        <w:ind w:left="0"/>
      </w:pPr>
      <w:r>
        <w:t>• "desarrollar [campaña] [targeted] [tutorial] [gratis]"</w:t>
      </w:r>
    </w:p>
    <w:p>
      <w:pPr>
        <w:ind w:left="0"/>
      </w:pPr>
      <w:r>
        <w:t>• "mejorar [segmentación] [tutorial] [gratis]"</w:t>
      </w:r>
    </w:p>
    <w:p>
      <w:pPr>
        <w:ind w:left="0"/>
      </w:pPr>
      <w:r>
        <w:t>• "optimizar [precision marketing] [tutorial] [gratis]"</w:t>
      </w:r>
    </w:p>
    <w:p>
      <w:pPr>
        <w:pStyle w:val="Heading3"/>
      </w:pPr>
      <w:r>
        <w:t>**Estrategias de Contenido de Precision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precision marketing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segmentación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Precision marketers</w:t>
      </w:r>
    </w:p>
    <w:p>
      <w:pPr>
        <w:ind w:left="0"/>
      </w:pPr>
      <w:r>
        <w:t>• Data analysts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Micro-Targeting**</w:t>
      </w:r>
    </w:p>
    <w:p>
      <w:pPr>
        <w:pStyle w:val="Heading3"/>
      </w:pPr>
      <w:r>
        <w:t>**Keywords de Micro-Targeting**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"micro-targeting [tutorial] [gratis] [2024]"</w:t>
      </w:r>
    </w:p>
    <w:p>
      <w:pPr>
        <w:ind w:left="0"/>
      </w:pPr>
      <w:r>
        <w:t>• "targeting [micro] [tutorial] [gratis] [2024]"</w:t>
      </w:r>
    </w:p>
    <w:p>
      <w:pPr>
        <w:ind w:left="0"/>
      </w:pPr>
      <w:r>
        <w:t>• "hyper-targeting [tutorial] [gratis] [2024]"</w:t>
      </w:r>
    </w:p>
    <w:p>
      <w:pPr>
        <w:ind w:left="0"/>
      </w:pPr>
      <w:r>
        <w:t>• "niche [targeting] [tutorial] [gratis] [2024]"</w:t>
      </w:r>
    </w:p>
    <w:p>
      <w:pPr>
        <w:ind w:left="0"/>
      </w:pPr>
      <w:r>
        <w:t>• "specific [targeting]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[estrategia] [micro-targeting] [tutorial] [paso a paso]"</w:t>
      </w:r>
    </w:p>
    <w:p>
      <w:pPr>
        <w:ind w:left="0"/>
      </w:pPr>
      <w:r>
        <w:t>• "implementar [micro-targeting] [tutorial] [gratis]"</w:t>
      </w:r>
    </w:p>
    <w:p>
      <w:pPr>
        <w:ind w:left="0"/>
      </w:pPr>
      <w:r>
        <w:t>• "desarrollar [campaña] [hyper-targeting] [tutorial] [gratis]"</w:t>
      </w:r>
    </w:p>
    <w:p>
      <w:pPr>
        <w:ind w:left="0"/>
      </w:pPr>
      <w:r>
        <w:t>• "mejorar [targeting] [tutorial] [gratis]"</w:t>
      </w:r>
    </w:p>
    <w:p>
      <w:pPr>
        <w:ind w:left="0"/>
      </w:pPr>
      <w:r>
        <w:t>• "optimizar [micro-targeting] [tutorial] [gratis]"</w:t>
      </w:r>
    </w:p>
    <w:p>
      <w:pPr>
        <w:pStyle w:val="Heading3"/>
      </w:pPr>
      <w:r>
        <w:t>**Estrategias de Contenido de Micro-Targeting**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micro-targeting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targeting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Micro-targeting specialists</w:t>
      </w:r>
    </w:p>
    <w:p>
      <w:pPr>
        <w:ind w:left="0"/>
      </w:pPr>
      <w:r>
        <w:t>• Data analysts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📊 **SEO PARA CONTENIDO DE MARKETING DE DATOS**</w:t>
      </w:r>
    </w:p>
    <w:p>
      <w:pPr>
        <w:pStyle w:val="Heading2"/>
      </w:pPr>
      <w:r>
        <w:t>**Optimización para Data-Driven Marketing**</w:t>
      </w:r>
    </w:p>
    <w:p>
      <w:pPr>
        <w:pStyle w:val="Heading3"/>
      </w:pPr>
      <w:r>
        <w:t>**Keywords de Data-Driven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"data-driven marketing [tutorial] [gratis] [2024]"</w:t>
      </w:r>
    </w:p>
    <w:p>
      <w:pPr>
        <w:ind w:left="0"/>
      </w:pPr>
      <w:r>
        <w:t>• "marketing [basado en datos] [tutorial] [gratis] [2024]"</w:t>
      </w:r>
    </w:p>
    <w:p>
      <w:pPr>
        <w:ind w:left="0"/>
      </w:pPr>
      <w:r>
        <w:t>• "analytics [marketing] [tutorial] [gratis] [2024]"</w:t>
      </w:r>
    </w:p>
    <w:p>
      <w:pPr>
        <w:ind w:left="0"/>
      </w:pPr>
      <w:r>
        <w:t>• "data [marketing] [tutorial] [gratis] [2024]"</w:t>
      </w:r>
    </w:p>
    <w:p>
      <w:pPr>
        <w:ind w:left="0"/>
      </w:pPr>
      <w:r>
        <w:t>• "insights [marketing]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[estrategia] [data-driven] [tutorial] [paso a paso]"</w:t>
      </w:r>
    </w:p>
    <w:p>
      <w:pPr>
        <w:ind w:left="0"/>
      </w:pPr>
      <w:r>
        <w:t>• "implementar [analytics] [marketing] [tutorial] [gratis]"</w:t>
      </w:r>
    </w:p>
    <w:p>
      <w:pPr>
        <w:ind w:left="0"/>
      </w:pPr>
      <w:r>
        <w:t>• "desarrollar [campaña] [datos] [tutorial] [gratis]"</w:t>
      </w:r>
    </w:p>
    <w:p>
      <w:pPr>
        <w:ind w:left="0"/>
      </w:pPr>
      <w:r>
        <w:t>• "mejorar [insights] [marketing] [tutorial] [gratis]"</w:t>
      </w:r>
    </w:p>
    <w:p>
      <w:pPr>
        <w:ind w:left="0"/>
      </w:pPr>
      <w:r>
        <w:t>• "optimizar [data marketing] [tutorial] [gratis]"</w:t>
      </w:r>
    </w:p>
    <w:p>
      <w:pPr>
        <w:pStyle w:val="Heading3"/>
      </w:pPr>
      <w:r>
        <w:t>**Estrategias de Contenido de Data-Driven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data-driven marketing</w:t>
      </w:r>
    </w:p>
    <w:p>
      <w:pPr>
        <w:ind w:left="0"/>
      </w:pPr>
      <w:r>
        <w:t>• Tutoriales de analytics</w:t>
      </w:r>
    </w:p>
    <w:p>
      <w:pPr>
        <w:ind w:left="0"/>
      </w:pPr>
      <w:r>
        <w:t>• Casos de estudio</w:t>
      </w:r>
    </w:p>
    <w:p>
      <w:pPr>
        <w:ind w:left="0"/>
      </w:pPr>
      <w:r>
        <w:t>• Tips de insights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Data analysts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ind w:left="0"/>
      </w:pPr>
      <w:r>
        <w:t>• Científicos de datos</w:t>
      </w:r>
    </w:p>
    <w:p>
      <w:pPr>
        <w:pStyle w:val="Heading2"/>
      </w:pPr>
      <w:r>
        <w:t>**Optimización para Marketing Analytics**</w:t>
      </w:r>
    </w:p>
    <w:p>
      <w:pPr>
        <w:pStyle w:val="Heading3"/>
      </w:pPr>
      <w:r>
        <w:t>**Keywords de Marketing Analytics**</w:t>
      </w:r>
    </w:p>
    <w:p>
      <w:pPr>
        <w:ind w:left="0"/>
      </w:pPr>
      <w:r>
        <w:t>1. **Keywords por Herramienta**</w:t>
      </w:r>
    </w:p>
    <w:p>
      <w:pPr>
        <w:ind w:left="0"/>
      </w:pPr>
      <w:r>
        <w:t>• "marketing analytics [tutorial] [gratis] [2024]"</w:t>
      </w:r>
    </w:p>
    <w:p>
      <w:pPr>
        <w:ind w:left="0"/>
      </w:pPr>
      <w:r>
        <w:t>• "google analytics [tutorial] [gratis] [2024]"</w:t>
      </w:r>
    </w:p>
    <w:p>
      <w:pPr>
        <w:ind w:left="0"/>
      </w:pPr>
      <w:r>
        <w:t>• "facebook analytics [tutorial] [gratis] [2024]"</w:t>
      </w:r>
    </w:p>
    <w:p>
      <w:pPr>
        <w:ind w:left="0"/>
      </w:pPr>
      <w:r>
        <w:t>• "social media analytics [tutorial] [gratis] [2024]"</w:t>
      </w:r>
    </w:p>
    <w:p>
      <w:pPr>
        <w:ind w:left="0"/>
      </w:pPr>
      <w:r>
        <w:t>• "email analytics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"configurar [analytics] [tutorial] [paso a paso]"</w:t>
      </w:r>
    </w:p>
    <w:p>
      <w:pPr>
        <w:ind w:left="0"/>
      </w:pPr>
      <w:r>
        <w:t>• "interpretar [datos] [marketing] [tutorial] [gratis]"</w:t>
      </w:r>
    </w:p>
    <w:p>
      <w:pPr>
        <w:ind w:left="0"/>
      </w:pPr>
      <w:r>
        <w:t>• "crear [reportes] [analytics] [tutorial] [gratis]"</w:t>
      </w:r>
    </w:p>
    <w:p>
      <w:pPr>
        <w:ind w:left="0"/>
      </w:pPr>
      <w:r>
        <w:t>• "mejorar [métricas] [marketing] [tutorial] [gratis]"</w:t>
      </w:r>
    </w:p>
    <w:p>
      <w:pPr>
        <w:ind w:left="0"/>
      </w:pPr>
      <w:r>
        <w:t>• "optimizar [analytics] [tutorial] [gratis]"</w:t>
      </w:r>
    </w:p>
    <w:p>
      <w:pPr>
        <w:pStyle w:val="Heading3"/>
      </w:pPr>
      <w:r>
        <w:t>**Estrategias de Contenido de Marketing Analytics**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marketing analytics</w:t>
      </w:r>
    </w:p>
    <w:p>
      <w:pPr>
        <w:ind w:left="0"/>
      </w:pPr>
      <w:r>
        <w:t>• Tutoriales de herramientas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interpretación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Marketing analysts</w:t>
      </w:r>
    </w:p>
    <w:p>
      <w:pPr>
        <w:ind w:left="0"/>
      </w:pPr>
      <w:r>
        <w:t>• Data scientists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🔍 **SEO PARA CONTENIDO DE MARKETING DE INVESTIGACIÓN**</w:t>
      </w:r>
    </w:p>
    <w:p>
      <w:pPr>
        <w:pStyle w:val="Heading2"/>
      </w:pPr>
      <w:r>
        <w:t>**Optimización para Market Research Marketing**</w:t>
      </w:r>
    </w:p>
    <w:p>
      <w:pPr>
        <w:pStyle w:val="Heading3"/>
      </w:pPr>
      <w:r>
        <w:t>**Keywords de Market Research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"market research [marketing] [tutorial] [gratis] [2024]"</w:t>
      </w:r>
    </w:p>
    <w:p>
      <w:pPr>
        <w:ind w:left="0"/>
      </w:pPr>
      <w:r>
        <w:t>• "marketing [investigación] [tutorial] [gratis] [2024]"</w:t>
      </w:r>
    </w:p>
    <w:p>
      <w:pPr>
        <w:ind w:left="0"/>
      </w:pPr>
      <w:r>
        <w:t>• "consumer research [tutorial] [gratis] [2024]"</w:t>
      </w:r>
    </w:p>
    <w:p>
      <w:pPr>
        <w:ind w:left="0"/>
      </w:pPr>
      <w:r>
        <w:t>• "market analysis [tutorial] [gratis] [2024]"</w:t>
      </w:r>
    </w:p>
    <w:p>
      <w:pPr>
        <w:ind w:left="0"/>
      </w:pPr>
      <w:r>
        <w:t>• "competitive analysis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[investigación] [mercado] [tutorial] [paso a paso]"</w:t>
      </w:r>
    </w:p>
    <w:p>
      <w:pPr>
        <w:ind w:left="0"/>
      </w:pPr>
      <w:r>
        <w:t>• "realizar [análisis] [competencia] [tutorial] [gratis]"</w:t>
      </w:r>
    </w:p>
    <w:p>
      <w:pPr>
        <w:ind w:left="0"/>
      </w:pPr>
      <w:r>
        <w:t>• "desarrollar [estudio] [consumidor] [tutorial] [gratis]"</w:t>
      </w:r>
    </w:p>
    <w:p>
      <w:pPr>
        <w:ind w:left="0"/>
      </w:pPr>
      <w:r>
        <w:t>• "mejorar [research] [marketing] [tutorial] [gratis]"</w:t>
      </w:r>
    </w:p>
    <w:p>
      <w:pPr>
        <w:ind w:left="0"/>
      </w:pPr>
      <w:r>
        <w:t>• "optimizar [investigación] [tutorial] [gratis]"</w:t>
      </w:r>
    </w:p>
    <w:p>
      <w:pPr>
        <w:pStyle w:val="Heading3"/>
      </w:pPr>
      <w:r>
        <w:t>**Estrategias de Contenido de Market Research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market research</w:t>
      </w:r>
    </w:p>
    <w:p>
      <w:pPr>
        <w:ind w:left="0"/>
      </w:pPr>
      <w:r>
        <w:t>• Tutoriales de investigación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análisis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Market researchers</w:t>
      </w:r>
    </w:p>
    <w:p>
      <w:pPr>
        <w:ind w:left="0"/>
      </w:pPr>
      <w:r>
        <w:t>• Analysts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Consumer Insights Marketing**</w:t>
      </w:r>
    </w:p>
    <w:p>
      <w:pPr>
        <w:pStyle w:val="Heading3"/>
      </w:pPr>
      <w:r>
        <w:t>**Keywords de Consumer Insights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"consumer insights [marketing] [tutorial] [gratis] [2024]"</w:t>
      </w:r>
    </w:p>
    <w:p>
      <w:pPr>
        <w:ind w:left="0"/>
      </w:pPr>
      <w:r>
        <w:t>• "marketing [insights] [tutorial] [gratis] [2024]"</w:t>
      </w:r>
    </w:p>
    <w:p>
      <w:pPr>
        <w:ind w:left="0"/>
      </w:pPr>
      <w:r>
        <w:t>• "customer behavior [tutorial] [gratis] [2024]"</w:t>
      </w:r>
    </w:p>
    <w:p>
      <w:pPr>
        <w:ind w:left="0"/>
      </w:pPr>
      <w:r>
        <w:t>• "user research [tutorial] [gratis] [2024]"</w:t>
      </w:r>
    </w:p>
    <w:p>
      <w:pPr>
        <w:ind w:left="0"/>
      </w:pPr>
      <w:r>
        <w:t>• "behavioral analysis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[insights] [consumidor] [tutorial] [paso a paso]"</w:t>
      </w:r>
    </w:p>
    <w:p>
      <w:pPr>
        <w:ind w:left="0"/>
      </w:pPr>
      <w:r>
        <w:t>• "analizar [comportamiento] [usuario] [tutorial] [gratis]"</w:t>
      </w:r>
    </w:p>
    <w:p>
      <w:pPr>
        <w:ind w:left="0"/>
      </w:pPr>
      <w:r>
        <w:t>• "desarrollar [estudio] [consumidor] [tutorial] [gratis]"</w:t>
      </w:r>
    </w:p>
    <w:p>
      <w:pPr>
        <w:ind w:left="0"/>
      </w:pPr>
      <w:r>
        <w:t>• "mejorar [insights] [marketing] [tutorial] [gratis]"</w:t>
      </w:r>
    </w:p>
    <w:p>
      <w:pPr>
        <w:ind w:left="0"/>
      </w:pPr>
      <w:r>
        <w:t>• "optimizar [consumer insights] [tutorial] [gratis]"</w:t>
      </w:r>
    </w:p>
    <w:p>
      <w:pPr>
        <w:pStyle w:val="Heading3"/>
      </w:pPr>
      <w:r>
        <w:t>**Estrategias de Contenido de Consumer Insights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consumer insights</w:t>
      </w:r>
    </w:p>
    <w:p>
      <w:pPr>
        <w:ind w:left="0"/>
      </w:pPr>
      <w:r>
        <w:t>• Tutoriales de análisis</w:t>
      </w:r>
    </w:p>
    <w:p>
      <w:pPr>
        <w:ind w:left="0"/>
      </w:pPr>
      <w:r>
        <w:t>• Casos de estudio</w:t>
      </w:r>
    </w:p>
    <w:p>
      <w:pPr>
        <w:ind w:left="0"/>
      </w:pPr>
      <w:r>
        <w:t>• Tips de investigación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Consumer researchers</w:t>
      </w:r>
    </w:p>
    <w:p>
      <w:pPr>
        <w:ind w:left="0"/>
      </w:pPr>
      <w:r>
        <w:t>• UX researchers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🎯 **SEO PARA CONTENIDO DE MARKETING DE CONVERSIÓN**</w:t>
      </w:r>
    </w:p>
    <w:p>
      <w:pPr>
        <w:pStyle w:val="Heading2"/>
      </w:pPr>
      <w:r>
        <w:t>**Optimización para Conversion Marketing**</w:t>
      </w:r>
    </w:p>
    <w:p>
      <w:pPr>
        <w:pStyle w:val="Heading3"/>
      </w:pPr>
      <w:r>
        <w:t>**Keywords de Conversion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"conversion marketing [tutorial] [gratis] [2024]"</w:t>
      </w:r>
    </w:p>
    <w:p>
      <w:pPr>
        <w:ind w:left="0"/>
      </w:pPr>
      <w:r>
        <w:t>• "marketing [conversión] [tutorial] [gratis] [2024]"</w:t>
      </w:r>
    </w:p>
    <w:p>
      <w:pPr>
        <w:ind w:left="0"/>
      </w:pPr>
      <w:r>
        <w:t>• "CRO [marketing] [tutorial] [gratis] [2024]"</w:t>
      </w:r>
    </w:p>
    <w:p>
      <w:pPr>
        <w:ind w:left="0"/>
      </w:pPr>
      <w:r>
        <w:t>• "conversion optimization [tutorial] [gratis] [2024]"</w:t>
      </w:r>
    </w:p>
    <w:p>
      <w:pPr>
        <w:ind w:left="0"/>
      </w:pPr>
      <w:r>
        <w:t>• "funnel optimization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[estrategia] [conversión] [tutorial] [paso a paso]"</w:t>
      </w:r>
    </w:p>
    <w:p>
      <w:pPr>
        <w:ind w:left="0"/>
      </w:pPr>
      <w:r>
        <w:t>• "implementar [CRO] [tutorial] [gratis]"</w:t>
      </w:r>
    </w:p>
    <w:p>
      <w:pPr>
        <w:ind w:left="0"/>
      </w:pPr>
      <w:r>
        <w:t>• "desarrollar [funnel] [conversión] [tutorial] [gratis]"</w:t>
      </w:r>
    </w:p>
    <w:p>
      <w:pPr>
        <w:ind w:left="0"/>
      </w:pPr>
      <w:r>
        <w:t>• "mejorar [conversión] [marketing] [tutorial] [gratis]"</w:t>
      </w:r>
    </w:p>
    <w:p>
      <w:pPr>
        <w:ind w:left="0"/>
      </w:pPr>
      <w:r>
        <w:t>• "optimizar [conversion] [tutorial] [gratis]"</w:t>
      </w:r>
    </w:p>
    <w:p>
      <w:pPr>
        <w:pStyle w:val="Heading3"/>
      </w:pPr>
      <w:r>
        <w:t>**Estrategias de Contenido de Conversion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conversion marketing</w:t>
      </w:r>
    </w:p>
    <w:p>
      <w:pPr>
        <w:ind w:left="0"/>
      </w:pPr>
      <w:r>
        <w:t>• Tutoriales de CRO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CRO specialists</w:t>
      </w:r>
    </w:p>
    <w:p>
      <w:pPr>
        <w:ind w:left="0"/>
      </w:pPr>
      <w:r>
        <w:t>• Conversion marketers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Funnel Marketing**</w:t>
      </w:r>
    </w:p>
    <w:p>
      <w:pPr>
        <w:pStyle w:val="Heading3"/>
      </w:pPr>
      <w:r>
        <w:t>**Keywords de Funnel Marketing**</w:t>
      </w:r>
    </w:p>
    <w:p>
      <w:pPr>
        <w:ind w:left="0"/>
      </w:pPr>
      <w:r>
        <w:t>1. **Keywords por Etapa**</w:t>
      </w:r>
    </w:p>
    <w:p>
      <w:pPr>
        <w:ind w:left="0"/>
      </w:pPr>
      <w:r>
        <w:t>• "funnel marketing [tutorial] [gratis] [2024]"</w:t>
      </w:r>
    </w:p>
    <w:p>
      <w:pPr>
        <w:ind w:left="0"/>
      </w:pPr>
      <w:r>
        <w:t>• "marketing [funnel] [tutorial] [gratis] [2024]"</w:t>
      </w:r>
    </w:p>
    <w:p>
      <w:pPr>
        <w:ind w:left="0"/>
      </w:pPr>
      <w:r>
        <w:t>• "sales funnel [tutorial] [gratis] [2024]"</w:t>
      </w:r>
    </w:p>
    <w:p>
      <w:pPr>
        <w:ind w:left="0"/>
      </w:pPr>
      <w:r>
        <w:t>• "marketing funnel [tutorial] [gratis] [2024]"</w:t>
      </w:r>
    </w:p>
    <w:p>
      <w:pPr>
        <w:ind w:left="0"/>
      </w:pPr>
      <w:r>
        <w:t>• "customer journey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[funnel] [marketing] [tutorial] [paso a paso]"</w:t>
      </w:r>
    </w:p>
    <w:p>
      <w:pPr>
        <w:ind w:left="0"/>
      </w:pPr>
      <w:r>
        <w:t>• "optimizar [funnel] [conversión] [tutorial] [gratis]"</w:t>
      </w:r>
    </w:p>
    <w:p>
      <w:pPr>
        <w:ind w:left="0"/>
      </w:pPr>
      <w:r>
        <w:t>• "desarrollar [customer journey] [tutorial] [gratis]"</w:t>
      </w:r>
    </w:p>
    <w:p>
      <w:pPr>
        <w:ind w:left="0"/>
      </w:pPr>
      <w:r>
        <w:t>• "mejorar [funnel] [marketing] [tutorial] [gratis]"</w:t>
      </w:r>
    </w:p>
    <w:p>
      <w:pPr>
        <w:ind w:left="0"/>
      </w:pPr>
      <w:r>
        <w:t>• "optimizar [funnel marketing] [tutorial] [gratis]"</w:t>
      </w:r>
    </w:p>
    <w:p>
      <w:pPr>
        <w:pStyle w:val="Heading3"/>
      </w:pPr>
      <w:r>
        <w:t>**Estrategias de Contenido de Funnel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funnel marketing</w:t>
      </w:r>
    </w:p>
    <w:p>
      <w:pPr>
        <w:ind w:left="0"/>
      </w:pPr>
      <w:r>
        <w:t>• Tutoriales de optimización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conversión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Funnel specialists</w:t>
      </w:r>
    </w:p>
    <w:p>
      <w:pPr>
        <w:ind w:left="0"/>
      </w:pPr>
      <w:r>
        <w:t>• Sales marketers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🚀 **SEO PARA CONTENIDO DE MARKETING DE INNOVACIÓN**</w:t>
      </w:r>
    </w:p>
    <w:p>
      <w:pPr>
        <w:pStyle w:val="Heading2"/>
      </w:pPr>
      <w:r>
        <w:t>**Optimización para Innovation Marketing**</w:t>
      </w:r>
    </w:p>
    <w:p>
      <w:pPr>
        <w:pStyle w:val="Heading3"/>
      </w:pPr>
      <w:r>
        <w:t>**Keywords de Innovation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"innovation marketing [tutorial] [gratis] [2024]"</w:t>
      </w:r>
    </w:p>
    <w:p>
      <w:pPr>
        <w:ind w:left="0"/>
      </w:pPr>
      <w:r>
        <w:t>• "marketing [innovación] [tutorial] [gratis] [2024]"</w:t>
      </w:r>
    </w:p>
    <w:p>
      <w:pPr>
        <w:ind w:left="0"/>
      </w:pPr>
      <w:r>
        <w:t>• "disruptive marketing [tutorial] [gratis] [2024]"</w:t>
      </w:r>
    </w:p>
    <w:p>
      <w:pPr>
        <w:ind w:left="0"/>
      </w:pPr>
      <w:r>
        <w:t>• "breakthrough marketing [tutorial] [gratis] [2024]"</w:t>
      </w:r>
    </w:p>
    <w:p>
      <w:pPr>
        <w:ind w:left="0"/>
      </w:pPr>
      <w:r>
        <w:t>• "cutting-edge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[innovador] [tutorial] [paso a paso]"</w:t>
      </w:r>
    </w:p>
    <w:p>
      <w:pPr>
        <w:ind w:left="0"/>
      </w:pPr>
      <w:r>
        <w:t>• "implementar [innovación] [marketing] [tutorial] [gratis]"</w:t>
      </w:r>
    </w:p>
    <w:p>
      <w:pPr>
        <w:ind w:left="0"/>
      </w:pPr>
      <w:r>
        <w:t>• "desarrollar [estrategia] [disruptiva] [tutorial] [gratis]"</w:t>
      </w:r>
    </w:p>
    <w:p>
      <w:pPr>
        <w:ind w:left="0"/>
      </w:pPr>
      <w:r>
        <w:t>• "mejorar [innovación] [marketing] [tutorial] [gratis]"</w:t>
      </w:r>
    </w:p>
    <w:p>
      <w:pPr>
        <w:ind w:left="0"/>
      </w:pPr>
      <w:r>
        <w:t>• "optimizar [innovation marketing] [tutorial] [gratis]"</w:t>
      </w:r>
    </w:p>
    <w:p>
      <w:pPr>
        <w:pStyle w:val="Heading3"/>
      </w:pPr>
      <w:r>
        <w:t>**Estrategias de Contenido de Innovation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innovation marketing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innovación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Innovation managers</w:t>
      </w:r>
    </w:p>
    <w:p>
      <w:pPr>
        <w:ind w:left="0"/>
      </w:pPr>
      <w:r>
        <w:t>• R&amp;D marketers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Disruptive Marketing**</w:t>
      </w:r>
    </w:p>
    <w:p>
      <w:pPr>
        <w:pStyle w:val="Heading3"/>
      </w:pPr>
      <w:r>
        <w:t>**Keywords de Disruptive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"disruptive marketing [tutorial] [gratis] [2024]"</w:t>
      </w:r>
    </w:p>
    <w:p>
      <w:pPr>
        <w:ind w:left="0"/>
      </w:pPr>
      <w:r>
        <w:t>• "marketing [disruptivo] [tutorial] [gratis] [2024]"</w:t>
      </w:r>
    </w:p>
    <w:p>
      <w:pPr>
        <w:ind w:left="0"/>
      </w:pPr>
      <w:r>
        <w:t>• "revolutionary marketing [tutorial] [gratis] [2024]"</w:t>
      </w:r>
    </w:p>
    <w:p>
      <w:pPr>
        <w:ind w:left="0"/>
      </w:pPr>
      <w:r>
        <w:t>• "game-changing marketing [tutorial] [gratis] [2024]"</w:t>
      </w:r>
    </w:p>
    <w:p>
      <w:pPr>
        <w:ind w:left="0"/>
      </w:pPr>
      <w:r>
        <w:t>• "transformative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[disruptivo] [tutorial] [paso a paso]"</w:t>
      </w:r>
    </w:p>
    <w:p>
      <w:pPr>
        <w:ind w:left="0"/>
      </w:pPr>
      <w:r>
        <w:t>• "implementar [disruptive marketing] [tutorial] [gratis]"</w:t>
      </w:r>
    </w:p>
    <w:p>
      <w:pPr>
        <w:ind w:left="0"/>
      </w:pPr>
      <w:r>
        <w:t>• "desarrollar [estrategia] [revolucionaria] [tutorial] [gratis]"</w:t>
      </w:r>
    </w:p>
    <w:p>
      <w:pPr>
        <w:ind w:left="0"/>
      </w:pPr>
      <w:r>
        <w:t>• "mejorar [disrupción] [marketing] [tutorial] [gratis]"</w:t>
      </w:r>
    </w:p>
    <w:p>
      <w:pPr>
        <w:ind w:left="0"/>
      </w:pPr>
      <w:r>
        <w:t>• "optimizar [disruptive marketing] [tutorial] [gratis]"</w:t>
      </w:r>
    </w:p>
    <w:p>
      <w:pPr>
        <w:pStyle w:val="Heading3"/>
      </w:pPr>
      <w:r>
        <w:t>**Estrategias de Contenido de Disruptive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disruptive marketing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disrupción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Disruptive marketers</w:t>
      </w:r>
    </w:p>
    <w:p>
      <w:pPr>
        <w:ind w:left="0"/>
      </w:pPr>
      <w:r>
        <w:t>• Innovation leaders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👥 **SEO PARA CONTENIDO DE MARKETING DE EXPERIENCIA DEL CLIENTE**</w:t>
      </w:r>
    </w:p>
    <w:p>
      <w:pPr>
        <w:pStyle w:val="Heading2"/>
      </w:pPr>
      <w:r>
        <w:t>**Optimización para Customer Experience Marketing**</w:t>
      </w:r>
    </w:p>
    <w:p>
      <w:pPr>
        <w:pStyle w:val="Heading3"/>
      </w:pPr>
      <w:r>
        <w:t>**Keywords de Customer Experience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"customer experience marketing [tutorial] [gratis] [2024]"</w:t>
      </w:r>
    </w:p>
    <w:p>
      <w:pPr>
        <w:ind w:left="0"/>
      </w:pPr>
      <w:r>
        <w:t>• "marketing [experiencia cliente] [tutorial] [gratis] [2024]"</w:t>
      </w:r>
    </w:p>
    <w:p>
      <w:pPr>
        <w:ind w:left="0"/>
      </w:pPr>
      <w:r>
        <w:t>• "CX marketing [tutorial] [gratis] [2024]"</w:t>
      </w:r>
    </w:p>
    <w:p>
      <w:pPr>
        <w:ind w:left="0"/>
      </w:pPr>
      <w:r>
        <w:t>• "customer journey marketing [tutorial] [gratis] [2024]"</w:t>
      </w:r>
    </w:p>
    <w:p>
      <w:pPr>
        <w:ind w:left="0"/>
      </w:pPr>
      <w:r>
        <w:t>• "user experience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[experiencia] [cliente] [tutorial] [paso a paso]"</w:t>
      </w:r>
    </w:p>
    <w:p>
      <w:pPr>
        <w:ind w:left="0"/>
      </w:pPr>
      <w:r>
        <w:t>• "implementar [CX marketing] [tutorial] [gratis]"</w:t>
      </w:r>
    </w:p>
    <w:p>
      <w:pPr>
        <w:ind w:left="0"/>
      </w:pPr>
      <w:r>
        <w:t>• "desarrollar [customer journey] [tutorial] [gratis]"</w:t>
      </w:r>
    </w:p>
    <w:p>
      <w:pPr>
        <w:ind w:left="0"/>
      </w:pPr>
      <w:r>
        <w:t>• "mejorar [experiencia] [usuario] [tutorial] [gratis]"</w:t>
      </w:r>
    </w:p>
    <w:p>
      <w:pPr>
        <w:ind w:left="0"/>
      </w:pPr>
      <w:r>
        <w:t>• "optimizar [customer experience] [tutorial] [gratis]"</w:t>
      </w:r>
    </w:p>
    <w:p>
      <w:pPr>
        <w:pStyle w:val="Heading3"/>
      </w:pPr>
      <w:r>
        <w:t>**Estrategias de Contenido de Customer Experience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customer experience marketing</w:t>
      </w:r>
    </w:p>
    <w:p>
      <w:pPr>
        <w:ind w:left="0"/>
      </w:pPr>
      <w:r>
        <w:t>• Tutoriales de CX</w:t>
      </w:r>
    </w:p>
    <w:p>
      <w:pPr>
        <w:ind w:left="0"/>
      </w:pPr>
      <w:r>
        <w:t>• Casos de estudio</w:t>
      </w:r>
    </w:p>
    <w:p>
      <w:pPr>
        <w:ind w:left="0"/>
      </w:pPr>
      <w:r>
        <w:t>• Tips de experiencia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CX managers</w:t>
      </w:r>
    </w:p>
    <w:p>
      <w:pPr>
        <w:ind w:left="0"/>
      </w:pPr>
      <w:r>
        <w:t>• Customer success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Customer Journey Marketing**</w:t>
      </w:r>
    </w:p>
    <w:p>
      <w:pPr>
        <w:pStyle w:val="Heading3"/>
      </w:pPr>
      <w:r>
        <w:t>**Keywords de Customer Journey Marketing**</w:t>
      </w:r>
    </w:p>
    <w:p>
      <w:pPr>
        <w:ind w:left="0"/>
      </w:pPr>
      <w:r>
        <w:t>1. **Keywords por Etapa**</w:t>
      </w:r>
    </w:p>
    <w:p>
      <w:pPr>
        <w:ind w:left="0"/>
      </w:pPr>
      <w:r>
        <w:t>• "customer journey marketing [tutorial] [gratis] [2024]"</w:t>
      </w:r>
    </w:p>
    <w:p>
      <w:pPr>
        <w:ind w:left="0"/>
      </w:pPr>
      <w:r>
        <w:t>• "marketing [customer journey] [tutorial] [gratis] [2024]"</w:t>
      </w:r>
    </w:p>
    <w:p>
      <w:pPr>
        <w:ind w:left="0"/>
      </w:pPr>
      <w:r>
        <w:t>• "buyer journey [tutorial] [gratis] [2024]"</w:t>
      </w:r>
    </w:p>
    <w:p>
      <w:pPr>
        <w:ind w:left="0"/>
      </w:pPr>
      <w:r>
        <w:t>• "customer lifecycle [tutorial] [gratis] [2024]"</w:t>
      </w:r>
    </w:p>
    <w:p>
      <w:pPr>
        <w:ind w:left="0"/>
      </w:pPr>
      <w:r>
        <w:t>• "user journey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[customer journey] [tutorial] [paso a paso]"</w:t>
      </w:r>
    </w:p>
    <w:p>
      <w:pPr>
        <w:ind w:left="0"/>
      </w:pPr>
      <w:r>
        <w:t>• "mapear [buyer journey] [tutorial] [gratis]"</w:t>
      </w:r>
    </w:p>
    <w:p>
      <w:pPr>
        <w:ind w:left="0"/>
      </w:pPr>
      <w:r>
        <w:t>• "optimizar [customer lifecycle] [tutorial] [gratis]"</w:t>
      </w:r>
    </w:p>
    <w:p>
      <w:pPr>
        <w:ind w:left="0"/>
      </w:pPr>
      <w:r>
        <w:t>• "mejorar [user journey] [tutorial] [gratis]"</w:t>
      </w:r>
    </w:p>
    <w:p>
      <w:pPr>
        <w:ind w:left="0"/>
      </w:pPr>
      <w:r>
        <w:t>• "desarrollar [customer journey] [tutorial] [gratis]"</w:t>
      </w:r>
    </w:p>
    <w:p>
      <w:pPr>
        <w:pStyle w:val="Heading3"/>
      </w:pPr>
      <w:r>
        <w:t>**Estrategias de Contenido de Customer Journey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customer journey marketing</w:t>
      </w:r>
    </w:p>
    <w:p>
      <w:pPr>
        <w:ind w:left="0"/>
      </w:pPr>
      <w:r>
        <w:t>• Tutoriales de mapeo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Journey specialists</w:t>
      </w:r>
    </w:p>
    <w:p>
      <w:pPr>
        <w:ind w:left="0"/>
      </w:pPr>
      <w:r>
        <w:t>• Customer success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🎯 **SEO PARA CONTENIDO DE MARKETING DE RETENCIÓN DE CLIENTES**</w:t>
      </w:r>
    </w:p>
    <w:p>
      <w:pPr>
        <w:pStyle w:val="Heading2"/>
      </w:pPr>
      <w:r>
        <w:t>**Optimización para Customer Retention Marketing**</w:t>
      </w:r>
    </w:p>
    <w:p>
      <w:pPr>
        <w:pStyle w:val="Heading3"/>
      </w:pPr>
      <w:r>
        <w:t>**Keywords de Customer Retention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"customer retention marketing [tutorial] [gratis] [2024]"</w:t>
      </w:r>
    </w:p>
    <w:p>
      <w:pPr>
        <w:ind w:left="0"/>
      </w:pPr>
      <w:r>
        <w:t>• "marketing [retención clientes] [tutorial] [gratis] [2024]"</w:t>
      </w:r>
    </w:p>
    <w:p>
      <w:pPr>
        <w:ind w:left="0"/>
      </w:pPr>
      <w:r>
        <w:t>• "retention marketing [tutorial] [gratis] [2024]"</w:t>
      </w:r>
    </w:p>
    <w:p>
      <w:pPr>
        <w:ind w:left="0"/>
      </w:pPr>
      <w:r>
        <w:t>• "customer loyalty marketing [tutorial] [gratis] [2024]"</w:t>
      </w:r>
    </w:p>
    <w:p>
      <w:pPr>
        <w:ind w:left="0"/>
      </w:pPr>
      <w:r>
        <w:t>• "churn reduction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"aumentar [retención] [clientes] [tutorial] [paso a paso]"</w:t>
      </w:r>
    </w:p>
    <w:p>
      <w:pPr>
        <w:ind w:left="0"/>
      </w:pPr>
      <w:r>
        <w:t>• "reducir [churn] [tutorial] [gratis]"</w:t>
      </w:r>
    </w:p>
    <w:p>
      <w:pPr>
        <w:ind w:left="0"/>
      </w:pPr>
      <w:r>
        <w:t>• "crear [programa] [fidelización] [tutorial] [gratis]"</w:t>
      </w:r>
    </w:p>
    <w:p>
      <w:pPr>
        <w:ind w:left="0"/>
      </w:pPr>
      <w:r>
        <w:t>• "mejorar [loyalty] [tutorial] [gratis]"</w:t>
      </w:r>
    </w:p>
    <w:p>
      <w:pPr>
        <w:ind w:left="0"/>
      </w:pPr>
      <w:r>
        <w:t>• "optimizar [retention] [tutorial] [gratis]"</w:t>
      </w:r>
    </w:p>
    <w:p>
      <w:pPr>
        <w:pStyle w:val="Heading3"/>
      </w:pPr>
      <w:r>
        <w:t>**Estrategias de Contenido de Customer Retention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customer retention marketing</w:t>
      </w:r>
    </w:p>
    <w:p>
      <w:pPr>
        <w:ind w:left="0"/>
      </w:pPr>
      <w:r>
        <w:t>• Tutoriales de fidelización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retención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Retention managers</w:t>
      </w:r>
    </w:p>
    <w:p>
      <w:pPr>
        <w:ind w:left="0"/>
      </w:pPr>
      <w:r>
        <w:t>• Customer success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Loyalty Marketing**</w:t>
      </w:r>
    </w:p>
    <w:p>
      <w:pPr>
        <w:pStyle w:val="Heading3"/>
      </w:pPr>
      <w:r>
        <w:t>**Keywords de Loyalty Marketing**</w:t>
      </w:r>
    </w:p>
    <w:p>
      <w:pPr>
        <w:ind w:left="0"/>
      </w:pPr>
      <w:r>
        <w:t>1. **Keywords por Programa**</w:t>
      </w:r>
    </w:p>
    <w:p>
      <w:pPr>
        <w:ind w:left="0"/>
      </w:pPr>
      <w:r>
        <w:t>• "loyalty marketing [tutorial] [gratis] [2024]"</w:t>
      </w:r>
    </w:p>
    <w:p>
      <w:pPr>
        <w:ind w:left="0"/>
      </w:pPr>
      <w:r>
        <w:t>• "marketing [fidelización] [tutorial] [gratis] [2024]"</w:t>
      </w:r>
    </w:p>
    <w:p>
      <w:pPr>
        <w:ind w:left="0"/>
      </w:pPr>
      <w:r>
        <w:t>• "loyalty programs [tutorial] [gratis] [2024]"</w:t>
      </w:r>
    </w:p>
    <w:p>
      <w:pPr>
        <w:ind w:left="0"/>
      </w:pPr>
      <w:r>
        <w:t>• "customer loyalty [tutorial] [gratis] [2024]"</w:t>
      </w:r>
    </w:p>
    <w:p>
      <w:pPr>
        <w:ind w:left="0"/>
      </w:pPr>
      <w:r>
        <w:t>• "retention programs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[programa] [fidelización] [tutorial] [paso a paso]"</w:t>
      </w:r>
    </w:p>
    <w:p>
      <w:pPr>
        <w:ind w:left="0"/>
      </w:pPr>
      <w:r>
        <w:t>• "implementar [loyalty program] [tutorial] [gratis]"</w:t>
      </w:r>
    </w:p>
    <w:p>
      <w:pPr>
        <w:ind w:left="0"/>
      </w:pPr>
      <w:r>
        <w:t>• "desarrollar [estrategia] [fidelización] [tutorial] [gratis]"</w:t>
      </w:r>
    </w:p>
    <w:p>
      <w:pPr>
        <w:ind w:left="0"/>
      </w:pPr>
      <w:r>
        <w:t>• "mejorar [loyalty] [tutorial] [gratis]"</w:t>
      </w:r>
    </w:p>
    <w:p>
      <w:pPr>
        <w:ind w:left="0"/>
      </w:pPr>
      <w:r>
        <w:t>• "optimizar [loyalty marketing] [tutorial] [gratis]"</w:t>
      </w:r>
    </w:p>
    <w:p>
      <w:pPr>
        <w:pStyle w:val="Heading3"/>
      </w:pPr>
      <w:r>
        <w:t>**Estrategias de Contenido de Loyalty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loyalty marketing</w:t>
      </w:r>
    </w:p>
    <w:p>
      <w:pPr>
        <w:ind w:left="0"/>
      </w:pPr>
      <w:r>
        <w:t>• Tutoriales de programas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fidelización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Loyalty managers</w:t>
      </w:r>
    </w:p>
    <w:p>
      <w:pPr>
        <w:ind w:left="0"/>
      </w:pPr>
      <w:r>
        <w:t>• Customer success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📱 **SEO PARA CONTENIDO DE MARKETING MÓVIL AVANZADO**</w:t>
      </w:r>
    </w:p>
    <w:p>
      <w:pPr>
        <w:pStyle w:val="Heading2"/>
      </w:pPr>
      <w:r>
        <w:t>**Optimización para Mobile Marketing Avanzado**</w:t>
      </w:r>
    </w:p>
    <w:p>
      <w:pPr>
        <w:pStyle w:val="Heading3"/>
      </w:pPr>
      <w:r>
        <w:t>**Keywords de Mobile Marketing Avanzado**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"mobile marketing [avanzado] [tutorial] [gratis] [2024]"</w:t>
      </w:r>
    </w:p>
    <w:p>
      <w:pPr>
        <w:ind w:left="0"/>
      </w:pPr>
      <w:r>
        <w:t>• "marketing [móvil] [avanzado] [tutorial] [gratis] [2024]"</w:t>
      </w:r>
    </w:p>
    <w:p>
      <w:pPr>
        <w:ind w:left="0"/>
      </w:pPr>
      <w:r>
        <w:t>• "smartphone marketing [tutorial] [gratis] [2024]"</w:t>
      </w:r>
    </w:p>
    <w:p>
      <w:pPr>
        <w:ind w:left="0"/>
      </w:pPr>
      <w:r>
        <w:t>• "mobile-first marketing [tutorial] [gratis] [2024]"</w:t>
      </w:r>
    </w:p>
    <w:p>
      <w:pPr>
        <w:ind w:left="0"/>
      </w:pPr>
      <w:r>
        <w:t>• "responsive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[estrategia] [móvil] [tutorial] [paso a paso]"</w:t>
      </w:r>
    </w:p>
    <w:p>
      <w:pPr>
        <w:ind w:left="0"/>
      </w:pPr>
      <w:r>
        <w:t>• "implementar [mobile marketing] [tutorial] [gratis]"</w:t>
      </w:r>
    </w:p>
    <w:p>
      <w:pPr>
        <w:ind w:left="0"/>
      </w:pPr>
      <w:r>
        <w:t>• "desarrollar [campaña] [móvil] [tutorial] [gratis]"</w:t>
      </w:r>
    </w:p>
    <w:p>
      <w:pPr>
        <w:ind w:left="0"/>
      </w:pPr>
      <w:r>
        <w:t>• "mejorar [mobile] [marketing] [tutorial] [gratis]"</w:t>
      </w:r>
    </w:p>
    <w:p>
      <w:pPr>
        <w:ind w:left="0"/>
      </w:pPr>
      <w:r>
        <w:t>• "optimizar [mobile marketing] [tutorial] [gratis]"</w:t>
      </w:r>
    </w:p>
    <w:p>
      <w:pPr>
        <w:pStyle w:val="Heading3"/>
      </w:pPr>
      <w:r>
        <w:t>**Estrategias de Contenido de Mobile Marketing Avanzado**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mobile marketing avanzado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Mobile marketers</w:t>
      </w:r>
    </w:p>
    <w:p>
      <w:pPr>
        <w:ind w:left="0"/>
      </w:pPr>
      <w:r>
        <w:t>• App marketers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App Marketing**</w:t>
      </w:r>
    </w:p>
    <w:p>
      <w:pPr>
        <w:pStyle w:val="Heading3"/>
      </w:pPr>
      <w:r>
        <w:t>**Keywords de App Marketing**</w:t>
      </w:r>
    </w:p>
    <w:p>
      <w:pPr>
        <w:ind w:left="0"/>
      </w:pPr>
      <w:r>
        <w:t>1. **Keywords por Plataforma**</w:t>
      </w:r>
    </w:p>
    <w:p>
      <w:pPr>
        <w:ind w:left="0"/>
      </w:pPr>
      <w:r>
        <w:t>• "app marketing [tutorial] [gratis] [2024]"</w:t>
      </w:r>
    </w:p>
    <w:p>
      <w:pPr>
        <w:ind w:left="0"/>
      </w:pPr>
      <w:r>
        <w:t>• "marketing [apps] [tutorial] [gratis] [2024]"</w:t>
      </w:r>
    </w:p>
    <w:p>
      <w:pPr>
        <w:ind w:left="0"/>
      </w:pPr>
      <w:r>
        <w:t>• "mobile app marketing [tutorial] [gratis] [2024]"</w:t>
      </w:r>
    </w:p>
    <w:p>
      <w:pPr>
        <w:ind w:left="0"/>
      </w:pPr>
      <w:r>
        <w:t>• "ASO marketing [tutorial] [gratis] [2024]"</w:t>
      </w:r>
    </w:p>
    <w:p>
      <w:pPr>
        <w:ind w:left="0"/>
      </w:pPr>
      <w:r>
        <w:t>• "app store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"promocionar [app] [tutorial] [paso a paso]"</w:t>
      </w:r>
    </w:p>
    <w:p>
      <w:pPr>
        <w:ind w:left="0"/>
      </w:pPr>
      <w:r>
        <w:t>• "aumentar [descargas] [app] [tutorial] [gratis]"</w:t>
      </w:r>
    </w:p>
    <w:p>
      <w:pPr>
        <w:ind w:left="0"/>
      </w:pPr>
      <w:r>
        <w:t>• "mejorar [ASO] [tutorial] [gratis]"</w:t>
      </w:r>
    </w:p>
    <w:p>
      <w:pPr>
        <w:ind w:left="0"/>
      </w:pPr>
      <w:r>
        <w:t>• "optimizar [app store] [tutorial] [gratis]"</w:t>
      </w:r>
    </w:p>
    <w:p>
      <w:pPr>
        <w:ind w:left="0"/>
      </w:pPr>
      <w:r>
        <w:t>• "crear [estrategia] [app marketing] [tutorial] [gratis]"</w:t>
      </w:r>
    </w:p>
    <w:p>
      <w:pPr>
        <w:pStyle w:val="Heading3"/>
      </w:pPr>
      <w:r>
        <w:t>**Estrategias de Contenido de App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app marketing</w:t>
      </w:r>
    </w:p>
    <w:p>
      <w:pPr>
        <w:ind w:left="0"/>
      </w:pPr>
      <w:r>
        <w:t>• Tutoriales de ASO</w:t>
      </w:r>
    </w:p>
    <w:p>
      <w:pPr>
        <w:ind w:left="0"/>
      </w:pPr>
      <w:r>
        <w:t>• Casos de estudio</w:t>
      </w:r>
    </w:p>
    <w:p>
      <w:pPr>
        <w:ind w:left="0"/>
      </w:pPr>
      <w:r>
        <w:t>• Tips de promoción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App marketers</w:t>
      </w:r>
    </w:p>
    <w:p>
      <w:pPr>
        <w:ind w:left="0"/>
      </w:pPr>
      <w:r>
        <w:t>• Mobile developers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🎨 **SEO PARA CONTENIDO DE MARKETING VISUAL AVANZADO**</w:t>
      </w:r>
    </w:p>
    <w:p>
      <w:pPr>
        <w:pStyle w:val="Heading2"/>
      </w:pPr>
      <w:r>
        <w:t>**Optimización para Visual Marketing Avanzado**</w:t>
      </w:r>
    </w:p>
    <w:p>
      <w:pPr>
        <w:pStyle w:val="Heading3"/>
      </w:pPr>
      <w:r>
        <w:t>**Keywords de Visual Marketing Avanzado**</w:t>
      </w:r>
    </w:p>
    <w:p>
      <w:pPr>
        <w:ind w:left="0"/>
      </w:pPr>
      <w:r>
        <w:t>1. **Keywords por Tipo**</w:t>
      </w:r>
    </w:p>
    <w:p>
      <w:pPr>
        <w:ind w:left="0"/>
      </w:pPr>
      <w:r>
        <w:t>• "visual marketing [avanzado] [tutorial] [gratis] [2024]"</w:t>
      </w:r>
    </w:p>
    <w:p>
      <w:pPr>
        <w:ind w:left="0"/>
      </w:pPr>
      <w:r>
        <w:t>• "marketing [visual] [avanzado] [tutorial] [gratis] [2024]"</w:t>
      </w:r>
    </w:p>
    <w:p>
      <w:pPr>
        <w:ind w:left="0"/>
      </w:pPr>
      <w:r>
        <w:t>• "image marketing [tutorial] [gratis] [2024]"</w:t>
      </w:r>
    </w:p>
    <w:p>
      <w:pPr>
        <w:ind w:left="0"/>
      </w:pPr>
      <w:r>
        <w:t>• "video marketing [tutorial] [gratis] [2024]"</w:t>
      </w:r>
    </w:p>
    <w:p>
      <w:pPr>
        <w:ind w:left="0"/>
      </w:pPr>
      <w:r>
        <w:t>• "infographic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[contenido] [visual] [tutorial] [paso a paso]"</w:t>
      </w:r>
    </w:p>
    <w:p>
      <w:pPr>
        <w:ind w:left="0"/>
      </w:pPr>
      <w:r>
        <w:t>• "diseñar [marketing] [visual] [tutorial] [gratis]"</w:t>
      </w:r>
    </w:p>
    <w:p>
      <w:pPr>
        <w:ind w:left="0"/>
      </w:pPr>
      <w:r>
        <w:t>• "producir [video] [marketing] [tutorial] [gratis]"</w:t>
      </w:r>
    </w:p>
    <w:p>
      <w:pPr>
        <w:ind w:left="0"/>
      </w:pPr>
      <w:r>
        <w:t>• "mejorar [visual] [marketing] [tutorial] [gratis]"</w:t>
      </w:r>
    </w:p>
    <w:p>
      <w:pPr>
        <w:ind w:left="0"/>
      </w:pPr>
      <w:r>
        <w:t>• "optimizar [visual marketing] [tutorial] [gratis]"</w:t>
      </w:r>
    </w:p>
    <w:p>
      <w:pPr>
        <w:pStyle w:val="Heading3"/>
      </w:pPr>
      <w:r>
        <w:t>**Estrategias de Contenido de Visual Marketing Avanzado**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visual marketing avanzado</w:t>
      </w:r>
    </w:p>
    <w:p>
      <w:pPr>
        <w:ind w:left="0"/>
      </w:pPr>
      <w:r>
        <w:t>• Tutoriales de diseño</w:t>
      </w:r>
    </w:p>
    <w:p>
      <w:pPr>
        <w:ind w:left="0"/>
      </w:pPr>
      <w:r>
        <w:t>• Casos de estudio</w:t>
      </w:r>
    </w:p>
    <w:p>
      <w:pPr>
        <w:ind w:left="0"/>
      </w:pPr>
      <w:r>
        <w:t>• Tips de producción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Visual marketers</w:t>
      </w:r>
    </w:p>
    <w:p>
      <w:pPr>
        <w:ind w:left="0"/>
      </w:pPr>
      <w:r>
        <w:t>• Graphic designers</w:t>
      </w:r>
    </w:p>
    <w:p>
      <w:pPr>
        <w:ind w:left="0"/>
      </w:pPr>
      <w:r>
        <w:t>• Video producers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pStyle w:val="Heading2"/>
      </w:pPr>
      <w:r>
        <w:t>**Optimización para Video Marketing Avanzado**</w:t>
      </w:r>
    </w:p>
    <w:p>
      <w:pPr>
        <w:pStyle w:val="Heading3"/>
      </w:pPr>
      <w:r>
        <w:t>**Keywords de Video Marketing Avanzado**</w:t>
      </w:r>
    </w:p>
    <w:p>
      <w:pPr>
        <w:ind w:left="0"/>
      </w:pPr>
      <w:r>
        <w:t>1. **Keywords por Plataforma**</w:t>
      </w:r>
    </w:p>
    <w:p>
      <w:pPr>
        <w:ind w:left="0"/>
      </w:pPr>
      <w:r>
        <w:t>• "video marketing [avanzado] [tutorial] [gratis] [2024]"</w:t>
      </w:r>
    </w:p>
    <w:p>
      <w:pPr>
        <w:ind w:left="0"/>
      </w:pPr>
      <w:r>
        <w:t>• "youtube marketing [tutorial] [gratis] [2024]"</w:t>
      </w:r>
    </w:p>
    <w:p>
      <w:pPr>
        <w:ind w:left="0"/>
      </w:pPr>
      <w:r>
        <w:t>• "tiktok marketing [tutorial] [gratis] [2024]"</w:t>
      </w:r>
    </w:p>
    <w:p>
      <w:pPr>
        <w:ind w:left="0"/>
      </w:pPr>
      <w:r>
        <w:t>• "instagram video marketing [tutorial] [gratis] [2024]"</w:t>
      </w:r>
    </w:p>
    <w:p>
      <w:pPr>
        <w:ind w:left="0"/>
      </w:pPr>
      <w:r>
        <w:t>• "live streaming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[video] [marketing] [tutorial] [paso a paso]"</w:t>
      </w:r>
    </w:p>
    <w:p>
      <w:pPr>
        <w:ind w:left="0"/>
      </w:pPr>
      <w:r>
        <w:t>• "producir [contenido] [video] [tutorial] [gratis]"</w:t>
      </w:r>
    </w:p>
    <w:p>
      <w:pPr>
        <w:ind w:left="0"/>
      </w:pPr>
      <w:r>
        <w:t>• "optimizar [video] [youtube] [tutorial] [gratis]"</w:t>
      </w:r>
    </w:p>
    <w:p>
      <w:pPr>
        <w:ind w:left="0"/>
      </w:pPr>
      <w:r>
        <w:t>• "mejorar [video marketing] [tutorial] [gratis]"</w:t>
      </w:r>
    </w:p>
    <w:p>
      <w:pPr>
        <w:ind w:left="0"/>
      </w:pPr>
      <w:r>
        <w:t>• "escalar [video] [marketing] [tutorial] [gratis]"</w:t>
      </w:r>
    </w:p>
    <w:p>
      <w:pPr>
        <w:pStyle w:val="Heading3"/>
      </w:pPr>
      <w:r>
        <w:t>**Estrategias de Contenido de Video Marketing Avanzado**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video marketing avanzado</w:t>
      </w:r>
    </w:p>
    <w:p>
      <w:pPr>
        <w:ind w:left="0"/>
      </w:pPr>
      <w:r>
        <w:t>• Tutoriales de producción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Video marketers</w:t>
      </w:r>
    </w:p>
    <w:p>
      <w:pPr>
        <w:ind w:left="0"/>
      </w:pPr>
      <w:r>
        <w:t>• Content creators</w:t>
      </w:r>
    </w:p>
    <w:p>
      <w:pPr>
        <w:ind w:left="0"/>
      </w:pPr>
      <w:r>
        <w:t>• Video producers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/>
      <w:r>
        <w:t>---</w:t>
      </w:r>
    </w:p>
    <w:p>
      <w:pPr>
        <w:pStyle w:val="Heading1"/>
      </w:pPr>
      <w:r>
        <w:t>🤖 **SEO PARA CONTENIDO DE MARKETING DE AUTOMATIZACIÓN**</w:t>
      </w:r>
    </w:p>
    <w:p>
      <w:pPr>
        <w:pStyle w:val="Heading2"/>
      </w:pPr>
      <w:r>
        <w:t>**Optimización para Marketing Automation**</w:t>
      </w:r>
    </w:p>
    <w:p>
      <w:pPr>
        <w:pStyle w:val="Heading3"/>
      </w:pPr>
      <w:r>
        <w:t>**Keywords de Marketing Automation**</w:t>
      </w:r>
    </w:p>
    <w:p>
      <w:pPr>
        <w:ind w:left="0"/>
      </w:pPr>
      <w:r>
        <w:t>1. **Keywords por Herramienta**</w:t>
      </w:r>
    </w:p>
    <w:p>
      <w:pPr>
        <w:ind w:left="0"/>
      </w:pPr>
      <w:r>
        <w:t>• "marketing automation [tutorial] [gratis] [2024]"</w:t>
      </w:r>
    </w:p>
    <w:p>
      <w:pPr>
        <w:ind w:left="0"/>
      </w:pPr>
      <w:r>
        <w:t>• "automatización [marketing] [tutorial] [gratis] [2024]"</w:t>
      </w:r>
    </w:p>
    <w:p>
      <w:pPr>
        <w:ind w:left="0"/>
      </w:pPr>
      <w:r>
        <w:t>• "hubspot [tutorial] [gratis] [2024]"</w:t>
      </w:r>
    </w:p>
    <w:p>
      <w:pPr>
        <w:ind w:left="0"/>
      </w:pPr>
      <w:r>
        <w:t>• "mailchimp [tutorial] [gratis] [2024]"</w:t>
      </w:r>
    </w:p>
    <w:p>
      <w:pPr>
        <w:ind w:left="0"/>
      </w:pPr>
      <w:r>
        <w:t>• "zapier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[automatización] [marketing] [tutorial] [paso a paso]"</w:t>
      </w:r>
    </w:p>
    <w:p>
      <w:pPr>
        <w:ind w:left="0"/>
      </w:pPr>
      <w:r>
        <w:t>• "implementar [marketing automation] [tutorial] [gratis]"</w:t>
      </w:r>
    </w:p>
    <w:p>
      <w:pPr>
        <w:ind w:left="0"/>
      </w:pPr>
      <w:r>
        <w:t>• "configurar [workflows] [tutorial] [gratis]"</w:t>
      </w:r>
    </w:p>
    <w:p>
      <w:pPr>
        <w:ind w:left="0"/>
      </w:pPr>
      <w:r>
        <w:t>• "mejorar [automatización] [tutorial] [gratis]"</w:t>
      </w:r>
    </w:p>
    <w:p>
      <w:pPr>
        <w:ind w:left="0"/>
      </w:pPr>
      <w:r>
        <w:t>• "optimizar [marketing automation] [tutorial] [gratis]"</w:t>
      </w:r>
    </w:p>
    <w:p>
      <w:pPr>
        <w:pStyle w:val="Heading3"/>
      </w:pPr>
      <w:r>
        <w:t>**Estrategias de Contenido de Marketing Automation**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marketing automation</w:t>
      </w:r>
    </w:p>
    <w:p>
      <w:pPr>
        <w:ind w:left="0"/>
      </w:pPr>
      <w:r>
        <w:t>• Tutoriales de herramientas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automatización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Marketing automation specialists</w:t>
      </w:r>
    </w:p>
    <w:p>
      <w:pPr>
        <w:ind w:left="0"/>
      </w:pPr>
      <w:r>
        <w:t>• Growth marketers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AI Marketing**</w:t>
      </w:r>
    </w:p>
    <w:p>
      <w:pPr>
        <w:pStyle w:val="Heading3"/>
      </w:pPr>
      <w:r>
        <w:t>**Keywords de AI Marketing**</w:t>
      </w:r>
    </w:p>
    <w:p>
      <w:pPr>
        <w:ind w:left="0"/>
      </w:pPr>
      <w:r>
        <w:t>1. **Keywords por Tecnología**</w:t>
      </w:r>
    </w:p>
    <w:p>
      <w:pPr>
        <w:ind w:left="0"/>
      </w:pPr>
      <w:r>
        <w:t>• "AI marketing [tutorial] [gratis] [2024]"</w:t>
      </w:r>
    </w:p>
    <w:p>
      <w:pPr>
        <w:ind w:left="0"/>
      </w:pPr>
      <w:r>
        <w:t>• "marketing [inteligencia artificial] [tutorial] [gratis] [2024]"</w:t>
      </w:r>
    </w:p>
    <w:p>
      <w:pPr>
        <w:ind w:left="0"/>
      </w:pPr>
      <w:r>
        <w:t>• "machine learning [marketing] [tutorial] [gratis] [2024]"</w:t>
      </w:r>
    </w:p>
    <w:p>
      <w:pPr>
        <w:ind w:left="0"/>
      </w:pPr>
      <w:r>
        <w:t>• "chatbot marketing [tutorial] [gratis] [2024]"</w:t>
      </w:r>
    </w:p>
    <w:p>
      <w:pPr>
        <w:ind w:left="0"/>
      </w:pPr>
      <w:r>
        <w:t>• "predictive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"implementar [AI] [marketing] [tutorial] [paso a paso]"</w:t>
      </w:r>
    </w:p>
    <w:p>
      <w:pPr>
        <w:ind w:left="0"/>
      </w:pPr>
      <w:r>
        <w:t>• "crear [chatbot] [marketing] [tutorial] [gratis]"</w:t>
      </w:r>
    </w:p>
    <w:p>
      <w:pPr>
        <w:ind w:left="0"/>
      </w:pPr>
      <w:r>
        <w:t>• "usar [machine learning] [marketing] [tutorial] [gratis]"</w:t>
      </w:r>
    </w:p>
    <w:p>
      <w:pPr>
        <w:ind w:left="0"/>
      </w:pPr>
      <w:r>
        <w:t>• "mejorar [AI marketing] [tutorial] [gratis]"</w:t>
      </w:r>
    </w:p>
    <w:p>
      <w:pPr>
        <w:ind w:left="0"/>
      </w:pPr>
      <w:r>
        <w:t>• "optimizar [inteligencia artificial] [tutorial] [gratis]"</w:t>
      </w:r>
    </w:p>
    <w:p>
      <w:pPr>
        <w:pStyle w:val="Heading3"/>
      </w:pPr>
      <w:r>
        <w:t>**Estrategias de Contenido de AI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AI marketing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AI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AI marketers</w:t>
      </w:r>
    </w:p>
    <w:p>
      <w:pPr>
        <w:ind w:left="0"/>
      </w:pPr>
      <w:r>
        <w:t>• Data scientists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📧 **SEO PARA CONTENIDO DE MARKETING DE EMAIL AVANZADO**</w:t>
      </w:r>
    </w:p>
    <w:p>
      <w:pPr>
        <w:pStyle w:val="Heading2"/>
      </w:pPr>
      <w:r>
        <w:t>**Optimización para Email Marketing Avanzado**</w:t>
      </w:r>
    </w:p>
    <w:p>
      <w:pPr>
        <w:pStyle w:val="Heading3"/>
      </w:pPr>
      <w:r>
        <w:t>**Keywords de Email Marketing Avanzado**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"email marketing [avanzado] [tutorial] [gratis] [2024]"</w:t>
      </w:r>
    </w:p>
    <w:p>
      <w:pPr>
        <w:ind w:left="0"/>
      </w:pPr>
      <w:r>
        <w:t>• "marketing [email] [avanzado] [tutorial] [gratis] [2024]"</w:t>
      </w:r>
    </w:p>
    <w:p>
      <w:pPr>
        <w:ind w:left="0"/>
      </w:pPr>
      <w:r>
        <w:t>• "email automation [tutorial] [gratis] [2024]"</w:t>
      </w:r>
    </w:p>
    <w:p>
      <w:pPr>
        <w:ind w:left="0"/>
      </w:pPr>
      <w:r>
        <w:t>• "segmentation [email] [tutorial] [gratis] [2024]"</w:t>
      </w:r>
    </w:p>
    <w:p>
      <w:pPr>
        <w:ind w:left="0"/>
      </w:pPr>
      <w:r>
        <w:t>• "personalization [email]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[campaña] [email] [tutorial] [paso a paso]"</w:t>
      </w:r>
    </w:p>
    <w:p>
      <w:pPr>
        <w:ind w:left="0"/>
      </w:pPr>
      <w:r>
        <w:t>• "automatizar [email] [marketing] [tutorial] [gratis]"</w:t>
      </w:r>
    </w:p>
    <w:p>
      <w:pPr>
        <w:ind w:left="0"/>
      </w:pPr>
      <w:r>
        <w:t>• "segmentar [audiencia] [email] [tutorial] [gratis]"</w:t>
      </w:r>
    </w:p>
    <w:p>
      <w:pPr>
        <w:ind w:left="0"/>
      </w:pPr>
      <w:r>
        <w:t>• "personalizar [email] [tutorial] [gratis]"</w:t>
      </w:r>
    </w:p>
    <w:p>
      <w:pPr>
        <w:ind w:left="0"/>
      </w:pPr>
      <w:r>
        <w:t>• "optimizar [email marketing] [tutorial] [gratis]"</w:t>
      </w:r>
    </w:p>
    <w:p>
      <w:pPr>
        <w:pStyle w:val="Heading3"/>
      </w:pPr>
      <w:r>
        <w:t>**Estrategias de Contenido de Email Marketing Avanzado**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email marketing avanzado</w:t>
      </w:r>
    </w:p>
    <w:p>
      <w:pPr>
        <w:ind w:left="0"/>
      </w:pPr>
      <w:r>
        <w:t>• Tutoriales de automatización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personalización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Email marketers</w:t>
      </w:r>
    </w:p>
    <w:p>
      <w:pPr>
        <w:ind w:left="0"/>
      </w:pPr>
      <w:r>
        <w:t>• Marketing automation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Newsletter Marketing**</w:t>
      </w:r>
    </w:p>
    <w:p>
      <w:pPr>
        <w:pStyle w:val="Heading3"/>
      </w:pPr>
      <w:r>
        <w:t>**Keywords de Newsletter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"newsletter marketing [tutorial] [gratis] [2024]"</w:t>
      </w:r>
    </w:p>
    <w:p>
      <w:pPr>
        <w:ind w:left="0"/>
      </w:pPr>
      <w:r>
        <w:t>• "marketing [newsletter] [tutorial] [gratis] [2024]"</w:t>
      </w:r>
    </w:p>
    <w:p>
      <w:pPr>
        <w:ind w:left="0"/>
      </w:pPr>
      <w:r>
        <w:t>• "email newsletter [tutorial] [gratis] [2024]"</w:t>
      </w:r>
    </w:p>
    <w:p>
      <w:pPr>
        <w:ind w:left="0"/>
      </w:pPr>
      <w:r>
        <w:t>• "newsletter design [tutorial] [gratis] [2024]"</w:t>
      </w:r>
    </w:p>
    <w:p>
      <w:pPr>
        <w:ind w:left="0"/>
      </w:pPr>
      <w:r>
        <w:t>• "newsletter automation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[newsletter] [tutorial] [paso a paso]"</w:t>
      </w:r>
    </w:p>
    <w:p>
      <w:pPr>
        <w:ind w:left="0"/>
      </w:pPr>
      <w:r>
        <w:t>• "diseñar [newsletter] [tutorial] [gratis]"</w:t>
      </w:r>
    </w:p>
    <w:p>
      <w:pPr>
        <w:ind w:left="0"/>
      </w:pPr>
      <w:r>
        <w:t>• "automatizar [newsletter] [tutorial] [gratis]"</w:t>
      </w:r>
    </w:p>
    <w:p>
      <w:pPr>
        <w:ind w:left="0"/>
      </w:pPr>
      <w:r>
        <w:t>• "mejorar [newsletter] [tutorial] [gratis]"</w:t>
      </w:r>
    </w:p>
    <w:p>
      <w:pPr>
        <w:ind w:left="0"/>
      </w:pPr>
      <w:r>
        <w:t>• "optimizar [newsletter marketing] [tutorial] [gratis]"</w:t>
      </w:r>
    </w:p>
    <w:p>
      <w:pPr>
        <w:pStyle w:val="Heading3"/>
      </w:pPr>
      <w:r>
        <w:t>**Estrategias de Contenido de Newsletter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newsletter marketing</w:t>
      </w:r>
    </w:p>
    <w:p>
      <w:pPr>
        <w:ind w:left="0"/>
      </w:pPr>
      <w:r>
        <w:t>• Tutoriales de diseño</w:t>
      </w:r>
    </w:p>
    <w:p>
      <w:pPr>
        <w:ind w:left="0"/>
      </w:pPr>
      <w:r>
        <w:t>• Casos de estudio</w:t>
      </w:r>
    </w:p>
    <w:p>
      <w:pPr>
        <w:ind w:left="0"/>
      </w:pPr>
      <w:r>
        <w:t>• Tips de contenido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Newsletter marketers</w:t>
      </w:r>
    </w:p>
    <w:p>
      <w:pPr>
        <w:ind w:left="0"/>
      </w:pPr>
      <w:r>
        <w:t>• Content creators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🎯 **SEO PARA CONTENIDO DE MARKETING DE SEGMENTACIÓN**</w:t>
      </w:r>
    </w:p>
    <w:p>
      <w:pPr>
        <w:pStyle w:val="Heading2"/>
      </w:pPr>
      <w:r>
        <w:t>**Optimización para Audience Segmentation Marketing**</w:t>
      </w:r>
    </w:p>
    <w:p>
      <w:pPr>
        <w:pStyle w:val="Heading3"/>
      </w:pPr>
      <w:r>
        <w:t>**Keywords de Audience Segmentation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"audience segmentation [marketing] [tutorial] [gratis] [2024]"</w:t>
      </w:r>
    </w:p>
    <w:p>
      <w:pPr>
        <w:ind w:left="0"/>
      </w:pPr>
      <w:r>
        <w:t>• "marketing [segmentación] [tutorial] [gratis] [2024]"</w:t>
      </w:r>
    </w:p>
    <w:p>
      <w:pPr>
        <w:ind w:left="0"/>
      </w:pPr>
      <w:r>
        <w:t>• "customer segmentation [tutorial] [gratis] [2024]"</w:t>
      </w:r>
    </w:p>
    <w:p>
      <w:pPr>
        <w:ind w:left="0"/>
      </w:pPr>
      <w:r>
        <w:t>• "target audience [tutorial] [gratis] [2024]"</w:t>
      </w:r>
    </w:p>
    <w:p>
      <w:pPr>
        <w:ind w:left="0"/>
      </w:pPr>
      <w:r>
        <w:t>• "demographic segmentation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"segmentar [audiencia] [tutorial] [paso a paso]"</w:t>
      </w:r>
    </w:p>
    <w:p>
      <w:pPr>
        <w:ind w:left="0"/>
      </w:pPr>
      <w:r>
        <w:t>• "crear [segmentos] [marketing] [tutorial] [gratis]"</w:t>
      </w:r>
    </w:p>
    <w:p>
      <w:pPr>
        <w:ind w:left="0"/>
      </w:pPr>
      <w:r>
        <w:t>• "analizar [audiencia] [tutorial] [gratis]"</w:t>
      </w:r>
    </w:p>
    <w:p>
      <w:pPr>
        <w:ind w:left="0"/>
      </w:pPr>
      <w:r>
        <w:t>• "mejorar [segmentación] [tutorial] [gratis]"</w:t>
      </w:r>
    </w:p>
    <w:p>
      <w:pPr>
        <w:ind w:left="0"/>
      </w:pPr>
      <w:r>
        <w:t>• "optimizar [audience segmentation] [tutorial] [gratis]"</w:t>
      </w:r>
    </w:p>
    <w:p>
      <w:pPr>
        <w:pStyle w:val="Heading3"/>
      </w:pPr>
      <w:r>
        <w:t>**Estrategias de Contenido de Audience Segmentation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audience segmentation</w:t>
      </w:r>
    </w:p>
    <w:p>
      <w:pPr>
        <w:ind w:left="0"/>
      </w:pPr>
      <w:r>
        <w:t>• Tutoriales de análisis</w:t>
      </w:r>
    </w:p>
    <w:p>
      <w:pPr>
        <w:ind w:left="0"/>
      </w:pPr>
      <w:r>
        <w:t>• Casos de estudio</w:t>
      </w:r>
    </w:p>
    <w:p>
      <w:pPr>
        <w:ind w:left="0"/>
      </w:pPr>
      <w:r>
        <w:t>• Tips de segmentación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Segmentation specialists</w:t>
      </w:r>
    </w:p>
    <w:p>
      <w:pPr>
        <w:ind w:left="0"/>
      </w:pPr>
      <w:r>
        <w:t>• Data analysts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Behavioral Marketing**</w:t>
      </w:r>
    </w:p>
    <w:p>
      <w:pPr>
        <w:pStyle w:val="Heading3"/>
      </w:pPr>
      <w:r>
        <w:t>**Keywords de Behavioral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"behavioral marketing [tutorial] [gratis] [2024]"</w:t>
      </w:r>
    </w:p>
    <w:p>
      <w:pPr>
        <w:ind w:left="0"/>
      </w:pPr>
      <w:r>
        <w:t>• "marketing [comportamiento] [tutorial] [gratis] [2024]"</w:t>
      </w:r>
    </w:p>
    <w:p>
      <w:pPr>
        <w:ind w:left="0"/>
      </w:pPr>
      <w:r>
        <w:t>• "behavioral targeting [tutorial] [gratis] [2024]"</w:t>
      </w:r>
    </w:p>
    <w:p>
      <w:pPr>
        <w:ind w:left="0"/>
      </w:pPr>
      <w:r>
        <w:t>• "user behavior [tutorial] [gratis] [2024]"</w:t>
      </w:r>
    </w:p>
    <w:p>
      <w:pPr>
        <w:ind w:left="0"/>
      </w:pPr>
      <w:r>
        <w:t>• "behavioral analytics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"analizar [comportamiento] [usuario] [tutorial] [paso a paso]"</w:t>
      </w:r>
    </w:p>
    <w:p>
      <w:pPr>
        <w:ind w:left="0"/>
      </w:pPr>
      <w:r>
        <w:t>• "crear [targeting] [comportamiento] [tutorial] [gratis]"</w:t>
      </w:r>
    </w:p>
    <w:p>
      <w:pPr>
        <w:ind w:left="0"/>
      </w:pPr>
      <w:r>
        <w:t>• "implementar [behavioral marketing] [tutorial] [gratis]"</w:t>
      </w:r>
    </w:p>
    <w:p>
      <w:pPr>
        <w:ind w:left="0"/>
      </w:pPr>
      <w:r>
        <w:t>• "mejorar [behavioral] [tutorial] [gratis]"</w:t>
      </w:r>
    </w:p>
    <w:p>
      <w:pPr>
        <w:ind w:left="0"/>
      </w:pPr>
      <w:r>
        <w:t>• "optimizar [behavioral marketing] [tutorial] [gratis]"</w:t>
      </w:r>
    </w:p>
    <w:p>
      <w:pPr>
        <w:pStyle w:val="Heading3"/>
      </w:pPr>
      <w:r>
        <w:t>**Estrategias de Contenido de Behavioral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behavioral marketing</w:t>
      </w:r>
    </w:p>
    <w:p>
      <w:pPr>
        <w:ind w:left="0"/>
      </w:pPr>
      <w:r>
        <w:t>• Tutoriales de análisis</w:t>
      </w:r>
    </w:p>
    <w:p>
      <w:pPr>
        <w:ind w:left="0"/>
      </w:pPr>
      <w:r>
        <w:t>• Casos de estudio</w:t>
      </w:r>
    </w:p>
    <w:p>
      <w:pPr>
        <w:ind w:left="0"/>
      </w:pPr>
      <w:r>
        <w:t>• Tips de targeting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Behavioral marketers</w:t>
      </w:r>
    </w:p>
    <w:p>
      <w:pPr>
        <w:ind w:left="0"/>
      </w:pPr>
      <w:r>
        <w:t>• Data analysts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📊 **SEO PARA CONTENIDO DE MARKETING DE MÉTRICAS AVANZADAS**</w:t>
      </w:r>
    </w:p>
    <w:p>
      <w:pPr>
        <w:pStyle w:val="Heading2"/>
      </w:pPr>
      <w:r>
        <w:t>**Optimización para Advanced Metrics Marketing**</w:t>
      </w:r>
    </w:p>
    <w:p>
      <w:pPr>
        <w:pStyle w:val="Heading3"/>
      </w:pPr>
      <w:r>
        <w:t>**Keywords de Advanced Metrics Marketing**</w:t>
      </w:r>
    </w:p>
    <w:p>
      <w:pPr>
        <w:ind w:left="0"/>
      </w:pPr>
      <w:r>
        <w:t>1. **Keywords por Métrica**</w:t>
      </w:r>
    </w:p>
    <w:p>
      <w:pPr>
        <w:ind w:left="0"/>
      </w:pPr>
      <w:r>
        <w:t>• "advanced metrics [marketing] [tutorial] [gratis] [2024]"</w:t>
      </w:r>
    </w:p>
    <w:p>
      <w:pPr>
        <w:ind w:left="0"/>
      </w:pPr>
      <w:r>
        <w:t>• "marketing [métricas] [avanzadas] [tutorial] [gratis] [2024]"</w:t>
      </w:r>
    </w:p>
    <w:p>
      <w:pPr>
        <w:ind w:left="0"/>
      </w:pPr>
      <w:r>
        <w:t>• "ROI marketing [tutorial] [gratis] [2024]"</w:t>
      </w:r>
    </w:p>
    <w:p>
      <w:pPr>
        <w:ind w:left="0"/>
      </w:pPr>
      <w:r>
        <w:t>• "LTV marketing [tutorial] [gratis] [2024]"</w:t>
      </w:r>
    </w:p>
    <w:p>
      <w:pPr>
        <w:ind w:left="0"/>
      </w:pPr>
      <w:r>
        <w:t>• "CAC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"medir [ROI] [marketing] [tutorial] [paso a paso]"</w:t>
      </w:r>
    </w:p>
    <w:p>
      <w:pPr>
        <w:ind w:left="0"/>
      </w:pPr>
      <w:r>
        <w:t>• "calcular [LTV] [tutorial] [gratis]"</w:t>
      </w:r>
    </w:p>
    <w:p>
      <w:pPr>
        <w:ind w:left="0"/>
      </w:pPr>
      <w:r>
        <w:t>• "analizar [CAC] [tutorial] [gratis]"</w:t>
      </w:r>
    </w:p>
    <w:p>
      <w:pPr>
        <w:ind w:left="0"/>
      </w:pPr>
      <w:r>
        <w:t>• "mejorar [métricas] [marketing] [tutorial] [gratis]"</w:t>
      </w:r>
    </w:p>
    <w:p>
      <w:pPr>
        <w:ind w:left="0"/>
      </w:pPr>
      <w:r>
        <w:t>• "optimizar [advanced metrics] [tutorial] [gratis]"</w:t>
      </w:r>
    </w:p>
    <w:p>
      <w:pPr>
        <w:pStyle w:val="Heading3"/>
      </w:pPr>
      <w:r>
        <w:t>**Estrategias de Contenido de Advanced Metrics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advanced metrics</w:t>
      </w:r>
    </w:p>
    <w:p>
      <w:pPr>
        <w:ind w:left="0"/>
      </w:pPr>
      <w:r>
        <w:t>• Tutoriales de cálculo</w:t>
      </w:r>
    </w:p>
    <w:p>
      <w:pPr>
        <w:ind w:left="0"/>
      </w:pPr>
      <w:r>
        <w:t>• Casos de estudio</w:t>
      </w:r>
    </w:p>
    <w:p>
      <w:pPr>
        <w:ind w:left="0"/>
      </w:pPr>
      <w:r>
        <w:t>• Tips de análisis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Marketing analysts</w:t>
      </w:r>
    </w:p>
    <w:p>
      <w:pPr>
        <w:ind w:left="0"/>
      </w:pPr>
      <w:r>
        <w:t>• Data scientists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KPI Marketing**</w:t>
      </w:r>
    </w:p>
    <w:p>
      <w:pPr>
        <w:pStyle w:val="Heading3"/>
      </w:pPr>
      <w:r>
        <w:t>**Keywords de KPI Marketing**</w:t>
      </w:r>
    </w:p>
    <w:p>
      <w:pPr>
        <w:ind w:left="0"/>
      </w:pPr>
      <w:r>
        <w:t>1. **Keywords por KPI**</w:t>
      </w:r>
    </w:p>
    <w:p>
      <w:pPr>
        <w:ind w:left="0"/>
      </w:pPr>
      <w:r>
        <w:t>• "KPI marketing [tutorial] [gratis] [2024]"</w:t>
      </w:r>
    </w:p>
    <w:p>
      <w:pPr>
        <w:ind w:left="0"/>
      </w:pPr>
      <w:r>
        <w:t>• "marketing [KPIs] [tutorial] [gratis] [2024]"</w:t>
      </w:r>
    </w:p>
    <w:p>
      <w:pPr>
        <w:ind w:left="0"/>
      </w:pPr>
      <w:r>
        <w:t>• "key performance indicators [tutorial] [gratis] [2024]"</w:t>
      </w:r>
    </w:p>
    <w:p>
      <w:pPr>
        <w:ind w:left="0"/>
      </w:pPr>
      <w:r>
        <w:t>• "marketing KPIs [tutorial] [gratis] [2024]"</w:t>
      </w:r>
    </w:p>
    <w:p>
      <w:pPr>
        <w:ind w:left="0"/>
      </w:pPr>
      <w:r>
        <w:t>• "performance metrics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[KPIs] [marketing] [tutorial] [paso a paso]"</w:t>
      </w:r>
    </w:p>
    <w:p>
      <w:pPr>
        <w:ind w:left="0"/>
      </w:pPr>
      <w:r>
        <w:t>• "definir [métricas] [marketing] [tutorial] [gratis]"</w:t>
      </w:r>
    </w:p>
    <w:p>
      <w:pPr>
        <w:ind w:left="0"/>
      </w:pPr>
      <w:r>
        <w:t>• "medir [performance] [tutorial] [gratis]"</w:t>
      </w:r>
    </w:p>
    <w:p>
      <w:pPr>
        <w:ind w:left="0"/>
      </w:pPr>
      <w:r>
        <w:t>• "mejorar [KPIs] [tutorial] [gratis]"</w:t>
      </w:r>
    </w:p>
    <w:p>
      <w:pPr>
        <w:ind w:left="0"/>
      </w:pPr>
      <w:r>
        <w:t>• "optimizar [KPI marketing] [tutorial] [gratis]"</w:t>
      </w:r>
    </w:p>
    <w:p>
      <w:pPr>
        <w:pStyle w:val="Heading3"/>
      </w:pPr>
      <w:r>
        <w:t>**Estrategias de Contenido de KPI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KPI marketing</w:t>
      </w:r>
    </w:p>
    <w:p>
      <w:pPr>
        <w:ind w:left="0"/>
      </w:pPr>
      <w:r>
        <w:t>• Tutoriales de definición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medición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KPI specialists</w:t>
      </w:r>
    </w:p>
    <w:p>
      <w:pPr>
        <w:ind w:left="0"/>
      </w:pPr>
      <w:r>
        <w:t>• Marketing analysts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🎯 **SEO PARA CONTENIDO DE MARKETING DE PERSONALIZACIÓN**</w:t>
      </w:r>
    </w:p>
    <w:p>
      <w:pPr>
        <w:pStyle w:val="Heading2"/>
      </w:pPr>
      <w:r>
        <w:t>**Optimización para Personalization Marketing**</w:t>
      </w:r>
    </w:p>
    <w:p>
      <w:pPr>
        <w:pStyle w:val="Heading3"/>
      </w:pPr>
      <w:r>
        <w:t>**Keywords de Personalization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"personalization marketing [tutorial] [gratis] [2024]"</w:t>
      </w:r>
    </w:p>
    <w:p>
      <w:pPr>
        <w:ind w:left="0"/>
      </w:pPr>
      <w:r>
        <w:t>• "marketing [personalización] [tutorial] [gratis] [2024]"</w:t>
      </w:r>
    </w:p>
    <w:p>
      <w:pPr>
        <w:ind w:left="0"/>
      </w:pPr>
      <w:r>
        <w:t>• "personalized marketing [tutorial] [gratis] [2024]"</w:t>
      </w:r>
    </w:p>
    <w:p>
      <w:pPr>
        <w:ind w:left="0"/>
      </w:pPr>
      <w:r>
        <w:t>• "customized marketing [tutorial] [gratis] [2024]"</w:t>
      </w:r>
    </w:p>
    <w:p>
      <w:pPr>
        <w:ind w:left="0"/>
      </w:pPr>
      <w:r>
        <w:t>• "individualized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[personalizado] [tutorial] [paso a paso]"</w:t>
      </w:r>
    </w:p>
    <w:p>
      <w:pPr>
        <w:ind w:left="0"/>
      </w:pPr>
      <w:r>
        <w:t>• "implementar [personalización] [tutorial] [gratis]"</w:t>
      </w:r>
    </w:p>
    <w:p>
      <w:pPr>
        <w:ind w:left="0"/>
      </w:pPr>
      <w:r>
        <w:t>• "desarrollar [estrategia] [personalizada] [tutorial] [gratis]"</w:t>
      </w:r>
    </w:p>
    <w:p>
      <w:pPr>
        <w:ind w:left="0"/>
      </w:pPr>
      <w:r>
        <w:t>• "mejorar [personalización] [tutorial] [gratis]"</w:t>
      </w:r>
    </w:p>
    <w:p>
      <w:pPr>
        <w:ind w:left="0"/>
      </w:pPr>
      <w:r>
        <w:t>• "optimizar [personalization marketing] [tutorial] [gratis]"</w:t>
      </w:r>
    </w:p>
    <w:p>
      <w:pPr>
        <w:pStyle w:val="Heading3"/>
      </w:pPr>
      <w:r>
        <w:t>**Estrategias de Contenido de Personalization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personalization marketing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personalización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Personalization specialists</w:t>
      </w:r>
    </w:p>
    <w:p>
      <w:pPr>
        <w:ind w:left="0"/>
      </w:pPr>
      <w:r>
        <w:t>• Customer experience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Dynamic Content Marketing**</w:t>
      </w:r>
    </w:p>
    <w:p>
      <w:pPr>
        <w:pStyle w:val="Heading3"/>
      </w:pPr>
      <w:r>
        <w:t>**Keywords de Dynamic Content Marketing**</w:t>
      </w:r>
    </w:p>
    <w:p>
      <w:pPr>
        <w:ind w:left="0"/>
      </w:pPr>
      <w:r>
        <w:t>1. **Keywords por Tecnología**</w:t>
      </w:r>
    </w:p>
    <w:p>
      <w:pPr>
        <w:ind w:left="0"/>
      </w:pPr>
      <w:r>
        <w:t>• "dynamic content marketing [tutorial] [gratis] [2024]"</w:t>
      </w:r>
    </w:p>
    <w:p>
      <w:pPr>
        <w:ind w:left="0"/>
      </w:pPr>
      <w:r>
        <w:t>• "marketing [contenido dinámico] [tutorial] [gratis] [2024]"</w:t>
      </w:r>
    </w:p>
    <w:p>
      <w:pPr>
        <w:ind w:left="0"/>
      </w:pPr>
      <w:r>
        <w:t>• "real-time content [tutorial] [gratis] [2024]"</w:t>
      </w:r>
    </w:p>
    <w:p>
      <w:pPr>
        <w:ind w:left="0"/>
      </w:pPr>
      <w:r>
        <w:t>• "adaptive content [tutorial] [gratis] [2024]"</w:t>
      </w:r>
    </w:p>
    <w:p>
      <w:pPr>
        <w:ind w:left="0"/>
      </w:pPr>
      <w:r>
        <w:t>• "contextual content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[contenido] [dinámico] [tutorial] [paso a paso]"</w:t>
      </w:r>
    </w:p>
    <w:p>
      <w:pPr>
        <w:ind w:left="0"/>
      </w:pPr>
      <w:r>
        <w:t>• "implementar [dynamic content] [tutorial] [gratis]"</w:t>
      </w:r>
    </w:p>
    <w:p>
      <w:pPr>
        <w:ind w:left="0"/>
      </w:pPr>
      <w:r>
        <w:t>• "desarrollar [contenido] [adaptativo] [tutorial] [gratis]"</w:t>
      </w:r>
    </w:p>
    <w:p>
      <w:pPr>
        <w:ind w:left="0"/>
      </w:pPr>
      <w:r>
        <w:t>• "mejorar [dynamic content] [tutorial] [gratis]"</w:t>
      </w:r>
    </w:p>
    <w:p>
      <w:pPr>
        <w:ind w:left="0"/>
      </w:pPr>
      <w:r>
        <w:t>• "optimizar [contenido dinámico] [tutorial] [gratis]"</w:t>
      </w:r>
    </w:p>
    <w:p>
      <w:pPr>
        <w:pStyle w:val="Heading3"/>
      </w:pPr>
      <w:r>
        <w:t>**Estrategias de Contenido de Dynamic Content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dynamic content marketing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contenido dinámico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Dynamic content specialists</w:t>
      </w:r>
    </w:p>
    <w:p>
      <w:pPr>
        <w:ind w:left="0"/>
      </w:pPr>
      <w:r>
        <w:t>• Content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📊 **SEO PARA CONTENIDO DE MARKETING DE DATOS DE CLIENTES**</w:t>
      </w:r>
    </w:p>
    <w:p>
      <w:pPr>
        <w:pStyle w:val="Heading2"/>
      </w:pPr>
      <w:r>
        <w:t>**Optimización para Customer Data Marketing**</w:t>
      </w:r>
    </w:p>
    <w:p>
      <w:pPr>
        <w:pStyle w:val="Heading3"/>
      </w:pPr>
      <w:r>
        <w:t>**Keywords de Customer Data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"customer data marketing [tutorial] [gratis] [2024]"</w:t>
      </w:r>
    </w:p>
    <w:p>
      <w:pPr>
        <w:ind w:left="0"/>
      </w:pPr>
      <w:r>
        <w:t>• "marketing [datos clientes] [tutorial] [gratis] [2024]"</w:t>
      </w:r>
    </w:p>
    <w:p>
      <w:pPr>
        <w:ind w:left="0"/>
      </w:pPr>
      <w:r>
        <w:t>• "customer insights marketing [tutorial] [gratis] [2024]"</w:t>
      </w:r>
    </w:p>
    <w:p>
      <w:pPr>
        <w:ind w:left="0"/>
      </w:pPr>
      <w:r>
        <w:t>• "data-driven personalization [tutorial] [gratis] [2024]"</w:t>
      </w:r>
    </w:p>
    <w:p>
      <w:pPr>
        <w:ind w:left="0"/>
      </w:pPr>
      <w:r>
        <w:t>• "customer analytics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"analizar [datos] [clientes] [tutorial] [paso a paso]"</w:t>
      </w:r>
    </w:p>
    <w:p>
      <w:pPr>
        <w:ind w:left="0"/>
      </w:pPr>
      <w:r>
        <w:t>• "usar [customer data] [marketing] [tutorial] [gratis]"</w:t>
      </w:r>
    </w:p>
    <w:p>
      <w:pPr>
        <w:ind w:left="0"/>
      </w:pPr>
      <w:r>
        <w:t>• "crear [insights] [clientes] [tutorial] [gratis]"</w:t>
      </w:r>
    </w:p>
    <w:p>
      <w:pPr>
        <w:ind w:left="0"/>
      </w:pPr>
      <w:r>
        <w:t>• "mejorar [customer data] [tutorial] [gratis]"</w:t>
      </w:r>
    </w:p>
    <w:p>
      <w:pPr>
        <w:ind w:left="0"/>
      </w:pPr>
      <w:r>
        <w:t>• "optimizar [datos clientes] [tutorial] [gratis]"</w:t>
      </w:r>
    </w:p>
    <w:p>
      <w:pPr>
        <w:pStyle w:val="Heading3"/>
      </w:pPr>
      <w:r>
        <w:t>**Estrategias de Contenido de Customer Data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customer data marketing</w:t>
      </w:r>
    </w:p>
    <w:p>
      <w:pPr>
        <w:ind w:left="0"/>
      </w:pPr>
      <w:r>
        <w:t>• Tutoriales de análisis</w:t>
      </w:r>
    </w:p>
    <w:p>
      <w:pPr>
        <w:ind w:left="0"/>
      </w:pPr>
      <w:r>
        <w:t>• Casos de estudio</w:t>
      </w:r>
    </w:p>
    <w:p>
      <w:pPr>
        <w:ind w:left="0"/>
      </w:pPr>
      <w:r>
        <w:t>• Tips de insights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Customer data specialists</w:t>
      </w:r>
    </w:p>
    <w:p>
      <w:pPr>
        <w:ind w:left="0"/>
      </w:pPr>
      <w:r>
        <w:t>• Data analysts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Customer Intelligence Marketing**</w:t>
      </w:r>
    </w:p>
    <w:p>
      <w:pPr>
        <w:pStyle w:val="Heading3"/>
      </w:pPr>
      <w:r>
        <w:t>**Keywords de Customer Intelligence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"customer intelligence marketing [tutorial] [gratis] [2024]"</w:t>
      </w:r>
    </w:p>
    <w:p>
      <w:pPr>
        <w:ind w:left="0"/>
      </w:pPr>
      <w:r>
        <w:t>• "marketing [inteligencia clientes] [tutorial] [gratis] [2024]"</w:t>
      </w:r>
    </w:p>
    <w:p>
      <w:pPr>
        <w:ind w:left="0"/>
      </w:pPr>
      <w:r>
        <w:t>• "customer profiling [tutorial] [gratis] [2024]"</w:t>
      </w:r>
    </w:p>
    <w:p>
      <w:pPr>
        <w:ind w:left="0"/>
      </w:pPr>
      <w:r>
        <w:t>• "customer segmentation [tutorial] [gratis] [2024]"</w:t>
      </w:r>
    </w:p>
    <w:p>
      <w:pPr>
        <w:ind w:left="0"/>
      </w:pPr>
      <w:r>
        <w:t>• "customer journey mapping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[perfil] [cliente] [tutorial] [paso a paso]"</w:t>
      </w:r>
    </w:p>
    <w:p>
      <w:pPr>
        <w:ind w:left="0"/>
      </w:pPr>
      <w:r>
        <w:t>• "mapear [customer journey] [tutorial] [gratis]"</w:t>
      </w:r>
    </w:p>
    <w:p>
      <w:pPr>
        <w:ind w:left="0"/>
      </w:pPr>
      <w:r>
        <w:t>• "desarrollar [inteligencia] [clientes] [tutorial] [gratis]"</w:t>
      </w:r>
    </w:p>
    <w:p>
      <w:pPr>
        <w:ind w:left="0"/>
      </w:pPr>
      <w:r>
        <w:t>• "mejorar [customer intelligence] [tutorial] [gratis]"</w:t>
      </w:r>
    </w:p>
    <w:p>
      <w:pPr>
        <w:ind w:left="0"/>
      </w:pPr>
      <w:r>
        <w:t>• "optimizar [inteligencia clientes] [tutorial] [gratis]"</w:t>
      </w:r>
    </w:p>
    <w:p>
      <w:pPr>
        <w:pStyle w:val="Heading3"/>
      </w:pPr>
      <w:r>
        <w:t>**Estrategias de Contenido de Customer Intelligence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customer intelligence marketing</w:t>
      </w:r>
    </w:p>
    <w:p>
      <w:pPr>
        <w:ind w:left="0"/>
      </w:pPr>
      <w:r>
        <w:t>• Tutoriales de profiling</w:t>
      </w:r>
    </w:p>
    <w:p>
      <w:pPr>
        <w:ind w:left="0"/>
      </w:pPr>
      <w:r>
        <w:t>• Casos de estudio</w:t>
      </w:r>
    </w:p>
    <w:p>
      <w:pPr>
        <w:ind w:left="0"/>
      </w:pPr>
      <w:r>
        <w:t>• Tips de inteligencia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Customer intelligence specialists</w:t>
      </w:r>
    </w:p>
    <w:p>
      <w:pPr>
        <w:ind w:left="0"/>
      </w:pPr>
      <w:r>
        <w:t>• Customer success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🔄 **SEO PARA CONTENIDO DE MARKETING DE RETARGETING**</w:t>
      </w:r>
    </w:p>
    <w:p>
      <w:pPr>
        <w:pStyle w:val="Heading2"/>
      </w:pPr>
      <w:r>
        <w:t>**Optimización para Retargeting Marketing**</w:t>
      </w:r>
    </w:p>
    <w:p>
      <w:pPr>
        <w:pStyle w:val="Heading3"/>
      </w:pPr>
      <w:r>
        <w:t>**Keywords de Retargeting Marketing**</w:t>
      </w:r>
    </w:p>
    <w:p>
      <w:pPr>
        <w:ind w:left="0"/>
      </w:pPr>
      <w:r>
        <w:t>1. **Keywords por Plataforma**</w:t>
      </w:r>
    </w:p>
    <w:p>
      <w:pPr>
        <w:ind w:left="0"/>
      </w:pPr>
      <w:r>
        <w:t>• "retargeting marketing [tutorial] [gratis] [2024]"</w:t>
      </w:r>
    </w:p>
    <w:p>
      <w:pPr>
        <w:ind w:left="0"/>
      </w:pPr>
      <w:r>
        <w:t>• "marketing [retargeting] [tutorial] [gratis] [2024]"</w:t>
      </w:r>
    </w:p>
    <w:p>
      <w:pPr>
        <w:ind w:left="0"/>
      </w:pPr>
      <w:r>
        <w:t>• "remarketing [tutorial] [gratis] [2024]"</w:t>
      </w:r>
    </w:p>
    <w:p>
      <w:pPr>
        <w:ind w:left="0"/>
      </w:pPr>
      <w:r>
        <w:t>• "facebook retargeting [tutorial] [gratis] [2024]"</w:t>
      </w:r>
    </w:p>
    <w:p>
      <w:pPr>
        <w:ind w:left="0"/>
      </w:pPr>
      <w:r>
        <w:t>• "google retargeting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[campaña] [retargeting] [tutorial] [paso a paso]"</w:t>
      </w:r>
    </w:p>
    <w:p>
      <w:pPr>
        <w:ind w:left="0"/>
      </w:pPr>
      <w:r>
        <w:t>• "implementar [remarketing] [tutorial] [gratis]"</w:t>
      </w:r>
    </w:p>
    <w:p>
      <w:pPr>
        <w:ind w:left="0"/>
      </w:pPr>
      <w:r>
        <w:t>• "configurar [retargeting] [tutorial] [gratis]"</w:t>
      </w:r>
    </w:p>
    <w:p>
      <w:pPr>
        <w:ind w:left="0"/>
      </w:pPr>
      <w:r>
        <w:t>• "mejorar [retargeting] [tutorial] [gratis]"</w:t>
      </w:r>
    </w:p>
    <w:p>
      <w:pPr>
        <w:ind w:left="0"/>
      </w:pPr>
      <w:r>
        <w:t>• "optimizar [retargeting marketing] [tutorial] [gratis]"</w:t>
      </w:r>
    </w:p>
    <w:p>
      <w:pPr>
        <w:pStyle w:val="Heading3"/>
      </w:pPr>
      <w:r>
        <w:t>**Estrategias de Contenido de Retargeting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retargeting marketing</w:t>
      </w:r>
    </w:p>
    <w:p>
      <w:pPr>
        <w:ind w:left="0"/>
      </w:pPr>
      <w:r>
        <w:t>• Tutoriales de configuración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retargeting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Retargeting specialists</w:t>
      </w:r>
    </w:p>
    <w:p>
      <w:pPr>
        <w:ind w:left="0"/>
      </w:pPr>
      <w:r>
        <w:t>• Paid media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Lookalike Marketing**</w:t>
      </w:r>
    </w:p>
    <w:p>
      <w:pPr>
        <w:pStyle w:val="Heading3"/>
      </w:pPr>
      <w:r>
        <w:t>**Keywords de Lookalike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"lookalike marketing [tutorial] [gratis] [2024]"</w:t>
      </w:r>
    </w:p>
    <w:p>
      <w:pPr>
        <w:ind w:left="0"/>
      </w:pPr>
      <w:r>
        <w:t>• "marketing [lookalike] [tutorial] [gratis] [2024]"</w:t>
      </w:r>
    </w:p>
    <w:p>
      <w:pPr>
        <w:ind w:left="0"/>
      </w:pPr>
      <w:r>
        <w:t>• "similar audience [tutorial] [gratis] [2024]"</w:t>
      </w:r>
    </w:p>
    <w:p>
      <w:pPr>
        <w:ind w:left="0"/>
      </w:pPr>
      <w:r>
        <w:t>• "audience expansion [tutorial] [gratis] [2024]"</w:t>
      </w:r>
    </w:p>
    <w:p>
      <w:pPr>
        <w:ind w:left="0"/>
      </w:pPr>
      <w:r>
        <w:t>• "lookalike audiences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[lookalike] [audience] [tutorial] [paso a paso]"</w:t>
      </w:r>
    </w:p>
    <w:p>
      <w:pPr>
        <w:ind w:left="0"/>
      </w:pPr>
      <w:r>
        <w:t>• "implementar [similar audience] [tutorial] [gratis]"</w:t>
      </w:r>
    </w:p>
    <w:p>
      <w:pPr>
        <w:ind w:left="0"/>
      </w:pPr>
      <w:r>
        <w:t>• "desarrollar [lookalike] [marketing] [tutorial] [gratis]"</w:t>
      </w:r>
    </w:p>
    <w:p>
      <w:pPr>
        <w:ind w:left="0"/>
      </w:pPr>
      <w:r>
        <w:t>• "mejorar [lookalike] [tutorial] [gratis]"</w:t>
      </w:r>
    </w:p>
    <w:p>
      <w:pPr>
        <w:ind w:left="0"/>
      </w:pPr>
      <w:r>
        <w:t>• "optimizar [lookalike marketing] [tutorial] [gratis]"</w:t>
      </w:r>
    </w:p>
    <w:p>
      <w:pPr>
        <w:pStyle w:val="Heading3"/>
      </w:pPr>
      <w:r>
        <w:t>**Estrategias de Contenido de Lookalike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lookalike marketing</w:t>
      </w:r>
    </w:p>
    <w:p>
      <w:pPr>
        <w:ind w:left="0"/>
      </w:pPr>
      <w:r>
        <w:t>• Tutoriales de creación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audiencias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Lookalike specialists</w:t>
      </w:r>
    </w:p>
    <w:p>
      <w:pPr>
        <w:ind w:left="0"/>
      </w:pPr>
      <w:r>
        <w:t>• Audience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🎨 **SEO PARA CONTENIDO DE MARKETING DE DISEÑO**</w:t>
      </w:r>
    </w:p>
    <w:p>
      <w:pPr>
        <w:pStyle w:val="Heading2"/>
      </w:pPr>
      <w:r>
        <w:t>**Optimización para Design Marketing**</w:t>
      </w:r>
    </w:p>
    <w:p>
      <w:pPr>
        <w:pStyle w:val="Heading3"/>
      </w:pPr>
      <w:r>
        <w:t>**Keywords de Design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"design marketing [tutorial] [gratis] [2024]"</w:t>
      </w:r>
    </w:p>
    <w:p>
      <w:pPr>
        <w:ind w:left="0"/>
      </w:pPr>
      <w:r>
        <w:t>• "marketing [diseño] [tutorial] [gratis] [2024]"</w:t>
      </w:r>
    </w:p>
    <w:p>
      <w:pPr>
        <w:ind w:left="0"/>
      </w:pPr>
      <w:r>
        <w:t>• "visual design marketing [tutorial] [gratis] [2024]"</w:t>
      </w:r>
    </w:p>
    <w:p>
      <w:pPr>
        <w:ind w:left="0"/>
      </w:pPr>
      <w:r>
        <w:t>• "graphic design marketing [tutorial] [gratis] [2024]"</w:t>
      </w:r>
    </w:p>
    <w:p>
      <w:pPr>
        <w:ind w:left="0"/>
      </w:pPr>
      <w:r>
        <w:t>• "UI/UX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[diseño] [marketing] [tutorial] [paso a paso]"</w:t>
      </w:r>
    </w:p>
    <w:p>
      <w:pPr>
        <w:ind w:left="0"/>
      </w:pPr>
      <w:r>
        <w:t>• "diseñar [contenido] [marketing] [tutorial] [gratis]"</w:t>
      </w:r>
    </w:p>
    <w:p>
      <w:pPr>
        <w:ind w:left="0"/>
      </w:pPr>
      <w:r>
        <w:t>• "mejorar [diseño] [marketing] [tutorial] [gratis]"</w:t>
      </w:r>
    </w:p>
    <w:p>
      <w:pPr>
        <w:ind w:left="0"/>
      </w:pPr>
      <w:r>
        <w:t>• "optimizar [design marketing] [tutorial] [gratis]"</w:t>
      </w:r>
    </w:p>
    <w:p>
      <w:pPr>
        <w:ind w:left="0"/>
      </w:pPr>
      <w:r>
        <w:t>• "crear [UI/UX] [marketing] [tutorial] [gratis]"</w:t>
      </w:r>
    </w:p>
    <w:p>
      <w:pPr>
        <w:pStyle w:val="Heading3"/>
      </w:pPr>
      <w:r>
        <w:t>**Estrategias de Contenido de Design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design marketing</w:t>
      </w:r>
    </w:p>
    <w:p>
      <w:pPr>
        <w:ind w:left="0"/>
      </w:pPr>
      <w:r>
        <w:t>• Tutoriales de diseño</w:t>
      </w:r>
    </w:p>
    <w:p>
      <w:pPr>
        <w:ind w:left="0"/>
      </w:pPr>
      <w:r>
        <w:t>• Casos de estudio</w:t>
      </w:r>
    </w:p>
    <w:p>
      <w:pPr>
        <w:ind w:left="0"/>
      </w:pPr>
      <w:r>
        <w:t>• Tips de diseño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Design marketers</w:t>
      </w:r>
    </w:p>
    <w:p>
      <w:pPr>
        <w:ind w:left="0"/>
      </w:pPr>
      <w:r>
        <w:t>• Graphic designers</w:t>
      </w:r>
    </w:p>
    <w:p>
      <w:pPr>
        <w:ind w:left="0"/>
      </w:pPr>
      <w:r>
        <w:t>• UI/UX designers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pStyle w:val="Heading2"/>
      </w:pPr>
      <w:r>
        <w:t>**Optimización para Brand Design Marketing**</w:t>
      </w:r>
    </w:p>
    <w:p>
      <w:pPr>
        <w:pStyle w:val="Heading3"/>
      </w:pPr>
      <w:r>
        <w:t>**Keywords de Brand Design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"brand design marketing [tutorial] [gratis] [2024]"</w:t>
      </w:r>
    </w:p>
    <w:p>
      <w:pPr>
        <w:ind w:left="0"/>
      </w:pPr>
      <w:r>
        <w:t>• "marketing [diseño marca] [tutorial] [gratis] [2024]"</w:t>
      </w:r>
    </w:p>
    <w:p>
      <w:pPr>
        <w:ind w:left="0"/>
      </w:pPr>
      <w:r>
        <w:t>• "brand identity marketing [tutorial] [gratis] [2024]"</w:t>
      </w:r>
    </w:p>
    <w:p>
      <w:pPr>
        <w:ind w:left="0"/>
      </w:pPr>
      <w:r>
        <w:t>• "logo design marketing [tutorial] [gratis] [2024]"</w:t>
      </w:r>
    </w:p>
    <w:p>
      <w:pPr>
        <w:ind w:left="0"/>
      </w:pPr>
      <w:r>
        <w:t>• "brand guidelines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[identidad] [marca] [tutorial] [paso a paso]"</w:t>
      </w:r>
    </w:p>
    <w:p>
      <w:pPr>
        <w:ind w:left="0"/>
      </w:pPr>
      <w:r>
        <w:t>• "diseñar [logo] [marketing] [tutorial] [gratis]"</w:t>
      </w:r>
    </w:p>
    <w:p>
      <w:pPr>
        <w:ind w:left="0"/>
      </w:pPr>
      <w:r>
        <w:t>• "desarrollar [brand guidelines] [tutorial] [gratis]"</w:t>
      </w:r>
    </w:p>
    <w:p>
      <w:pPr>
        <w:ind w:left="0"/>
      </w:pPr>
      <w:r>
        <w:t>• "mejorar [brand design] [tutorial] [gratis]"</w:t>
      </w:r>
    </w:p>
    <w:p>
      <w:pPr>
        <w:ind w:left="0"/>
      </w:pPr>
      <w:r>
        <w:t>• "optimizar [diseño marca] [tutorial] [gratis]"</w:t>
      </w:r>
    </w:p>
    <w:p>
      <w:pPr>
        <w:pStyle w:val="Heading3"/>
      </w:pPr>
      <w:r>
        <w:t>**Estrategias de Contenido de Brand Design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brand design marketing</w:t>
      </w:r>
    </w:p>
    <w:p>
      <w:pPr>
        <w:ind w:left="0"/>
      </w:pPr>
      <w:r>
        <w:t>• Tutoriales de identidad</w:t>
      </w:r>
    </w:p>
    <w:p>
      <w:pPr>
        <w:ind w:left="0"/>
      </w:pPr>
      <w:r>
        <w:t>• Casos de estudio</w:t>
      </w:r>
    </w:p>
    <w:p>
      <w:pPr>
        <w:ind w:left="0"/>
      </w:pPr>
      <w:r>
        <w:t>• Tips de branding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Brand designers</w:t>
      </w:r>
    </w:p>
    <w:p>
      <w:pPr>
        <w:ind w:left="0"/>
      </w:pPr>
      <w:r>
        <w:t>• Brand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🎯 **SEO PARA CONTENIDO DE MARKETING DE CONVERSIÓN AVANZADO**</w:t>
      </w:r>
    </w:p>
    <w:p>
      <w:pPr>
        <w:pStyle w:val="Heading2"/>
      </w:pPr>
      <w:r>
        <w:t>**Optimización para Advanced Conversion Marketing**</w:t>
      </w:r>
    </w:p>
    <w:p>
      <w:pPr>
        <w:pStyle w:val="Heading3"/>
      </w:pPr>
      <w:r>
        <w:t>**Keywords de Advanced Conversion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"advanced conversion marketing [tutorial] [gratis] [2024]"</w:t>
      </w:r>
    </w:p>
    <w:p>
      <w:pPr>
        <w:ind w:left="0"/>
      </w:pPr>
      <w:r>
        <w:t>• "marketing [conversión] [avanzado] [tutorial] [gratis] [2024]"</w:t>
      </w:r>
    </w:p>
    <w:p>
      <w:pPr>
        <w:ind w:left="0"/>
      </w:pPr>
      <w:r>
        <w:t>• "conversion optimization [tutorial] [gratis] [2024]"</w:t>
      </w:r>
    </w:p>
    <w:p>
      <w:pPr>
        <w:ind w:left="0"/>
      </w:pPr>
      <w:r>
        <w:t>• "CRO advanced [tutorial] [gratis] [2024]"</w:t>
      </w:r>
    </w:p>
    <w:p>
      <w:pPr>
        <w:ind w:left="0"/>
      </w:pPr>
      <w:r>
        <w:t>• "conversion rate optimization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"mejorar [conversión] [avanzado] [tutorial] [paso a paso]"</w:t>
      </w:r>
    </w:p>
    <w:p>
      <w:pPr>
        <w:ind w:left="0"/>
      </w:pPr>
      <w:r>
        <w:t>• "optimizar [CRO] [tutorial] [gratis]"</w:t>
      </w:r>
    </w:p>
    <w:p>
      <w:pPr>
        <w:ind w:left="0"/>
      </w:pPr>
      <w:r>
        <w:t>• "aumentar [conversión] [tutorial] [gratis]"</w:t>
      </w:r>
    </w:p>
    <w:p>
      <w:pPr>
        <w:ind w:left="0"/>
      </w:pPr>
      <w:r>
        <w:t>• "maximizar [conversión] [tutorial] [gratis]"</w:t>
      </w:r>
    </w:p>
    <w:p>
      <w:pPr>
        <w:ind w:left="0"/>
      </w:pPr>
      <w:r>
        <w:t>• "escalar [conversión] [tutorial] [gratis]"</w:t>
      </w:r>
    </w:p>
    <w:p>
      <w:pPr>
        <w:pStyle w:val="Heading3"/>
      </w:pPr>
      <w:r>
        <w:t>**Estrategias de Contenido de Advanced Conversion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advanced conversion marketing</w:t>
      </w:r>
    </w:p>
    <w:p>
      <w:pPr>
        <w:ind w:left="0"/>
      </w:pPr>
      <w:r>
        <w:t>• Tutoriales de optimización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conversión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CRO specialists</w:t>
      </w:r>
    </w:p>
    <w:p>
      <w:pPr>
        <w:ind w:left="0"/>
      </w:pPr>
      <w:r>
        <w:t>• Conversion marketers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Funnel Optimization Marketing**</w:t>
      </w:r>
    </w:p>
    <w:p>
      <w:pPr>
        <w:pStyle w:val="Heading3"/>
      </w:pPr>
      <w:r>
        <w:t>**Keywords de Funnel Optimization Marketing**</w:t>
      </w:r>
    </w:p>
    <w:p>
      <w:pPr>
        <w:ind w:left="0"/>
      </w:pPr>
      <w:r>
        <w:t>1. **Keywords por Etapa**</w:t>
      </w:r>
    </w:p>
    <w:p>
      <w:pPr>
        <w:ind w:left="0"/>
      </w:pPr>
      <w:r>
        <w:t>• "funnel optimization marketing [tutorial] [gratis] [2024]"</w:t>
      </w:r>
    </w:p>
    <w:p>
      <w:pPr>
        <w:ind w:left="0"/>
      </w:pPr>
      <w:r>
        <w:t>• "marketing [funnel] [optimización] [tutorial] [gratis] [2024]"</w:t>
      </w:r>
    </w:p>
    <w:p>
      <w:pPr>
        <w:ind w:left="0"/>
      </w:pPr>
      <w:r>
        <w:t>• "sales funnel optimization [tutorial] [gratis] [2024]"</w:t>
      </w:r>
    </w:p>
    <w:p>
      <w:pPr>
        <w:ind w:left="0"/>
      </w:pPr>
      <w:r>
        <w:t>• "marketing funnel optimization [tutorial] [gratis] [2024]"</w:t>
      </w:r>
    </w:p>
    <w:p>
      <w:pPr>
        <w:ind w:left="0"/>
      </w:pPr>
      <w:r>
        <w:t>• "conversion funnel optimization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"optimizar [funnel] [marketing] [tutorial] [paso a paso]"</w:t>
      </w:r>
    </w:p>
    <w:p>
      <w:pPr>
        <w:ind w:left="0"/>
      </w:pPr>
      <w:r>
        <w:t>• "mejorar [sales funnel] [tutorial] [gratis]"</w:t>
      </w:r>
    </w:p>
    <w:p>
      <w:pPr>
        <w:ind w:left="0"/>
      </w:pPr>
      <w:r>
        <w:t>• "aumentar [conversión] [funnel] [tutorial] [gratis]"</w:t>
      </w:r>
    </w:p>
    <w:p>
      <w:pPr>
        <w:ind w:left="0"/>
      </w:pPr>
      <w:r>
        <w:t>• "maximizar [funnel] [tutorial] [gratis]"</w:t>
      </w:r>
    </w:p>
    <w:p>
      <w:pPr>
        <w:ind w:left="0"/>
      </w:pPr>
      <w:r>
        <w:t>• "escalar [funnel] [tutorial] [gratis]"</w:t>
      </w:r>
    </w:p>
    <w:p>
      <w:pPr>
        <w:pStyle w:val="Heading3"/>
      </w:pPr>
      <w:r>
        <w:t>**Estrategias de Contenido de Funnel Optimization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funnel optimization marketing</w:t>
      </w:r>
    </w:p>
    <w:p>
      <w:pPr>
        <w:ind w:left="0"/>
      </w:pPr>
      <w:r>
        <w:t>• Tutoriales de optimización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funnel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Funnel specialists</w:t>
      </w:r>
    </w:p>
    <w:p>
      <w:pPr>
        <w:ind w:left="0"/>
      </w:pPr>
      <w:r>
        <w:t>• Sales marketers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📈 **SEO PARA CONTENIDO DE MARKETING DE CRECIMIENTO AVANZADO**</w:t>
      </w:r>
    </w:p>
    <w:p>
      <w:pPr>
        <w:pStyle w:val="Heading2"/>
      </w:pPr>
      <w:r>
        <w:t>**Optimización para Advanced Growth Marketing**</w:t>
      </w:r>
    </w:p>
    <w:p>
      <w:pPr>
        <w:pStyle w:val="Heading3"/>
      </w:pPr>
      <w:r>
        <w:t>**Keywords de Advanced Growth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"advanced growth marketing [tutorial] [gratis] [2024]"</w:t>
      </w:r>
    </w:p>
    <w:p>
      <w:pPr>
        <w:ind w:left="0"/>
      </w:pPr>
      <w:r>
        <w:t>• "marketing [crecimiento] [avanzado] [tutorial] [gratis] [2024]"</w:t>
      </w:r>
    </w:p>
    <w:p>
      <w:pPr>
        <w:ind w:left="0"/>
      </w:pPr>
      <w:r>
        <w:t>• "growth hacking advanced [tutorial] [gratis] [2024]"</w:t>
      </w:r>
    </w:p>
    <w:p>
      <w:pPr>
        <w:ind w:left="0"/>
      </w:pPr>
      <w:r>
        <w:t>• "scaling marketing [tutorial] [gratis] [2024]"</w:t>
      </w:r>
    </w:p>
    <w:p>
      <w:pPr>
        <w:ind w:left="0"/>
      </w:pPr>
      <w:r>
        <w:t>• "exponential growth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"escalar [crecimiento] [tutorial] [paso a paso]"</w:t>
      </w:r>
    </w:p>
    <w:p>
      <w:pPr>
        <w:ind w:left="0"/>
      </w:pPr>
      <w:r>
        <w:t>• "acelerar [growth] [tutorial] [gratis]"</w:t>
      </w:r>
    </w:p>
    <w:p>
      <w:pPr>
        <w:ind w:left="0"/>
      </w:pPr>
      <w:r>
        <w:t>• "maximizar [crecimiento] [tutorial] [gratis]"</w:t>
      </w:r>
    </w:p>
    <w:p>
      <w:pPr>
        <w:ind w:left="0"/>
      </w:pPr>
      <w:r>
        <w:t>• "exponenciar [growth] [tutorial] [gratis]"</w:t>
      </w:r>
    </w:p>
    <w:p>
      <w:pPr>
        <w:ind w:left="0"/>
      </w:pPr>
      <w:r>
        <w:t>• "optimizar [growth marketing] [tutorial] [gratis]"</w:t>
      </w:r>
    </w:p>
    <w:p>
      <w:pPr>
        <w:pStyle w:val="Heading3"/>
      </w:pPr>
      <w:r>
        <w:t>**Estrategias de Contenido de Advanced Growth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advanced growth marketing</w:t>
      </w:r>
    </w:p>
    <w:p>
      <w:pPr>
        <w:ind w:left="0"/>
      </w:pPr>
      <w:r>
        <w:t>• Tutoriales de escalamiento</w:t>
      </w:r>
    </w:p>
    <w:p>
      <w:pPr>
        <w:ind w:left="0"/>
      </w:pPr>
      <w:r>
        <w:t>• Casos de estudio</w:t>
      </w:r>
    </w:p>
    <w:p>
      <w:pPr>
        <w:ind w:left="0"/>
      </w:pPr>
      <w:r>
        <w:t>• Tips de crecimiento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Growth marketers</w:t>
      </w:r>
    </w:p>
    <w:p>
      <w:pPr>
        <w:ind w:left="0"/>
      </w:pPr>
      <w:r>
        <w:t>• Growth hackers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Viral Marketing**</w:t>
      </w:r>
    </w:p>
    <w:p>
      <w:pPr>
        <w:pStyle w:val="Heading3"/>
      </w:pPr>
      <w:r>
        <w:t>**Keywords de Viral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"viral marketing [tutorial] [gratis] [2024]"</w:t>
      </w:r>
    </w:p>
    <w:p>
      <w:pPr>
        <w:ind w:left="0"/>
      </w:pPr>
      <w:r>
        <w:t>• "marketing [viral] [tutorial] [gratis] [2024]"</w:t>
      </w:r>
    </w:p>
    <w:p>
      <w:pPr>
        <w:ind w:left="0"/>
      </w:pPr>
      <w:r>
        <w:t>• "viral content marketing [tutorial] [gratis] [2024]"</w:t>
      </w:r>
    </w:p>
    <w:p>
      <w:pPr>
        <w:ind w:left="0"/>
      </w:pPr>
      <w:r>
        <w:t>• "viral growth [tutorial] [gratis] [2024]"</w:t>
      </w:r>
    </w:p>
    <w:p>
      <w:pPr>
        <w:ind w:left="0"/>
      </w:pPr>
      <w:r>
        <w:t>• "viral campaigns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[contenido] [viral] [tutorial] [paso a paso]"</w:t>
      </w:r>
    </w:p>
    <w:p>
      <w:pPr>
        <w:ind w:left="0"/>
      </w:pPr>
      <w:r>
        <w:t>• "hacer [viral] [marketing] [tutorial] [gratis]"</w:t>
      </w:r>
    </w:p>
    <w:p>
      <w:pPr>
        <w:ind w:left="0"/>
      </w:pPr>
      <w:r>
        <w:t>• "generar [viralidad] [tutorial] [gratis]"</w:t>
      </w:r>
    </w:p>
    <w:p>
      <w:pPr>
        <w:ind w:left="0"/>
      </w:pPr>
      <w:r>
        <w:t>• "maximizar [viral] [tutorial] [gratis]"</w:t>
      </w:r>
    </w:p>
    <w:p>
      <w:pPr>
        <w:ind w:left="0"/>
      </w:pPr>
      <w:r>
        <w:t>• "optimizar [viral marketing] [tutorial] [gratis]"</w:t>
      </w:r>
    </w:p>
    <w:p>
      <w:pPr>
        <w:pStyle w:val="Heading3"/>
      </w:pPr>
      <w:r>
        <w:t>**Estrategias de Contenido de Viral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viral marketing</w:t>
      </w:r>
    </w:p>
    <w:p>
      <w:pPr>
        <w:ind w:left="0"/>
      </w:pPr>
      <w:r>
        <w:t>• Tutoriales de viralidad</w:t>
      </w:r>
    </w:p>
    <w:p>
      <w:pPr>
        <w:ind w:left="0"/>
      </w:pPr>
      <w:r>
        <w:t>• Casos de estudio</w:t>
      </w:r>
    </w:p>
    <w:p>
      <w:pPr>
        <w:ind w:left="0"/>
      </w:pPr>
      <w:r>
        <w:t>• Tips de viral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Viral marketers</w:t>
      </w:r>
    </w:p>
    <w:p>
      <w:pPr>
        <w:ind w:left="0"/>
      </w:pPr>
      <w:r>
        <w:t>• Content creators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🎪 **SEO PARA CONTENIDO DE MARKETING DE EVENTOS AVANZADO**</w:t>
      </w:r>
    </w:p>
    <w:p>
      <w:pPr>
        <w:pStyle w:val="Heading2"/>
      </w:pPr>
      <w:r>
        <w:t>**Optimización para Advanced Event Marketing**</w:t>
      </w:r>
    </w:p>
    <w:p>
      <w:pPr>
        <w:pStyle w:val="Heading3"/>
      </w:pPr>
      <w:r>
        <w:t>**Keywords de Advanced Event Marketing**</w:t>
      </w:r>
    </w:p>
    <w:p>
      <w:pPr>
        <w:ind w:left="0"/>
      </w:pPr>
      <w:r>
        <w:t>1. **Keywords por Tipo**</w:t>
      </w:r>
    </w:p>
    <w:p>
      <w:pPr>
        <w:ind w:left="0"/>
      </w:pPr>
      <w:r>
        <w:t>• "advanced event marketing [tutorial] [gratis] [2024]"</w:t>
      </w:r>
    </w:p>
    <w:p>
      <w:pPr>
        <w:ind w:left="0"/>
      </w:pPr>
      <w:r>
        <w:t>• "marketing [eventos] [avanzado] [tutorial] [gratis] [2024]"</w:t>
      </w:r>
    </w:p>
    <w:p>
      <w:pPr>
        <w:ind w:left="0"/>
      </w:pPr>
      <w:r>
        <w:t>• "event promotion marketing [tutorial] [gratis] [2024]"</w:t>
      </w:r>
    </w:p>
    <w:p>
      <w:pPr>
        <w:ind w:left="0"/>
      </w:pPr>
      <w:r>
        <w:t>• "event attendance marketing [tutorial] [gratis] [2024]"</w:t>
      </w:r>
    </w:p>
    <w:p>
      <w:pPr>
        <w:ind w:left="0"/>
      </w:pPr>
      <w:r>
        <w:t>• "event engagement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"promocionar [evento] [avanzado] [tutorial] [paso a paso]"</w:t>
      </w:r>
    </w:p>
    <w:p>
      <w:pPr>
        <w:ind w:left="0"/>
      </w:pPr>
      <w:r>
        <w:t>• "aumentar [asistencia] [evento] [tutorial] [gratis]"</w:t>
      </w:r>
    </w:p>
    <w:p>
      <w:pPr>
        <w:ind w:left="0"/>
      </w:pPr>
      <w:r>
        <w:t>• "mejorar [engagement] [evento] [tutorial] [gratis]"</w:t>
      </w:r>
    </w:p>
    <w:p>
      <w:pPr>
        <w:ind w:left="0"/>
      </w:pPr>
      <w:r>
        <w:t>• "maximizar [evento] [tutorial] [gratis]"</w:t>
      </w:r>
    </w:p>
    <w:p>
      <w:pPr>
        <w:ind w:left="0"/>
      </w:pPr>
      <w:r>
        <w:t>• "optimizar [event marketing] [tutorial] [gratis]"</w:t>
      </w:r>
    </w:p>
    <w:p>
      <w:pPr>
        <w:pStyle w:val="Heading3"/>
      </w:pPr>
      <w:r>
        <w:t>**Estrategias de Contenido de Advanced Event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advanced event marketing</w:t>
      </w:r>
    </w:p>
    <w:p>
      <w:pPr>
        <w:ind w:left="0"/>
      </w:pPr>
      <w:r>
        <w:t>• Tutoriales de promoción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eventos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Event marketers</w:t>
      </w:r>
    </w:p>
    <w:p>
      <w:pPr>
        <w:ind w:left="0"/>
      </w:pPr>
      <w:r>
        <w:t>• Event organizers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Virtual Event Marketing**</w:t>
      </w:r>
    </w:p>
    <w:p>
      <w:pPr>
        <w:pStyle w:val="Heading3"/>
      </w:pPr>
      <w:r>
        <w:t>**Keywords de Virtual Event Marketing**</w:t>
      </w:r>
    </w:p>
    <w:p>
      <w:pPr>
        <w:ind w:left="0"/>
      </w:pPr>
      <w:r>
        <w:t>1. **Keywords por Plataforma**</w:t>
      </w:r>
    </w:p>
    <w:p>
      <w:pPr>
        <w:ind w:left="0"/>
      </w:pPr>
      <w:r>
        <w:t>• "virtual event marketing [tutorial] [gratis] [2024]"</w:t>
      </w:r>
    </w:p>
    <w:p>
      <w:pPr>
        <w:ind w:left="0"/>
      </w:pPr>
      <w:r>
        <w:t>• "marketing [eventos] [virtuales] [tutorial] [gratis] [2024]"</w:t>
      </w:r>
    </w:p>
    <w:p>
      <w:pPr>
        <w:ind w:left="0"/>
      </w:pPr>
      <w:r>
        <w:t>• "online event marketing [tutorial] [gratis] [2024]"</w:t>
      </w:r>
    </w:p>
    <w:p>
      <w:pPr>
        <w:ind w:left="0"/>
      </w:pPr>
      <w:r>
        <w:t>• "webinar marketing [tutorial] [gratis] [2024]"</w:t>
      </w:r>
    </w:p>
    <w:p>
      <w:pPr>
        <w:ind w:left="0"/>
      </w:pPr>
      <w:r>
        <w:t>• "live streaming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[evento] [virtual] [tutorial] [paso a paso]"</w:t>
      </w:r>
    </w:p>
    <w:p>
      <w:pPr>
        <w:ind w:left="0"/>
      </w:pPr>
      <w:r>
        <w:t>• "promocionar [webinar] [tutorial] [gratis]"</w:t>
      </w:r>
    </w:p>
    <w:p>
      <w:pPr>
        <w:ind w:left="0"/>
      </w:pPr>
      <w:r>
        <w:t>• "aumentar [audiencia] [virtual] [tutorial] [gratis]"</w:t>
      </w:r>
    </w:p>
    <w:p>
      <w:pPr>
        <w:ind w:left="0"/>
      </w:pPr>
      <w:r>
        <w:t>• "mejorar [virtual event] [tutorial] [gratis]"</w:t>
      </w:r>
    </w:p>
    <w:p>
      <w:pPr>
        <w:ind w:left="0"/>
      </w:pPr>
      <w:r>
        <w:t>• "optimizar [virtual marketing] [tutorial] [gratis]"</w:t>
      </w:r>
    </w:p>
    <w:p>
      <w:pPr>
        <w:pStyle w:val="Heading3"/>
      </w:pPr>
      <w:r>
        <w:t>**Estrategias de Contenido de Virtual Event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virtual event marketing</w:t>
      </w:r>
    </w:p>
    <w:p>
      <w:pPr>
        <w:ind w:left="0"/>
      </w:pPr>
      <w:r>
        <w:t>• Tutoriales de plataformas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virtual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Virtual event marketers</w:t>
      </w:r>
    </w:p>
    <w:p>
      <w:pPr>
        <w:ind w:left="0"/>
      </w:pPr>
      <w:r>
        <w:t>• Webinar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🎨 **SEO PARA CONTENIDO DE MARKETING CREATIVO AVANZADO**</w:t>
      </w:r>
    </w:p>
    <w:p>
      <w:pPr>
        <w:pStyle w:val="Heading2"/>
      </w:pPr>
      <w:r>
        <w:t>**Optimización para Advanced Creative Marketing**</w:t>
      </w:r>
    </w:p>
    <w:p>
      <w:pPr>
        <w:pStyle w:val="Heading3"/>
      </w:pPr>
      <w:r>
        <w:t>**Keywords de Advanced Creative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"advanced creative marketing [tutorial] [gratis] [2024]"</w:t>
      </w:r>
    </w:p>
    <w:p>
      <w:pPr>
        <w:ind w:left="0"/>
      </w:pPr>
      <w:r>
        <w:t>• "marketing [creativo] [avanzado] [tutorial] [gratis] [2024]"</w:t>
      </w:r>
    </w:p>
    <w:p>
      <w:pPr>
        <w:ind w:left="0"/>
      </w:pPr>
      <w:r>
        <w:t>• "creative campaigns [tutorial] [gratis] [2024]"</w:t>
      </w:r>
    </w:p>
    <w:p>
      <w:pPr>
        <w:ind w:left="0"/>
      </w:pPr>
      <w:r>
        <w:t>• "innovative marketing [tutorial] [gratis] [2024]"</w:t>
      </w:r>
    </w:p>
    <w:p>
      <w:pPr>
        <w:ind w:left="0"/>
      </w:pPr>
      <w:r>
        <w:t>• "artistic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[campaña] [creativa] [tutorial] [paso a paso]"</w:t>
      </w:r>
    </w:p>
    <w:p>
      <w:pPr>
        <w:ind w:left="0"/>
      </w:pPr>
      <w:r>
        <w:t>• "desarrollar [marketing] [innovador] [tutorial] [gratis]"</w:t>
      </w:r>
    </w:p>
    <w:p>
      <w:pPr>
        <w:ind w:left="0"/>
      </w:pPr>
      <w:r>
        <w:t>• "diseñar [contenido] [artístico] [tutorial] [gratis]"</w:t>
      </w:r>
    </w:p>
    <w:p>
      <w:pPr>
        <w:ind w:left="0"/>
      </w:pPr>
      <w:r>
        <w:t>• "mejorar [creative] [tutorial] [gratis]"</w:t>
      </w:r>
    </w:p>
    <w:p>
      <w:pPr>
        <w:ind w:left="0"/>
      </w:pPr>
      <w:r>
        <w:t>• "optimizar [creative marketing] [tutorial] [gratis]"</w:t>
      </w:r>
    </w:p>
    <w:p>
      <w:pPr>
        <w:pStyle w:val="Heading3"/>
      </w:pPr>
      <w:r>
        <w:t>**Estrategias de Contenido de Advanced Creative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advanced creative marketing</w:t>
      </w:r>
    </w:p>
    <w:p>
      <w:pPr>
        <w:ind w:left="0"/>
      </w:pPr>
      <w:r>
        <w:t>• Tutoriales de creatividad</w:t>
      </w:r>
    </w:p>
    <w:p>
      <w:pPr>
        <w:ind w:left="0"/>
      </w:pPr>
      <w:r>
        <w:t>• Casos de estudio</w:t>
      </w:r>
    </w:p>
    <w:p>
      <w:pPr>
        <w:ind w:left="0"/>
      </w:pPr>
      <w:r>
        <w:t>• Tips de innovación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Creative marketers</w:t>
      </w:r>
    </w:p>
    <w:p>
      <w:pPr>
        <w:ind w:left="0"/>
      </w:pPr>
      <w:r>
        <w:t>• Creative directors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Artistic Marketing**</w:t>
      </w:r>
    </w:p>
    <w:p>
      <w:pPr>
        <w:pStyle w:val="Heading3"/>
      </w:pPr>
      <w:r>
        <w:t>**Keywords de Artistic Marketing**</w:t>
      </w:r>
    </w:p>
    <w:p>
      <w:pPr>
        <w:ind w:left="0"/>
      </w:pPr>
      <w:r>
        <w:t>1. **Keywords por Disciplina**</w:t>
      </w:r>
    </w:p>
    <w:p>
      <w:pPr>
        <w:ind w:left="0"/>
      </w:pPr>
      <w:r>
        <w:t>• "artistic marketing [tutorial] [gratis] [2024]"</w:t>
      </w:r>
    </w:p>
    <w:p>
      <w:pPr>
        <w:ind w:left="0"/>
      </w:pPr>
      <w:r>
        <w:t>• "marketing [artístico] [tutorial] [gratis] [2024]"</w:t>
      </w:r>
    </w:p>
    <w:p>
      <w:pPr>
        <w:ind w:left="0"/>
      </w:pPr>
      <w:r>
        <w:t>• "art marketing [tutorial] [gratis] [2024]"</w:t>
      </w:r>
    </w:p>
    <w:p>
      <w:pPr>
        <w:ind w:left="0"/>
      </w:pPr>
      <w:r>
        <w:t>• "creative arts marketing [tutorial] [gratis] [2024]"</w:t>
      </w:r>
    </w:p>
    <w:p>
      <w:pPr>
        <w:ind w:left="0"/>
      </w:pPr>
      <w:r>
        <w:t>• "cultural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[artístico] [tutorial] [paso a paso]"</w:t>
      </w:r>
    </w:p>
    <w:p>
      <w:pPr>
        <w:ind w:left="0"/>
      </w:pPr>
      <w:r>
        <w:t>• "desarrollar [arte] [marketing] [tutorial] [gratis]"</w:t>
      </w:r>
    </w:p>
    <w:p>
      <w:pPr>
        <w:ind w:left="0"/>
      </w:pPr>
      <w:r>
        <w:t>• "promocionar [arte] [tutorial] [gratis]"</w:t>
      </w:r>
    </w:p>
    <w:p>
      <w:pPr>
        <w:ind w:left="0"/>
      </w:pPr>
      <w:r>
        <w:t>• "mejorar [artistic] [tutorial] [gratis]"</w:t>
      </w:r>
    </w:p>
    <w:p>
      <w:pPr>
        <w:ind w:left="0"/>
      </w:pPr>
      <w:r>
        <w:t>• "optimizar [art marketing] [tutorial] [gratis]"</w:t>
      </w:r>
    </w:p>
    <w:p>
      <w:pPr>
        <w:pStyle w:val="Heading3"/>
      </w:pPr>
      <w:r>
        <w:t>**Estrategias de Contenido de Artistic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artistic marketing</w:t>
      </w:r>
    </w:p>
    <w:p>
      <w:pPr>
        <w:ind w:left="0"/>
      </w:pPr>
      <w:r>
        <w:t>• Tutoriales de arte</w:t>
      </w:r>
    </w:p>
    <w:p>
      <w:pPr>
        <w:ind w:left="0"/>
      </w:pPr>
      <w:r>
        <w:t>• Casos de estudio</w:t>
      </w:r>
    </w:p>
    <w:p>
      <w:pPr>
        <w:ind w:left="0"/>
      </w:pPr>
      <w:r>
        <w:t>• Tips de promoción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Artistic marketers</w:t>
      </w:r>
    </w:p>
    <w:p>
      <w:pPr>
        <w:ind w:left="0"/>
      </w:pPr>
      <w:r>
        <w:t>• Artists</w:t>
      </w:r>
    </w:p>
    <w:p>
      <w:pPr>
        <w:ind w:left="0"/>
      </w:pPr>
      <w:r>
        <w:t>• Cultural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/>
      <w:r>
        <w:t>---</w:t>
      </w:r>
    </w:p>
    <w:p>
      <w:pPr>
        <w:pStyle w:val="Heading1"/>
      </w:pPr>
      <w:r>
        <w:t>🚀 **SEO PARA CONTENIDO DE MARKETING DE TECNOLOGÍA EMERGENTE**</w:t>
      </w:r>
    </w:p>
    <w:p>
      <w:pPr>
        <w:pStyle w:val="Heading2"/>
      </w:pPr>
      <w:r>
        <w:t>**Optimización para Emerging Tech Marketing**</w:t>
      </w:r>
    </w:p>
    <w:p>
      <w:pPr>
        <w:pStyle w:val="Heading3"/>
      </w:pPr>
      <w:r>
        <w:t>**Keywords de Emerging Tech Marketing**</w:t>
      </w:r>
    </w:p>
    <w:p>
      <w:pPr>
        <w:ind w:left="0"/>
      </w:pPr>
      <w:r>
        <w:t>1. **Keywords por Tecnología**</w:t>
      </w:r>
    </w:p>
    <w:p>
      <w:pPr>
        <w:ind w:left="0"/>
      </w:pPr>
      <w:r>
        <w:t>• "emerging tech marketing [tutorial] [gratis] [2024]"</w:t>
      </w:r>
    </w:p>
    <w:p>
      <w:pPr>
        <w:ind w:left="0"/>
      </w:pPr>
      <w:r>
        <w:t>• "marketing [tecnología emergente] [tutorial] [gratis] [2024]"</w:t>
      </w:r>
    </w:p>
    <w:p>
      <w:pPr>
        <w:ind w:left="0"/>
      </w:pPr>
      <w:r>
        <w:t>• "cutting-edge tech marketing [tutorial] [gratis] [2024]"</w:t>
      </w:r>
    </w:p>
    <w:p>
      <w:pPr>
        <w:ind w:left="0"/>
      </w:pPr>
      <w:r>
        <w:t>• "next-gen marketing [tutorial] [gratis] [2024]"</w:t>
      </w:r>
    </w:p>
    <w:p>
      <w:pPr>
        <w:ind w:left="0"/>
      </w:pPr>
      <w:r>
        <w:t>• "future tech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"marketing [tecnología] [emergente] [tutorial] [paso a paso]"</w:t>
      </w:r>
    </w:p>
    <w:p>
      <w:pPr>
        <w:ind w:left="0"/>
      </w:pPr>
      <w:r>
        <w:t>• "implementar [tech] [emergente] [tutorial] [gratis]"</w:t>
      </w:r>
    </w:p>
    <w:p>
      <w:pPr>
        <w:ind w:left="0"/>
      </w:pPr>
      <w:r>
        <w:t>• "adoptar [tecnología] [futura] [tutorial] [gratis]"</w:t>
      </w:r>
    </w:p>
    <w:p>
      <w:pPr>
        <w:ind w:left="0"/>
      </w:pPr>
      <w:r>
        <w:t>• "mejorar [emerging tech] [tutorial] [gratis]"</w:t>
      </w:r>
    </w:p>
    <w:p>
      <w:pPr>
        <w:ind w:left="0"/>
      </w:pPr>
      <w:r>
        <w:t>• "optimizar [tecnología emergente] [tutorial] [gratis]"</w:t>
      </w:r>
    </w:p>
    <w:p>
      <w:pPr>
        <w:pStyle w:val="Heading3"/>
      </w:pPr>
      <w:r>
        <w:t>**Estrategias de Contenido de Emerging Tech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emerging tech marketing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tecnología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Tech marketers</w:t>
      </w:r>
    </w:p>
    <w:p>
      <w:pPr>
        <w:ind w:left="0"/>
      </w:pPr>
      <w:r>
        <w:t>• Innovation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AI/ML Marketing**</w:t>
      </w:r>
    </w:p>
    <w:p>
      <w:pPr>
        <w:pStyle w:val="Heading3"/>
      </w:pPr>
      <w:r>
        <w:t>**Keywords de AI/ML Marketing**</w:t>
      </w:r>
    </w:p>
    <w:p>
      <w:pPr>
        <w:ind w:left="0"/>
      </w:pPr>
      <w:r>
        <w:t>1. **Keywords por Tecnología**</w:t>
      </w:r>
    </w:p>
    <w:p>
      <w:pPr>
        <w:ind w:left="0"/>
      </w:pPr>
      <w:r>
        <w:t>• "AI ML marketing [tutorial] [gratis] [2024]"</w:t>
      </w:r>
    </w:p>
    <w:p>
      <w:pPr>
        <w:ind w:left="0"/>
      </w:pPr>
      <w:r>
        <w:t>• "marketing [inteligencia artificial] [tutorial] [gratis] [2024]"</w:t>
      </w:r>
    </w:p>
    <w:p>
      <w:pPr>
        <w:ind w:left="0"/>
      </w:pPr>
      <w:r>
        <w:t>• "machine learning marketing [tutorial] [gratis] [2024]"</w:t>
      </w:r>
    </w:p>
    <w:p>
      <w:pPr>
        <w:ind w:left="0"/>
      </w:pPr>
      <w:r>
        <w:t>• "deep learning marketing [tutorial] [gratis] [2024]"</w:t>
      </w:r>
    </w:p>
    <w:p>
      <w:pPr>
        <w:ind w:left="0"/>
      </w:pPr>
      <w:r>
        <w:t>• "neural networks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"implementar [AI] [marketing] [tutorial] [paso a paso]"</w:t>
      </w:r>
    </w:p>
    <w:p>
      <w:pPr>
        <w:ind w:left="0"/>
      </w:pPr>
      <w:r>
        <w:t>• "usar [machine learning] [marketing] [tutorial] [gratis]"</w:t>
      </w:r>
    </w:p>
    <w:p>
      <w:pPr>
        <w:ind w:left="0"/>
      </w:pPr>
      <w:r>
        <w:t>• "aplicar [inteligencia artificial] [tutorial] [gratis]"</w:t>
      </w:r>
    </w:p>
    <w:p>
      <w:pPr>
        <w:ind w:left="0"/>
      </w:pPr>
      <w:r>
        <w:t>• "mejorar [AI marketing] [tutorial] [gratis]"</w:t>
      </w:r>
    </w:p>
    <w:p>
      <w:pPr>
        <w:ind w:left="0"/>
      </w:pPr>
      <w:r>
        <w:t>• "optimizar [ML marketing] [tutorial] [gratis]"</w:t>
      </w:r>
    </w:p>
    <w:p>
      <w:pPr>
        <w:pStyle w:val="Heading3"/>
      </w:pPr>
      <w:r>
        <w:t>**Estrategias de Contenido de AI/ML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AI/ML marketing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AI/ML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AI marketers</w:t>
      </w:r>
    </w:p>
    <w:p>
      <w:pPr>
        <w:ind w:left="0"/>
      </w:pPr>
      <w:r>
        <w:t>• ML specialists</w:t>
      </w:r>
    </w:p>
    <w:p>
      <w:pPr>
        <w:ind w:left="0"/>
      </w:pPr>
      <w:r>
        <w:t>• Data scientists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/>
      <w:r>
        <w:t>---</w:t>
      </w:r>
    </w:p>
    <w:p>
      <w:pPr>
        <w:pStyle w:val="Heading1"/>
      </w:pPr>
      <w:r>
        <w:t>🌐 **SEO PARA CONTENIDO DE MARKETING DE WEB3**</w:t>
      </w:r>
    </w:p>
    <w:p>
      <w:pPr>
        <w:pStyle w:val="Heading2"/>
      </w:pPr>
      <w:r>
        <w:t>**Optimización para Web3 Marketing**</w:t>
      </w:r>
    </w:p>
    <w:p>
      <w:pPr>
        <w:pStyle w:val="Heading3"/>
      </w:pPr>
      <w:r>
        <w:t>**Keywords de Web3 Marketing**</w:t>
      </w:r>
    </w:p>
    <w:p>
      <w:pPr>
        <w:ind w:left="0"/>
      </w:pPr>
      <w:r>
        <w:t>1. **Keywords por Tecnología**</w:t>
      </w:r>
    </w:p>
    <w:p>
      <w:pPr>
        <w:ind w:left="0"/>
      </w:pPr>
      <w:r>
        <w:t>• "web3 marketing [tutorial] [gratis] [2024]"</w:t>
      </w:r>
    </w:p>
    <w:p>
      <w:pPr>
        <w:ind w:left="0"/>
      </w:pPr>
      <w:r>
        <w:t>• "marketing [web3] [tutorial] [gratis] [2024]"</w:t>
      </w:r>
    </w:p>
    <w:p>
      <w:pPr>
        <w:ind w:left="0"/>
      </w:pPr>
      <w:r>
        <w:t>• "blockchain marketing [tutorial] [gratis] [2024]"</w:t>
      </w:r>
    </w:p>
    <w:p>
      <w:pPr>
        <w:ind w:left="0"/>
      </w:pPr>
      <w:r>
        <w:t>• "crypto marketing [tutorial] [gratis] [2024]"</w:t>
      </w:r>
    </w:p>
    <w:p>
      <w:pPr>
        <w:ind w:left="0"/>
      </w:pPr>
      <w:r>
        <w:t>• "NFT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[web3] [tutorial] [paso a paso]"</w:t>
      </w:r>
    </w:p>
    <w:p>
      <w:pPr>
        <w:ind w:left="0"/>
      </w:pPr>
      <w:r>
        <w:t>• "implementar [blockchain] [marketing] [tutorial] [gratis]"</w:t>
      </w:r>
    </w:p>
    <w:p>
      <w:pPr>
        <w:ind w:left="0"/>
      </w:pPr>
      <w:r>
        <w:t>• "desarrollar [crypto] [marketing] [tutorial] [gratis]"</w:t>
      </w:r>
    </w:p>
    <w:p>
      <w:pPr>
        <w:ind w:left="0"/>
      </w:pPr>
      <w:r>
        <w:t>• "mejorar [web3 marketing] [tutorial] [gratis]"</w:t>
      </w:r>
    </w:p>
    <w:p>
      <w:pPr>
        <w:ind w:left="0"/>
      </w:pPr>
      <w:r>
        <w:t>• "optimizar [blockchain marketing] [tutorial] [gratis]"</w:t>
      </w:r>
    </w:p>
    <w:p>
      <w:pPr>
        <w:pStyle w:val="Heading3"/>
      </w:pPr>
      <w:r>
        <w:t>**Estrategias de Contenido de Web3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web3 marketing</w:t>
      </w:r>
    </w:p>
    <w:p>
      <w:pPr>
        <w:ind w:left="0"/>
      </w:pPr>
      <w:r>
        <w:t>• Tutoriales de blockchain</w:t>
      </w:r>
    </w:p>
    <w:p>
      <w:pPr>
        <w:ind w:left="0"/>
      </w:pPr>
      <w:r>
        <w:t>• Casos de estudio</w:t>
      </w:r>
    </w:p>
    <w:p>
      <w:pPr>
        <w:ind w:left="0"/>
      </w:pPr>
      <w:r>
        <w:t>• Tips de crypto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Web3 marketers</w:t>
      </w:r>
    </w:p>
    <w:p>
      <w:pPr>
        <w:ind w:left="0"/>
      </w:pPr>
      <w:r>
        <w:t>• Blockchain specialists</w:t>
      </w:r>
    </w:p>
    <w:p>
      <w:pPr>
        <w:ind w:left="0"/>
      </w:pPr>
      <w:r>
        <w:t>• Crypto marketers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pStyle w:val="Heading2"/>
      </w:pPr>
      <w:r>
        <w:t>**Optimización para Metaverse Marketing**</w:t>
      </w:r>
    </w:p>
    <w:p>
      <w:pPr>
        <w:pStyle w:val="Heading3"/>
      </w:pPr>
      <w:r>
        <w:t>**Keywords de Metaverse Marketing**</w:t>
      </w:r>
    </w:p>
    <w:p>
      <w:pPr>
        <w:ind w:left="0"/>
      </w:pPr>
      <w:r>
        <w:t>1. **Keywords por Plataforma**</w:t>
      </w:r>
    </w:p>
    <w:p>
      <w:pPr>
        <w:ind w:left="0"/>
      </w:pPr>
      <w:r>
        <w:t>• "metaverse marketing [tutorial] [gratis] [2024]"</w:t>
      </w:r>
    </w:p>
    <w:p>
      <w:pPr>
        <w:ind w:left="0"/>
      </w:pPr>
      <w:r>
        <w:t>• "marketing [metaverso] [tutorial] [gratis] [2024]"</w:t>
      </w:r>
    </w:p>
    <w:p>
      <w:pPr>
        <w:ind w:left="0"/>
      </w:pPr>
      <w:r>
        <w:t>• "virtual world marketing [tutorial] [gratis] [2024]"</w:t>
      </w:r>
    </w:p>
    <w:p>
      <w:pPr>
        <w:ind w:left="0"/>
      </w:pPr>
      <w:r>
        <w:t>• "VR marketing [tutorial] [gratis] [2024]"</w:t>
      </w:r>
    </w:p>
    <w:p>
      <w:pPr>
        <w:ind w:left="0"/>
      </w:pPr>
      <w:r>
        <w:t>• "AR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[metaverso] [tutorial] [paso a paso]"</w:t>
      </w:r>
    </w:p>
    <w:p>
      <w:pPr>
        <w:ind w:left="0"/>
      </w:pPr>
      <w:r>
        <w:t>• "implementar [VR] [marketing] [tutorial] [gratis]"</w:t>
      </w:r>
    </w:p>
    <w:p>
      <w:pPr>
        <w:ind w:left="0"/>
      </w:pPr>
      <w:r>
        <w:t>• "desarrollar [AR] [marketing] [tutorial] [gratis]"</w:t>
      </w:r>
    </w:p>
    <w:p>
      <w:pPr>
        <w:ind w:left="0"/>
      </w:pPr>
      <w:r>
        <w:t>• "mejorar [metaverse marketing] [tutorial] [gratis]"</w:t>
      </w:r>
    </w:p>
    <w:p>
      <w:pPr>
        <w:ind w:left="0"/>
      </w:pPr>
      <w:r>
        <w:t>• "optimizar [virtual marketing] [tutorial] [gratis]"</w:t>
      </w:r>
    </w:p>
    <w:p>
      <w:pPr>
        <w:pStyle w:val="Heading3"/>
      </w:pPr>
      <w:r>
        <w:t>**Estrategias de Contenido de Metaverse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metaverse marketing</w:t>
      </w:r>
    </w:p>
    <w:p>
      <w:pPr>
        <w:ind w:left="0"/>
      </w:pPr>
      <w:r>
        <w:t>• Tutoriales de VR/AR</w:t>
      </w:r>
    </w:p>
    <w:p>
      <w:pPr>
        <w:ind w:left="0"/>
      </w:pPr>
      <w:r>
        <w:t>• Casos de estudio</w:t>
      </w:r>
    </w:p>
    <w:p>
      <w:pPr>
        <w:ind w:left="0"/>
      </w:pPr>
      <w:r>
        <w:t>• Tips de virtual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Metaverse marketers</w:t>
      </w:r>
    </w:p>
    <w:p>
      <w:pPr>
        <w:ind w:left="0"/>
      </w:pPr>
      <w:r>
        <w:t>• VR/AR specialists</w:t>
      </w:r>
    </w:p>
    <w:p>
      <w:pPr>
        <w:ind w:left="0"/>
      </w:pPr>
      <w:r>
        <w:t>• Virtual world creators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/>
      <w:r>
        <w:t>---</w:t>
      </w:r>
    </w:p>
    <w:p>
      <w:pPr>
        <w:pStyle w:val="Heading1"/>
      </w:pPr>
      <w:r>
        <w:t>🔮 **SEO PARA CONTENIDO DE MARKETING DE FUTURO**</w:t>
      </w:r>
    </w:p>
    <w:p>
      <w:pPr>
        <w:pStyle w:val="Heading2"/>
      </w:pPr>
      <w:r>
        <w:t>**Optimización para Future Marketing**</w:t>
      </w:r>
    </w:p>
    <w:p>
      <w:pPr>
        <w:pStyle w:val="Heading3"/>
      </w:pPr>
      <w:r>
        <w:t>**Keywords de Future Marketing**</w:t>
      </w:r>
    </w:p>
    <w:p>
      <w:pPr>
        <w:ind w:left="0"/>
      </w:pPr>
      <w:r>
        <w:t>1. **Keywords por Tema**</w:t>
      </w:r>
    </w:p>
    <w:p>
      <w:pPr>
        <w:ind w:left="0"/>
      </w:pPr>
      <w:r>
        <w:t>• "future marketing [tutorial] [gratis] [2024]"</w:t>
      </w:r>
    </w:p>
    <w:p>
      <w:pPr>
        <w:ind w:left="0"/>
      </w:pPr>
      <w:r>
        <w:t>• "marketing [futuro] [tutorial] [gratis] [2024]"</w:t>
      </w:r>
    </w:p>
    <w:p>
      <w:pPr>
        <w:ind w:left="0"/>
      </w:pPr>
      <w:r>
        <w:t>• "next decade marketing [tutorial] [gratis] [2024]"</w:t>
      </w:r>
    </w:p>
    <w:p>
      <w:pPr>
        <w:ind w:left="0"/>
      </w:pPr>
      <w:r>
        <w:t>• "2030 marketing [tutorial] [gratis] [2024]"</w:t>
      </w:r>
    </w:p>
    <w:p>
      <w:pPr>
        <w:ind w:left="0"/>
      </w:pPr>
      <w:r>
        <w:t>• "future trends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"preparar [marketing] [futuro] [tutorial] [paso a paso]"</w:t>
      </w:r>
    </w:p>
    <w:p>
      <w:pPr>
        <w:ind w:left="0"/>
      </w:pPr>
      <w:r>
        <w:t>• "adaptar [marketing] [tendencias] [tutorial] [gratis]"</w:t>
      </w:r>
    </w:p>
    <w:p>
      <w:pPr>
        <w:ind w:left="0"/>
      </w:pPr>
      <w:r>
        <w:t>• "anticipar [cambios] [marketing] [tutorial] [gratis]"</w:t>
      </w:r>
    </w:p>
    <w:p>
      <w:pPr>
        <w:ind w:left="0"/>
      </w:pPr>
      <w:r>
        <w:t>• "mejorar [future marketing] [tutorial] [gratis]"</w:t>
      </w:r>
    </w:p>
    <w:p>
      <w:pPr>
        <w:ind w:left="0"/>
      </w:pPr>
      <w:r>
        <w:t>• "optimizar [marketing futuro] [tutorial] [gratis]"</w:t>
      </w:r>
    </w:p>
    <w:p>
      <w:pPr>
        <w:pStyle w:val="Heading3"/>
      </w:pPr>
      <w:r>
        <w:t>**Estrategias de Contenido de Future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future marketing</w:t>
      </w:r>
    </w:p>
    <w:p>
      <w:pPr>
        <w:ind w:left="0"/>
      </w:pPr>
      <w:r>
        <w:t>• Tutoriales de tendencias</w:t>
      </w:r>
    </w:p>
    <w:p>
      <w:pPr>
        <w:ind w:left="0"/>
      </w:pPr>
      <w:r>
        <w:t>• Casos de estudio</w:t>
      </w:r>
    </w:p>
    <w:p>
      <w:pPr>
        <w:ind w:left="0"/>
      </w:pPr>
      <w:r>
        <w:t>• Tips de futuro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Future marketers</w:t>
      </w:r>
    </w:p>
    <w:p>
      <w:pPr>
        <w:ind w:left="0"/>
      </w:pPr>
      <w:r>
        <w:t>• Trend analysts</w:t>
      </w:r>
    </w:p>
    <w:p>
      <w:pPr>
        <w:ind w:left="0"/>
      </w:pPr>
      <w:r>
        <w:t>• Innovation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pStyle w:val="Heading2"/>
      </w:pPr>
      <w:r>
        <w:t>**Optimización para Predictive Marketing**</w:t>
      </w:r>
    </w:p>
    <w:p>
      <w:pPr>
        <w:pStyle w:val="Heading3"/>
      </w:pPr>
      <w:r>
        <w:t>**Keywords de Predictive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"predictive marketing [tutorial] [gratis] [2024]"</w:t>
      </w:r>
    </w:p>
    <w:p>
      <w:pPr>
        <w:ind w:left="0"/>
      </w:pPr>
      <w:r>
        <w:t>• "marketing [predictivo] [tutorial] [gratis] [2024]"</w:t>
      </w:r>
    </w:p>
    <w:p>
      <w:pPr>
        <w:ind w:left="0"/>
      </w:pPr>
      <w:r>
        <w:t>• "forecasting marketing [tutorial] [gratis] [2024]"</w:t>
      </w:r>
    </w:p>
    <w:p>
      <w:pPr>
        <w:ind w:left="0"/>
      </w:pPr>
      <w:r>
        <w:t>• "predictive analytics marketing [tutorial] [gratis] [2024]"</w:t>
      </w:r>
    </w:p>
    <w:p>
      <w:pPr>
        <w:ind w:left="0"/>
      </w:pPr>
      <w:r>
        <w:t>• "future prediction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"predecir [comportamiento] [marketing] [tutorial] [paso a paso]"</w:t>
      </w:r>
    </w:p>
    <w:p>
      <w:pPr>
        <w:ind w:left="0"/>
      </w:pPr>
      <w:r>
        <w:t>• "implementar [predictive] [marketing] [tutorial] [gratis]"</w:t>
      </w:r>
    </w:p>
    <w:p>
      <w:pPr>
        <w:ind w:left="0"/>
      </w:pPr>
      <w:r>
        <w:t>• "desarrollar [forecasting] [tutorial] [gratis]"</w:t>
      </w:r>
    </w:p>
    <w:p>
      <w:pPr>
        <w:ind w:left="0"/>
      </w:pPr>
      <w:r>
        <w:t>• "mejorar [predictive marketing] [tutorial] [gratis]"</w:t>
      </w:r>
    </w:p>
    <w:p>
      <w:pPr>
        <w:ind w:left="0"/>
      </w:pPr>
      <w:r>
        <w:t>• "optimizar [marketing predictivo] [tutorial] [gratis]"</w:t>
      </w:r>
    </w:p>
    <w:p>
      <w:pPr>
        <w:pStyle w:val="Heading3"/>
      </w:pPr>
      <w:r>
        <w:t>**Estrategias de Contenido de Predictive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predictive marketing</w:t>
      </w:r>
    </w:p>
    <w:p>
      <w:pPr>
        <w:ind w:left="0"/>
      </w:pPr>
      <w:r>
        <w:t>• Tutoriales de forecasting</w:t>
      </w:r>
    </w:p>
    <w:p>
      <w:pPr>
        <w:ind w:left="0"/>
      </w:pPr>
      <w:r>
        <w:t>• Casos de estudio</w:t>
      </w:r>
    </w:p>
    <w:p>
      <w:pPr>
        <w:ind w:left="0"/>
      </w:pPr>
      <w:r>
        <w:t>• Tips de predicción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Predictive marketers</w:t>
      </w:r>
    </w:p>
    <w:p>
      <w:pPr>
        <w:ind w:left="0"/>
      </w:pPr>
      <w:r>
        <w:t>• Data scientists</w:t>
      </w:r>
    </w:p>
    <w:p>
      <w:pPr>
        <w:ind w:left="0"/>
      </w:pPr>
      <w:r>
        <w:t>• Analysts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/>
      <w:r>
        <w:t>---</w:t>
      </w:r>
    </w:p>
    <w:p>
      <w:pPr>
        <w:pStyle w:val="Heading1"/>
      </w:pPr>
      <w:r>
        <w:t>🎯 **SEO PARA CONTENIDO DE MARKETING DE PRECISIÓN AVANZADA**</w:t>
      </w:r>
    </w:p>
    <w:p>
      <w:pPr>
        <w:pStyle w:val="Heading2"/>
      </w:pPr>
      <w:r>
        <w:t>**Optimización para Advanced Precision Marketing**</w:t>
      </w:r>
    </w:p>
    <w:p>
      <w:pPr>
        <w:pStyle w:val="Heading3"/>
      </w:pPr>
      <w:r>
        <w:t>**Keywords de Advanced Precision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"advanced precision marketing [tutorial] [gratis] [2024]"</w:t>
      </w:r>
    </w:p>
    <w:p>
      <w:pPr>
        <w:ind w:left="0"/>
      </w:pPr>
      <w:r>
        <w:t>• "marketing [precisión] [avanzada] [tutorial] [gratis] [2024]"</w:t>
      </w:r>
    </w:p>
    <w:p>
      <w:pPr>
        <w:ind w:left="0"/>
      </w:pPr>
      <w:r>
        <w:t>• "ultra-targeted marketing [tutorial] [gratis] [2024]"</w:t>
      </w:r>
    </w:p>
    <w:p>
      <w:pPr>
        <w:ind w:left="0"/>
      </w:pPr>
      <w:r>
        <w:t>• "hyper-segmentation marketing [tutorial] [gratis] [2024]"</w:t>
      </w:r>
    </w:p>
    <w:p>
      <w:pPr>
        <w:ind w:left="0"/>
      </w:pPr>
      <w:r>
        <w:t>• "micro-targeting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[ultra-preciso] [tutorial] [paso a paso]"</w:t>
      </w:r>
    </w:p>
    <w:p>
      <w:pPr>
        <w:ind w:left="0"/>
      </w:pPr>
      <w:r>
        <w:t>• "implementar [hyper-targeting] [tutorial] [gratis]"</w:t>
      </w:r>
    </w:p>
    <w:p>
      <w:pPr>
        <w:ind w:left="0"/>
      </w:pPr>
      <w:r>
        <w:t>• "desarrollar [micro-segmentation] [tutorial] [gratis]"</w:t>
      </w:r>
    </w:p>
    <w:p>
      <w:pPr>
        <w:ind w:left="0"/>
      </w:pPr>
      <w:r>
        <w:t>• "mejorar [precision marketing] [tutorial] [gratis]"</w:t>
      </w:r>
    </w:p>
    <w:p>
      <w:pPr>
        <w:ind w:left="0"/>
      </w:pPr>
      <w:r>
        <w:t>• "optimizar [marketing precisión] [tutorial] [gratis]"</w:t>
      </w:r>
    </w:p>
    <w:p>
      <w:pPr>
        <w:pStyle w:val="Heading3"/>
      </w:pPr>
      <w:r>
        <w:t>**Estrategias de Contenido de Advanced Precision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advanced precision marketing</w:t>
      </w:r>
    </w:p>
    <w:p>
      <w:pPr>
        <w:ind w:left="0"/>
      </w:pPr>
      <w:r>
        <w:t>• Tutoriales de targeting</w:t>
      </w:r>
    </w:p>
    <w:p>
      <w:pPr>
        <w:ind w:left="0"/>
      </w:pPr>
      <w:r>
        <w:t>• Casos de estudio</w:t>
      </w:r>
    </w:p>
    <w:p>
      <w:pPr>
        <w:ind w:left="0"/>
      </w:pPr>
      <w:r>
        <w:t>• Tips de precisión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Precision marketers</w:t>
      </w:r>
    </w:p>
    <w:p>
      <w:pPr>
        <w:ind w:left="0"/>
      </w:pPr>
      <w:r>
        <w:t>• Targeting specialists</w:t>
      </w:r>
    </w:p>
    <w:p>
      <w:pPr>
        <w:ind w:left="0"/>
      </w:pPr>
      <w:r>
        <w:t>• Data analysts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pStyle w:val="Heading2"/>
      </w:pPr>
      <w:r>
        <w:t>**Optimización para Hyper-Personalization Marketing**</w:t>
      </w:r>
    </w:p>
    <w:p>
      <w:pPr>
        <w:pStyle w:val="Heading3"/>
      </w:pPr>
      <w:r>
        <w:t>**Keywords de Hyper-Personalization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"hyper-personalization marketing [tutorial] [gratis] [2024]"</w:t>
      </w:r>
    </w:p>
    <w:p>
      <w:pPr>
        <w:ind w:left="0"/>
      </w:pPr>
      <w:r>
        <w:t>• "marketing [hiper-personalización] [tutorial] [gratis] [2024]"</w:t>
      </w:r>
    </w:p>
    <w:p>
      <w:pPr>
        <w:ind w:left="0"/>
      </w:pPr>
      <w:r>
        <w:t>• "ultra-personalized marketing [tutorial] [gratis] [2024]"</w:t>
      </w:r>
    </w:p>
    <w:p>
      <w:pPr>
        <w:ind w:left="0"/>
      </w:pPr>
      <w:r>
        <w:t>• "individual marketing [tutorial] [gratis] [2024]"</w:t>
      </w:r>
    </w:p>
    <w:p>
      <w:pPr>
        <w:ind w:left="0"/>
      </w:pPr>
      <w:r>
        <w:t>• "one-to-one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[hiper-personalizado] [tutorial] [paso a paso]"</w:t>
      </w:r>
    </w:p>
    <w:p>
      <w:pPr>
        <w:ind w:left="0"/>
      </w:pPr>
      <w:r>
        <w:t>• "implementar [ultra-personalization] [tutorial] [gratis]"</w:t>
      </w:r>
    </w:p>
    <w:p>
      <w:pPr>
        <w:ind w:left="0"/>
      </w:pPr>
      <w:r>
        <w:t>• "desarrollar [one-to-one] [marketing] [tutorial] [gratis]"</w:t>
      </w:r>
    </w:p>
    <w:p>
      <w:pPr>
        <w:ind w:left="0"/>
      </w:pPr>
      <w:r>
        <w:t>• "mejorar [hyper-personalization] [tutorial] [gratis]"</w:t>
      </w:r>
    </w:p>
    <w:p>
      <w:pPr>
        <w:ind w:left="0"/>
      </w:pPr>
      <w:r>
        <w:t>• "optimizar [marketing personalizado] [tutorial] [gratis]"</w:t>
      </w:r>
    </w:p>
    <w:p>
      <w:pPr>
        <w:pStyle w:val="Heading3"/>
      </w:pPr>
      <w:r>
        <w:t>**Estrategias de Contenido de Hyper-Personalization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hyper-personalization marketing</w:t>
      </w:r>
    </w:p>
    <w:p>
      <w:pPr>
        <w:ind w:left="0"/>
      </w:pPr>
      <w:r>
        <w:t>• Tutoriales de personalización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individualización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Personalization specialists</w:t>
      </w:r>
    </w:p>
    <w:p>
      <w:pPr>
        <w:ind w:left="0"/>
      </w:pPr>
      <w:r>
        <w:t>• Customer experience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🌱 **SEO PARA CONTENIDO DE MARKETING DE SOSTENIBILIDAD AVANZADA**</w:t>
      </w:r>
    </w:p>
    <w:p>
      <w:pPr>
        <w:pStyle w:val="Heading2"/>
      </w:pPr>
      <w:r>
        <w:t>**Optimización para Advanced Sustainability Marketing**</w:t>
      </w:r>
    </w:p>
    <w:p>
      <w:pPr>
        <w:pStyle w:val="Heading3"/>
      </w:pPr>
      <w:r>
        <w:t>**Keywords de Advanced Sustainability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"advanced sustainability marketing [tutorial] [gratis] [2024]"</w:t>
      </w:r>
    </w:p>
    <w:p>
      <w:pPr>
        <w:ind w:left="0"/>
      </w:pPr>
      <w:r>
        <w:t>• "marketing [sostenibilidad] [avanzada] [tutorial] [gratis] [2024]"</w:t>
      </w:r>
    </w:p>
    <w:p>
      <w:pPr>
        <w:ind w:left="0"/>
      </w:pPr>
      <w:r>
        <w:t>• "carbon neutral marketing [tutorial] [gratis] [2024]"</w:t>
      </w:r>
    </w:p>
    <w:p>
      <w:pPr>
        <w:ind w:left="0"/>
      </w:pPr>
      <w:r>
        <w:t>• "circular economy marketing [tutorial] [gratis] [2024]"</w:t>
      </w:r>
    </w:p>
    <w:p>
      <w:pPr>
        <w:ind w:left="0"/>
      </w:pPr>
      <w:r>
        <w:t>• "regenerative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[sostenible] [avanzado] [tutorial] [paso a paso]"</w:t>
      </w:r>
    </w:p>
    <w:p>
      <w:pPr>
        <w:ind w:left="0"/>
      </w:pPr>
      <w:r>
        <w:t>• "implementar [carbon neutral] [marketing] [tutorial] [gratis]"</w:t>
      </w:r>
    </w:p>
    <w:p>
      <w:pPr>
        <w:ind w:left="0"/>
      </w:pPr>
      <w:r>
        <w:t>• "desarrollar [circular economy] [tutorial] [gratis]"</w:t>
      </w:r>
    </w:p>
    <w:p>
      <w:pPr>
        <w:ind w:left="0"/>
      </w:pPr>
      <w:r>
        <w:t>• "mejorar [sustainability marketing] [tutorial] [gratis]"</w:t>
      </w:r>
    </w:p>
    <w:p>
      <w:pPr>
        <w:ind w:left="0"/>
      </w:pPr>
      <w:r>
        <w:t>• "optimizar [marketing sostenible] [tutorial] [gratis]"</w:t>
      </w:r>
    </w:p>
    <w:p>
      <w:pPr>
        <w:pStyle w:val="Heading3"/>
      </w:pPr>
      <w:r>
        <w:t>**Estrategias de Contenido de Advanced Sustainability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advanced sustainability marketing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sostenibilidad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Sustainability marketers</w:t>
      </w:r>
    </w:p>
    <w:p>
      <w:pPr>
        <w:ind w:left="0"/>
      </w:pPr>
      <w:r>
        <w:t>• ESG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Climate Action Marketing**</w:t>
      </w:r>
    </w:p>
    <w:p>
      <w:pPr>
        <w:pStyle w:val="Heading3"/>
      </w:pPr>
      <w:r>
        <w:t>**Keywords de Climate Action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"climate action marketing [tutorial] [gratis] [2024]"</w:t>
      </w:r>
    </w:p>
    <w:p>
      <w:pPr>
        <w:ind w:left="0"/>
      </w:pPr>
      <w:r>
        <w:t>• "marketing [acción climática] [tutorial] [gratis] [2024]"</w:t>
      </w:r>
    </w:p>
    <w:p>
      <w:pPr>
        <w:ind w:left="0"/>
      </w:pPr>
      <w:r>
        <w:t>• "climate change marketing [tutorial] [gratis] [2024]"</w:t>
      </w:r>
    </w:p>
    <w:p>
      <w:pPr>
        <w:ind w:left="0"/>
      </w:pPr>
      <w:r>
        <w:t>• "environmental action marketing [tutorial] [gratis] [2024]"</w:t>
      </w:r>
    </w:p>
    <w:p>
      <w:pPr>
        <w:ind w:left="0"/>
      </w:pPr>
      <w:r>
        <w:t>• "green transition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[acción climática] [tutorial] [paso a paso]"</w:t>
      </w:r>
    </w:p>
    <w:p>
      <w:pPr>
        <w:ind w:left="0"/>
      </w:pPr>
      <w:r>
        <w:t>• "implementar [climate action] [tutorial] [gratis]"</w:t>
      </w:r>
    </w:p>
    <w:p>
      <w:pPr>
        <w:ind w:left="0"/>
      </w:pPr>
      <w:r>
        <w:t>• "desarrollar [green transition] [tutorial] [gratis]"</w:t>
      </w:r>
    </w:p>
    <w:p>
      <w:pPr>
        <w:ind w:left="0"/>
      </w:pPr>
      <w:r>
        <w:t>• "mejorar [climate marketing] [tutorial] [gratis]"</w:t>
      </w:r>
    </w:p>
    <w:p>
      <w:pPr>
        <w:ind w:left="0"/>
      </w:pPr>
      <w:r>
        <w:t>• "optimizar [acción climática] [tutorial] [gratis]"</w:t>
      </w:r>
    </w:p>
    <w:p>
      <w:pPr>
        <w:pStyle w:val="Heading3"/>
      </w:pPr>
      <w:r>
        <w:t>**Estrategias de Contenido de Climate Action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climate action marketing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acción climática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Climate marketers</w:t>
      </w:r>
    </w:p>
    <w:p>
      <w:pPr>
        <w:ind w:left="0"/>
      </w:pPr>
      <w:r>
        <w:t>• Environmental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🤝 **SEO PARA CONTENIDO DE MARKETING DE IMPACTO SOCIAL**</w:t>
      </w:r>
    </w:p>
    <w:p>
      <w:pPr>
        <w:pStyle w:val="Heading2"/>
      </w:pPr>
      <w:r>
        <w:t>**Optimización para Social Impact Marketing**</w:t>
      </w:r>
    </w:p>
    <w:p>
      <w:pPr>
        <w:pStyle w:val="Heading3"/>
      </w:pPr>
      <w:r>
        <w:t>**Keywords de Social Impact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"social impact marketing [tutorial] [gratis] [2024]"</w:t>
      </w:r>
    </w:p>
    <w:p>
      <w:pPr>
        <w:ind w:left="0"/>
      </w:pPr>
      <w:r>
        <w:t>• "marketing [impacto social] [tutorial] [gratis] [2024]"</w:t>
      </w:r>
    </w:p>
    <w:p>
      <w:pPr>
        <w:ind w:left="0"/>
      </w:pPr>
      <w:r>
        <w:t>• "social responsibility marketing [tutorial] [gratis] [2024]"</w:t>
      </w:r>
    </w:p>
    <w:p>
      <w:pPr>
        <w:ind w:left="0"/>
      </w:pPr>
      <w:r>
        <w:t>• "community impact marketing [tutorial] [gratis] [2024]"</w:t>
      </w:r>
    </w:p>
    <w:p>
      <w:pPr>
        <w:ind w:left="0"/>
      </w:pPr>
      <w:r>
        <w:t>• "social change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[impacto social] [tutorial] [paso a paso]"</w:t>
      </w:r>
    </w:p>
    <w:p>
      <w:pPr>
        <w:ind w:left="0"/>
      </w:pPr>
      <w:r>
        <w:t>• "implementar [social impact] [tutorial] [gratis]"</w:t>
      </w:r>
    </w:p>
    <w:p>
      <w:pPr>
        <w:ind w:left="0"/>
      </w:pPr>
      <w:r>
        <w:t>• "desarrollar [responsabilidad social] [tutorial] [gratis]"</w:t>
      </w:r>
    </w:p>
    <w:p>
      <w:pPr>
        <w:ind w:left="0"/>
      </w:pPr>
      <w:r>
        <w:t>• "mejorar [social impact marketing] [tutorial] [gratis]"</w:t>
      </w:r>
    </w:p>
    <w:p>
      <w:pPr>
        <w:ind w:left="0"/>
      </w:pPr>
      <w:r>
        <w:t>• "optimizar [marketing social] [tutorial] [gratis]"</w:t>
      </w:r>
    </w:p>
    <w:p>
      <w:pPr>
        <w:pStyle w:val="Heading3"/>
      </w:pPr>
      <w:r>
        <w:t>**Estrategias de Contenido de Social Impact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social impact marketing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impacto social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Social impact marketers</w:t>
      </w:r>
    </w:p>
    <w:p>
      <w:pPr>
        <w:ind w:left="0"/>
      </w:pPr>
      <w:r>
        <w:t>• Community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Purpose-Driven Marketing**</w:t>
      </w:r>
    </w:p>
    <w:p>
      <w:pPr>
        <w:pStyle w:val="Heading3"/>
      </w:pPr>
      <w:r>
        <w:t>**Keywords de Purpose-Driven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"purpose-driven marketing [tutorial] [gratis] [2024]"</w:t>
      </w:r>
    </w:p>
    <w:p>
      <w:pPr>
        <w:ind w:left="0"/>
      </w:pPr>
      <w:r>
        <w:t>• "marketing [propósito] [tutorial] [gratis] [2024]"</w:t>
      </w:r>
    </w:p>
    <w:p>
      <w:pPr>
        <w:ind w:left="0"/>
      </w:pPr>
      <w:r>
        <w:t>• "mission-driven marketing [tutorial] [gratis] [2024]"</w:t>
      </w:r>
    </w:p>
    <w:p>
      <w:pPr>
        <w:ind w:left="0"/>
      </w:pPr>
      <w:r>
        <w:t>• "values-based marketing [tutorial] [gratis] [2024]"</w:t>
      </w:r>
    </w:p>
    <w:p>
      <w:pPr>
        <w:ind w:left="0"/>
      </w:pPr>
      <w:r>
        <w:t>• "meaningful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[propósito] [tutorial] [paso a paso]"</w:t>
      </w:r>
    </w:p>
    <w:p>
      <w:pPr>
        <w:ind w:left="0"/>
      </w:pPr>
      <w:r>
        <w:t>• "implementar [purpose-driven] [tutorial] [gratis]"</w:t>
      </w:r>
    </w:p>
    <w:p>
      <w:pPr>
        <w:ind w:left="0"/>
      </w:pPr>
      <w:r>
        <w:t>• "desarrollar [mission-driven] [tutorial] [gratis]"</w:t>
      </w:r>
    </w:p>
    <w:p>
      <w:pPr>
        <w:ind w:left="0"/>
      </w:pPr>
      <w:r>
        <w:t>• "mejorar [purpose marketing] [tutorial] [gratis]"</w:t>
      </w:r>
    </w:p>
    <w:p>
      <w:pPr>
        <w:ind w:left="0"/>
      </w:pPr>
      <w:r>
        <w:t>• "optimizar [marketing propósito] [tutorial] [gratis]"</w:t>
      </w:r>
    </w:p>
    <w:p>
      <w:pPr>
        <w:pStyle w:val="Heading3"/>
      </w:pPr>
      <w:r>
        <w:t>**Estrategias de Contenido de Purpose-Driven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purpose-driven marketing</w:t>
      </w:r>
    </w:p>
    <w:p>
      <w:pPr>
        <w:ind w:left="0"/>
      </w:pPr>
      <w:r>
        <w:t>• Tutoriales de propósito</w:t>
      </w:r>
    </w:p>
    <w:p>
      <w:pPr>
        <w:ind w:left="0"/>
      </w:pPr>
      <w:r>
        <w:t>• Casos de estudio</w:t>
      </w:r>
    </w:p>
    <w:p>
      <w:pPr>
        <w:ind w:left="0"/>
      </w:pPr>
      <w:r>
        <w:t>• Tips de valores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Purpose marketers</w:t>
      </w:r>
    </w:p>
    <w:p>
      <w:pPr>
        <w:ind w:left="0"/>
      </w:pPr>
      <w:r>
        <w:t>• Mission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🎯 **SEO PARA CONTENIDO DE MARKETING DE DIVERSIDAD E INCLUSIÓN**</w:t>
      </w:r>
    </w:p>
    <w:p>
      <w:pPr>
        <w:pStyle w:val="Heading2"/>
      </w:pPr>
      <w:r>
        <w:t>**Optimización para Diversity &amp; Inclusion Marketing**</w:t>
      </w:r>
    </w:p>
    <w:p>
      <w:pPr>
        <w:pStyle w:val="Heading3"/>
      </w:pPr>
      <w:r>
        <w:t>**Keywords de Diversity &amp; Inclusion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"diversity inclusion marketing [tutorial] [gratis] [2024]"</w:t>
      </w:r>
    </w:p>
    <w:p>
      <w:pPr>
        <w:ind w:left="0"/>
      </w:pPr>
      <w:r>
        <w:t>• "marketing [diversidad inclusión] [tutorial] [gratis] [2024]"</w:t>
      </w:r>
    </w:p>
    <w:p>
      <w:pPr>
        <w:ind w:left="0"/>
      </w:pPr>
      <w:r>
        <w:t>• "inclusive marketing [tutorial] [gratis] [2024]"</w:t>
      </w:r>
    </w:p>
    <w:p>
      <w:pPr>
        <w:ind w:left="0"/>
      </w:pPr>
      <w:r>
        <w:t>• "equity marketing [tutorial] [gratis] [2024]"</w:t>
      </w:r>
    </w:p>
    <w:p>
      <w:pPr>
        <w:ind w:left="0"/>
      </w:pPr>
      <w:r>
        <w:t>• "representation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[inclusivo] [tutorial] [paso a paso]"</w:t>
      </w:r>
    </w:p>
    <w:p>
      <w:pPr>
        <w:ind w:left="0"/>
      </w:pPr>
      <w:r>
        <w:t>• "implementar [diversity marketing] [tutorial] [gratis]"</w:t>
      </w:r>
    </w:p>
    <w:p>
      <w:pPr>
        <w:ind w:left="0"/>
      </w:pPr>
      <w:r>
        <w:t>• "desarrollar [inclusive] [marketing] [tutorial] [gratis]"</w:t>
      </w:r>
    </w:p>
    <w:p>
      <w:pPr>
        <w:ind w:left="0"/>
      </w:pPr>
      <w:r>
        <w:t>• "mejorar [diversity inclusion] [tutorial] [gratis]"</w:t>
      </w:r>
    </w:p>
    <w:p>
      <w:pPr>
        <w:ind w:left="0"/>
      </w:pPr>
      <w:r>
        <w:t>• "optimizar [marketing inclusivo] [tutorial] [gratis]"</w:t>
      </w:r>
    </w:p>
    <w:p>
      <w:pPr>
        <w:pStyle w:val="Heading3"/>
      </w:pPr>
      <w:r>
        <w:t>**Estrategias de Contenido de Diversity &amp; Inclusion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diversity &amp; inclusion marketing</w:t>
      </w:r>
    </w:p>
    <w:p>
      <w:pPr>
        <w:ind w:left="0"/>
      </w:pPr>
      <w:r>
        <w:t>• Tutoriales de inclusión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diversidad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D&amp;I marketers</w:t>
      </w:r>
    </w:p>
    <w:p>
      <w:pPr>
        <w:ind w:left="0"/>
      </w:pPr>
      <w:r>
        <w:t>• Inclusion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Equity Marketing**</w:t>
      </w:r>
    </w:p>
    <w:p>
      <w:pPr>
        <w:pStyle w:val="Heading3"/>
      </w:pPr>
      <w:r>
        <w:t>**Keywords de Equity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"equity marketing [tutorial] [gratis] [2024]"</w:t>
      </w:r>
    </w:p>
    <w:p>
      <w:pPr>
        <w:ind w:left="0"/>
      </w:pPr>
      <w:r>
        <w:t>• "marketing [equidad] [tutorial] [gratis] [2024]"</w:t>
      </w:r>
    </w:p>
    <w:p>
      <w:pPr>
        <w:ind w:left="0"/>
      </w:pPr>
      <w:r>
        <w:t>• "fairness marketing [tutorial] [gratis] [2024]"</w:t>
      </w:r>
    </w:p>
    <w:p>
      <w:pPr>
        <w:ind w:left="0"/>
      </w:pPr>
      <w:r>
        <w:t>• "justice marketing [tutorial] [gratis] [2024]"</w:t>
      </w:r>
    </w:p>
    <w:p>
      <w:pPr>
        <w:ind w:left="0"/>
      </w:pPr>
      <w:r>
        <w:t>• "equal opportunity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[equidad] [tutorial] [paso a paso]"</w:t>
      </w:r>
    </w:p>
    <w:p>
      <w:pPr>
        <w:ind w:left="0"/>
      </w:pPr>
      <w:r>
        <w:t>• "implementar [equity marketing] [tutorial] [gratis]"</w:t>
      </w:r>
    </w:p>
    <w:p>
      <w:pPr>
        <w:ind w:left="0"/>
      </w:pPr>
      <w:r>
        <w:t>• "desarrollar [fairness] [marketing] [tutorial] [gratis]"</w:t>
      </w:r>
    </w:p>
    <w:p>
      <w:pPr>
        <w:ind w:left="0"/>
      </w:pPr>
      <w:r>
        <w:t>• "mejorar [equity marketing] [tutorial] [gratis]"</w:t>
      </w:r>
    </w:p>
    <w:p>
      <w:pPr>
        <w:ind w:left="0"/>
      </w:pPr>
      <w:r>
        <w:t>• "optimizar [marketing equidad] [tutorial] [gratis]"</w:t>
      </w:r>
    </w:p>
    <w:p>
      <w:pPr>
        <w:pStyle w:val="Heading3"/>
      </w:pPr>
      <w:r>
        <w:t>**Estrategias de Contenido de Equity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equity marketing</w:t>
      </w:r>
    </w:p>
    <w:p>
      <w:pPr>
        <w:ind w:left="0"/>
      </w:pPr>
      <w:r>
        <w:t>• Tutoriales de equidad</w:t>
      </w:r>
    </w:p>
    <w:p>
      <w:pPr>
        <w:ind w:left="0"/>
      </w:pPr>
      <w:r>
        <w:t>• Casos de estudio</w:t>
      </w:r>
    </w:p>
    <w:p>
      <w:pPr>
        <w:ind w:left="0"/>
      </w:pPr>
      <w:r>
        <w:t>• Tips de justicia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Equity marketers</w:t>
      </w:r>
    </w:p>
    <w:p>
      <w:pPr>
        <w:ind w:left="0"/>
      </w:pPr>
      <w:r>
        <w:t>• Justice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🏢 **SEO PARA CONTENIDO DE MARKETING DE LIDERAZGO EMPRESARIAL**</w:t>
      </w:r>
    </w:p>
    <w:p>
      <w:pPr>
        <w:pStyle w:val="Heading2"/>
      </w:pPr>
      <w:r>
        <w:t>**Optimización para Leadership Marketing**</w:t>
      </w:r>
    </w:p>
    <w:p>
      <w:pPr>
        <w:pStyle w:val="Heading3"/>
      </w:pPr>
      <w:r>
        <w:t>**Keywords de Leadership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"leadership marketing [tutorial] [gratis] [2024]"</w:t>
      </w:r>
    </w:p>
    <w:p>
      <w:pPr>
        <w:ind w:left="0"/>
      </w:pPr>
      <w:r>
        <w:t>• "marketing [liderazgo] [tutorial] [gratis] [2024]"</w:t>
      </w:r>
    </w:p>
    <w:p>
      <w:pPr>
        <w:ind w:left="0"/>
      </w:pPr>
      <w:r>
        <w:t>• "executive marketing [tutorial] [gratis] [2024]"</w:t>
      </w:r>
    </w:p>
    <w:p>
      <w:pPr>
        <w:ind w:left="0"/>
      </w:pPr>
      <w:r>
        <w:t>• "management marketing [tutorial] [gratis] [2024]"</w:t>
      </w:r>
    </w:p>
    <w:p>
      <w:pPr>
        <w:ind w:left="0"/>
      </w:pPr>
      <w:r>
        <w:t>• "leadership brand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[liderazgo] [tutorial] [paso a paso]"</w:t>
      </w:r>
    </w:p>
    <w:p>
      <w:pPr>
        <w:ind w:left="0"/>
      </w:pPr>
      <w:r>
        <w:t>• "implementar [leadership marketing] [tutorial] [gratis]"</w:t>
      </w:r>
    </w:p>
    <w:p>
      <w:pPr>
        <w:ind w:left="0"/>
      </w:pPr>
      <w:r>
        <w:t>• "desarrollar [executive] [marketing] [tutorial] [gratis]"</w:t>
      </w:r>
    </w:p>
    <w:p>
      <w:pPr>
        <w:ind w:left="0"/>
      </w:pPr>
      <w:r>
        <w:t>• "mejorar [leadership marketing] [tutorial] [gratis]"</w:t>
      </w:r>
    </w:p>
    <w:p>
      <w:pPr>
        <w:ind w:left="0"/>
      </w:pPr>
      <w:r>
        <w:t>• "optimizar [marketing liderazgo] [tutorial] [gratis]"</w:t>
      </w:r>
    </w:p>
    <w:p>
      <w:pPr>
        <w:pStyle w:val="Heading3"/>
      </w:pPr>
      <w:r>
        <w:t>**Estrategias de Contenido de Leadership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leadership marketing</w:t>
      </w:r>
    </w:p>
    <w:p>
      <w:pPr>
        <w:ind w:left="0"/>
      </w:pPr>
      <w:r>
        <w:t>• Tutoriales de liderazgo</w:t>
      </w:r>
    </w:p>
    <w:p>
      <w:pPr>
        <w:ind w:left="0"/>
      </w:pPr>
      <w:r>
        <w:t>• Casos de estudio</w:t>
      </w:r>
    </w:p>
    <w:p>
      <w:pPr>
        <w:ind w:left="0"/>
      </w:pPr>
      <w:r>
        <w:t>• Tips de ejecutivos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Leadership marketers</w:t>
      </w:r>
    </w:p>
    <w:p>
      <w:pPr>
        <w:ind w:left="0"/>
      </w:pPr>
      <w:r>
        <w:t>• Executive coaches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Thought Leadership Marketing**</w:t>
      </w:r>
    </w:p>
    <w:p>
      <w:pPr>
        <w:pStyle w:val="Heading3"/>
      </w:pPr>
      <w:r>
        <w:t>**Keywords de Thought Leadership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"thought leadership marketing [tutorial] [gratis] [2024]"</w:t>
      </w:r>
    </w:p>
    <w:p>
      <w:pPr>
        <w:ind w:left="0"/>
      </w:pPr>
      <w:r>
        <w:t>• "marketing [liderazgo de pensamiento] [tutorial] [gratis] [2024]"</w:t>
      </w:r>
    </w:p>
    <w:p>
      <w:pPr>
        <w:ind w:left="0"/>
      </w:pPr>
      <w:r>
        <w:t>• "expertise marketing [tutorial] [gratis] [2024]"</w:t>
      </w:r>
    </w:p>
    <w:p>
      <w:pPr>
        <w:ind w:left="0"/>
      </w:pPr>
      <w:r>
        <w:t>• "authority marketing [tutorial] [gratis] [2024]"</w:t>
      </w:r>
    </w:p>
    <w:p>
      <w:pPr>
        <w:ind w:left="0"/>
      </w:pPr>
      <w:r>
        <w:t>• "influence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[thought leadership] [tutorial] [paso a paso]"</w:t>
      </w:r>
    </w:p>
    <w:p>
      <w:pPr>
        <w:ind w:left="0"/>
      </w:pPr>
      <w:r>
        <w:t>• "implementar [expertise marketing] [tutorial] [gratis]"</w:t>
      </w:r>
    </w:p>
    <w:p>
      <w:pPr>
        <w:ind w:left="0"/>
      </w:pPr>
      <w:r>
        <w:t>• "desarrollar [authority] [marketing] [tutorial] [gratis]"</w:t>
      </w:r>
    </w:p>
    <w:p>
      <w:pPr>
        <w:ind w:left="0"/>
      </w:pPr>
      <w:r>
        <w:t>• "mejorar [thought leadership] [tutorial] [gratis]"</w:t>
      </w:r>
    </w:p>
    <w:p>
      <w:pPr>
        <w:ind w:left="0"/>
      </w:pPr>
      <w:r>
        <w:t>• "optimizar [liderazgo pensamiento] [tutorial] [gratis]"</w:t>
      </w:r>
    </w:p>
    <w:p>
      <w:pPr>
        <w:pStyle w:val="Heading3"/>
      </w:pPr>
      <w:r>
        <w:t>**Estrategias de Contenido de Thought Leadership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thought leadership marketing</w:t>
      </w:r>
    </w:p>
    <w:p>
      <w:pPr>
        <w:ind w:left="0"/>
      </w:pPr>
      <w:r>
        <w:t>• Tutoriales de autoridad</w:t>
      </w:r>
    </w:p>
    <w:p>
      <w:pPr>
        <w:ind w:left="0"/>
      </w:pPr>
      <w:r>
        <w:t>• Casos de estudio</w:t>
      </w:r>
    </w:p>
    <w:p>
      <w:pPr>
        <w:ind w:left="0"/>
      </w:pPr>
      <w:r>
        <w:t>• Tips de influencia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Thought leaders</w:t>
      </w:r>
    </w:p>
    <w:p>
      <w:pPr>
        <w:ind w:left="0"/>
      </w:pPr>
      <w:r>
        <w:t>• Industry experts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🌱 **SEO PARA CONTENIDO DE MARKETING DE SOSTENIBILIDAD AVANZADA**</w:t>
      </w:r>
    </w:p>
    <w:p>
      <w:pPr>
        <w:pStyle w:val="Heading2"/>
      </w:pPr>
      <w:r>
        <w:t>**Optimización para Advanced Sustainability Marketing**</w:t>
      </w:r>
    </w:p>
    <w:p>
      <w:pPr>
        <w:pStyle w:val="Heading3"/>
      </w:pPr>
      <w:r>
        <w:t>**Keywords de Advanced Sustainability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"advanced sustainability marketing [tutorial] [gratis] [2024]"</w:t>
      </w:r>
    </w:p>
    <w:p>
      <w:pPr>
        <w:ind w:left="0"/>
      </w:pPr>
      <w:r>
        <w:t>• "marketing [sostenibilidad] [avanzada] [tutorial] [gratis] [2024]"</w:t>
      </w:r>
    </w:p>
    <w:p>
      <w:pPr>
        <w:ind w:left="0"/>
      </w:pPr>
      <w:r>
        <w:t>• "carbon neutral marketing [tutorial] [gratis] [2024]"</w:t>
      </w:r>
    </w:p>
    <w:p>
      <w:pPr>
        <w:ind w:left="0"/>
      </w:pPr>
      <w:r>
        <w:t>• "zero waste marketing [tutorial] [gratis] [2024]"</w:t>
      </w:r>
    </w:p>
    <w:p>
      <w:pPr>
        <w:ind w:left="0"/>
      </w:pPr>
      <w:r>
        <w:t>• "circular economy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[sostenible] [avanzado] [tutorial] [paso a paso]"</w:t>
      </w:r>
    </w:p>
    <w:p>
      <w:pPr>
        <w:ind w:left="0"/>
      </w:pPr>
      <w:r>
        <w:t>• "implementar [carbon neutral] [marketing] [tutorial] [gratis]"</w:t>
      </w:r>
    </w:p>
    <w:p>
      <w:pPr>
        <w:ind w:left="0"/>
      </w:pPr>
      <w:r>
        <w:t>• "desarrollar [zero waste] [marketing] [tutorial] [gratis]"</w:t>
      </w:r>
    </w:p>
    <w:p>
      <w:pPr>
        <w:ind w:left="0"/>
      </w:pPr>
      <w:r>
        <w:t>• "mejorar [sustainability marketing] [tutorial] [gratis]"</w:t>
      </w:r>
    </w:p>
    <w:p>
      <w:pPr>
        <w:ind w:left="0"/>
      </w:pPr>
      <w:r>
        <w:t>• "optimizar [marketing sostenible] [tutorial] [gratis]"</w:t>
      </w:r>
    </w:p>
    <w:p>
      <w:pPr>
        <w:pStyle w:val="Heading3"/>
      </w:pPr>
      <w:r>
        <w:t>**Estrategias de Contenido de Advanced Sustainability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advanced sustainability marketing</w:t>
      </w:r>
    </w:p>
    <w:p>
      <w:pPr>
        <w:ind w:left="0"/>
      </w:pPr>
      <w:r>
        <w:t>• Tutoriales de implementación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sostenibilidad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Sustainability marketers</w:t>
      </w:r>
    </w:p>
    <w:p>
      <w:pPr>
        <w:ind w:left="0"/>
      </w:pPr>
      <w:r>
        <w:t>• ESG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Climate Action Marketing**</w:t>
      </w:r>
    </w:p>
    <w:p>
      <w:pPr>
        <w:pStyle w:val="Heading3"/>
      </w:pPr>
      <w:r>
        <w:t>**Keywords de Climate Action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"climate action marketing [tutorial] [gratis] [2024]"</w:t>
      </w:r>
    </w:p>
    <w:p>
      <w:pPr>
        <w:ind w:left="0"/>
      </w:pPr>
      <w:r>
        <w:t>• "marketing [acción climática] [tutorial] [gratis] [2024]"</w:t>
      </w:r>
    </w:p>
    <w:p>
      <w:pPr>
        <w:ind w:left="0"/>
      </w:pPr>
      <w:r>
        <w:t>• "climate change marketing [tutorial] [gratis] [2024]"</w:t>
      </w:r>
    </w:p>
    <w:p>
      <w:pPr>
        <w:ind w:left="0"/>
      </w:pPr>
      <w:r>
        <w:t>• "environmental impact marketing [tutorial] [gratis] [2024]"</w:t>
      </w:r>
    </w:p>
    <w:p>
      <w:pPr>
        <w:ind w:left="0"/>
      </w:pPr>
      <w:r>
        <w:t>• "carbon footprint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[acción climática] [tutorial] [paso a paso]"</w:t>
      </w:r>
    </w:p>
    <w:p>
      <w:pPr>
        <w:ind w:left="0"/>
      </w:pPr>
      <w:r>
        <w:t>• "implementar [climate action] [tutorial] [gratis]"</w:t>
      </w:r>
    </w:p>
    <w:p>
      <w:pPr>
        <w:ind w:left="0"/>
      </w:pPr>
      <w:r>
        <w:t>• "desarrollar [environmental] [marketing] [tutorial] [gratis]"</w:t>
      </w:r>
    </w:p>
    <w:p>
      <w:pPr>
        <w:ind w:left="0"/>
      </w:pPr>
      <w:r>
        <w:t>• "mejorar [climate marketing] [tutorial] [gratis]"</w:t>
      </w:r>
    </w:p>
    <w:p>
      <w:pPr>
        <w:ind w:left="0"/>
      </w:pPr>
      <w:r>
        <w:t>• "optimizar [marketing climático] [tutorial] [gratis]"</w:t>
      </w:r>
    </w:p>
    <w:p>
      <w:pPr>
        <w:pStyle w:val="Heading3"/>
      </w:pPr>
      <w:r>
        <w:t>**Estrategias de Contenido de Climate Action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climate action marketing</w:t>
      </w:r>
    </w:p>
    <w:p>
      <w:pPr>
        <w:ind w:left="0"/>
      </w:pPr>
      <w:r>
        <w:t>• Tutoriales de impacto</w:t>
      </w:r>
    </w:p>
    <w:p>
      <w:pPr>
        <w:ind w:left="0"/>
      </w:pPr>
      <w:r>
        <w:t>• Casos de estudio</w:t>
      </w:r>
    </w:p>
    <w:p>
      <w:pPr>
        <w:ind w:left="0"/>
      </w:pPr>
      <w:r>
        <w:t>• Tips de clima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Climate marketers</w:t>
      </w:r>
    </w:p>
    <w:p>
      <w:pPr>
        <w:ind w:left="0"/>
      </w:pPr>
      <w:r>
        <w:t>• Environmental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🤝 **SEO PARA CONTENIDO DE MARKETING DE IMPACTO SOCIAL**</w:t>
      </w:r>
    </w:p>
    <w:p>
      <w:pPr>
        <w:pStyle w:val="Heading2"/>
      </w:pPr>
      <w:r>
        <w:t>**Optimización para Social Impact Marketing**</w:t>
      </w:r>
    </w:p>
    <w:p>
      <w:pPr>
        <w:pStyle w:val="Heading3"/>
      </w:pPr>
      <w:r>
        <w:t>**Keywords de Social Impact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"social impact marketing [tutorial] [gratis] [2024]"</w:t>
      </w:r>
    </w:p>
    <w:p>
      <w:pPr>
        <w:ind w:left="0"/>
      </w:pPr>
      <w:r>
        <w:t>• "marketing [impacto social] [tutorial] [gratis] [2024]"</w:t>
      </w:r>
    </w:p>
    <w:p>
      <w:pPr>
        <w:ind w:left="0"/>
      </w:pPr>
      <w:r>
        <w:t>• "social responsibility marketing [tutorial] [gratis] [2024]"</w:t>
      </w:r>
    </w:p>
    <w:p>
      <w:pPr>
        <w:ind w:left="0"/>
      </w:pPr>
      <w:r>
        <w:t>• "community impact marketing [tutorial] [gratis] [2024]"</w:t>
      </w:r>
    </w:p>
    <w:p>
      <w:pPr>
        <w:ind w:left="0"/>
      </w:pPr>
      <w:r>
        <w:t>• "social change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[impacto social] [tutorial] [paso a paso]"</w:t>
      </w:r>
    </w:p>
    <w:p>
      <w:pPr>
        <w:ind w:left="0"/>
      </w:pPr>
      <w:r>
        <w:t>• "implementar [social impact] [tutorial] [gratis]"</w:t>
      </w:r>
    </w:p>
    <w:p>
      <w:pPr>
        <w:ind w:left="0"/>
      </w:pPr>
      <w:r>
        <w:t>• "desarrollar [community] [marketing] [tutorial] [gratis]"</w:t>
      </w:r>
    </w:p>
    <w:p>
      <w:pPr>
        <w:ind w:left="0"/>
      </w:pPr>
      <w:r>
        <w:t>• "mejorar [social marketing] [tutorial] [gratis]"</w:t>
      </w:r>
    </w:p>
    <w:p>
      <w:pPr>
        <w:ind w:left="0"/>
      </w:pPr>
      <w:r>
        <w:t>• "optimizar [marketing social] [tutorial] [gratis]"</w:t>
      </w:r>
    </w:p>
    <w:p>
      <w:pPr>
        <w:pStyle w:val="Heading3"/>
      </w:pPr>
      <w:r>
        <w:t>**Estrategias de Contenido de Social Impact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social impact marketing</w:t>
      </w:r>
    </w:p>
    <w:p>
      <w:pPr>
        <w:ind w:left="0"/>
      </w:pPr>
      <w:r>
        <w:t>• Tutoriales de impacto</w:t>
      </w:r>
    </w:p>
    <w:p>
      <w:pPr>
        <w:ind w:left="0"/>
      </w:pPr>
      <w:r>
        <w:t>• Casos de estudio</w:t>
      </w:r>
    </w:p>
    <w:p>
      <w:pPr>
        <w:ind w:left="0"/>
      </w:pPr>
      <w:r>
        <w:t>• Tips de social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Social impact marketers</w:t>
      </w:r>
    </w:p>
    <w:p>
      <w:pPr>
        <w:ind w:left="0"/>
      </w:pPr>
      <w:r>
        <w:t>• Community managers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Purpose-Driven Marketing**</w:t>
      </w:r>
    </w:p>
    <w:p>
      <w:pPr>
        <w:pStyle w:val="Heading3"/>
      </w:pPr>
      <w:r>
        <w:t>**Keywords de Purpose-Driven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"purpose-driven marketing [tutorial] [gratis] [2024]"</w:t>
      </w:r>
    </w:p>
    <w:p>
      <w:pPr>
        <w:ind w:left="0"/>
      </w:pPr>
      <w:r>
        <w:t>• "marketing [propósito] [tutorial] [gratis] [2024]"</w:t>
      </w:r>
    </w:p>
    <w:p>
      <w:pPr>
        <w:ind w:left="0"/>
      </w:pPr>
      <w:r>
        <w:t>• "mission-driven marketing [tutorial] [gratis] [2024]"</w:t>
      </w:r>
    </w:p>
    <w:p>
      <w:pPr>
        <w:ind w:left="0"/>
      </w:pPr>
      <w:r>
        <w:t>• "values-based marketing [tutorial] [gratis] [2024]"</w:t>
      </w:r>
    </w:p>
    <w:p>
      <w:pPr>
        <w:ind w:left="0"/>
      </w:pPr>
      <w:r>
        <w:t>• "meaningful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[propósito] [tutorial] [paso a paso]"</w:t>
      </w:r>
    </w:p>
    <w:p>
      <w:pPr>
        <w:ind w:left="0"/>
      </w:pPr>
      <w:r>
        <w:t>• "implementar [purpose-driven] [tutorial] [gratis]"</w:t>
      </w:r>
    </w:p>
    <w:p>
      <w:pPr>
        <w:ind w:left="0"/>
      </w:pPr>
      <w:r>
        <w:t>• "desarrollar [mission-driven] [marketing] [tutorial] [gratis]"</w:t>
      </w:r>
    </w:p>
    <w:p>
      <w:pPr>
        <w:ind w:left="0"/>
      </w:pPr>
      <w:r>
        <w:t>• "mejorar [purpose marketing] [tutorial] [gratis]"</w:t>
      </w:r>
    </w:p>
    <w:p>
      <w:pPr>
        <w:ind w:left="0"/>
      </w:pPr>
      <w:r>
        <w:t>• "optimizar [marketing propósito] [tutorial] [gratis]"</w:t>
      </w:r>
    </w:p>
    <w:p>
      <w:pPr>
        <w:pStyle w:val="Heading3"/>
      </w:pPr>
      <w:r>
        <w:t>**Estrategias de Contenido de Purpose-Driven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purpose-driven marketing</w:t>
      </w:r>
    </w:p>
    <w:p>
      <w:pPr>
        <w:ind w:left="0"/>
      </w:pPr>
      <w:r>
        <w:t>• Tutoriales de propósito</w:t>
      </w:r>
    </w:p>
    <w:p>
      <w:pPr>
        <w:ind w:left="0"/>
      </w:pPr>
      <w:r>
        <w:t>• Casos de estudio</w:t>
      </w:r>
    </w:p>
    <w:p>
      <w:pPr>
        <w:ind w:left="0"/>
      </w:pPr>
      <w:r>
        <w:t>• Tips de valores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Purpose marketers</w:t>
      </w:r>
    </w:p>
    <w:p>
      <w:pPr>
        <w:ind w:left="0"/>
      </w:pPr>
      <w:r>
        <w:t>• Mission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🎯 **SEO PARA CONTENIDO DE MARKETING DE PRECISIÓN ULTRA**</w:t>
      </w:r>
    </w:p>
    <w:p>
      <w:pPr>
        <w:pStyle w:val="Heading2"/>
      </w:pPr>
      <w:r>
        <w:t>**Optimización para Ultra-Precision Marketing**</w:t>
      </w:r>
    </w:p>
    <w:p>
      <w:pPr>
        <w:pStyle w:val="Heading3"/>
      </w:pPr>
      <w:r>
        <w:t>**Keywords de Ultra-Precision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"ultra-precision marketing [tutorial] [gratis] [2024]"</w:t>
      </w:r>
    </w:p>
    <w:p>
      <w:pPr>
        <w:ind w:left="0"/>
      </w:pPr>
      <w:r>
        <w:t>• "marketing [ultra-precisión] [tutorial] [gratis] [2024]"</w:t>
      </w:r>
    </w:p>
    <w:p>
      <w:pPr>
        <w:ind w:left="0"/>
      </w:pPr>
      <w:r>
        <w:t>• "nano-targeting marketing [tutorial] [gratis] [2024]"</w:t>
      </w:r>
    </w:p>
    <w:p>
      <w:pPr>
        <w:ind w:left="0"/>
      </w:pPr>
      <w:r>
        <w:t>• "quantum targeting marketing [tutorial] [gratis] [2024]"</w:t>
      </w:r>
    </w:p>
    <w:p>
      <w:pPr>
        <w:ind w:left="0"/>
      </w:pPr>
      <w:r>
        <w:t>• "atomic precision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[ultra-preciso] [tutorial] [paso a paso]"</w:t>
      </w:r>
    </w:p>
    <w:p>
      <w:pPr>
        <w:ind w:left="0"/>
      </w:pPr>
      <w:r>
        <w:t>• "implementar [nano-targeting] [tutorial] [gratis]"</w:t>
      </w:r>
    </w:p>
    <w:p>
      <w:pPr>
        <w:ind w:left="0"/>
      </w:pPr>
      <w:r>
        <w:t>• "desarrollar [quantum] [targeting] [tutorial] [gratis]"</w:t>
      </w:r>
    </w:p>
    <w:p>
      <w:pPr>
        <w:ind w:left="0"/>
      </w:pPr>
      <w:r>
        <w:t>• "mejorar [ultra-precision] [tutorial] [gratis]"</w:t>
      </w:r>
    </w:p>
    <w:p>
      <w:pPr>
        <w:ind w:left="0"/>
      </w:pPr>
      <w:r>
        <w:t>• "optimizar [marketing precisión] [tutorial] [gratis]"</w:t>
      </w:r>
    </w:p>
    <w:p>
      <w:pPr>
        <w:pStyle w:val="Heading3"/>
      </w:pPr>
      <w:r>
        <w:t>**Estrategias de Contenido de Ultra-Precision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ultra-precision marketing</w:t>
      </w:r>
    </w:p>
    <w:p>
      <w:pPr>
        <w:ind w:left="0"/>
      </w:pPr>
      <w:r>
        <w:t>• Tutoriales de nano-targeting</w:t>
      </w:r>
    </w:p>
    <w:p>
      <w:pPr>
        <w:ind w:left="0"/>
      </w:pPr>
      <w:r>
        <w:t>• Casos de estudio</w:t>
      </w:r>
    </w:p>
    <w:p>
      <w:pPr>
        <w:ind w:left="0"/>
      </w:pPr>
      <w:r>
        <w:t>• Tips de precisión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Ultra-precision marketers</w:t>
      </w:r>
    </w:p>
    <w:p>
      <w:pPr>
        <w:ind w:left="0"/>
      </w:pPr>
      <w:r>
        <w:t>• Nano-targeting specialists</w:t>
      </w:r>
    </w:p>
    <w:p>
      <w:pPr>
        <w:ind w:left="0"/>
      </w:pPr>
      <w:r>
        <w:t>• Data scientists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pStyle w:val="Heading2"/>
      </w:pPr>
      <w:r>
        <w:t>**Optimización para Quantum Marketing**</w:t>
      </w:r>
    </w:p>
    <w:p>
      <w:pPr>
        <w:pStyle w:val="Heading3"/>
      </w:pPr>
      <w:r>
        <w:t>**Keywords de Quantum Marketing**</w:t>
      </w:r>
    </w:p>
    <w:p>
      <w:pPr>
        <w:ind w:left="0"/>
      </w:pPr>
      <w:r>
        <w:t>1. **Keywords por Tecnología**</w:t>
      </w:r>
    </w:p>
    <w:p>
      <w:pPr>
        <w:ind w:left="0"/>
      </w:pPr>
      <w:r>
        <w:t>• "quantum marketing [tutorial] [gratis] [2024]"</w:t>
      </w:r>
    </w:p>
    <w:p>
      <w:pPr>
        <w:ind w:left="0"/>
      </w:pPr>
      <w:r>
        <w:t>• "marketing [cuántico] [tutorial] [gratis] [2024]"</w:t>
      </w:r>
    </w:p>
    <w:p>
      <w:pPr>
        <w:ind w:left="0"/>
      </w:pPr>
      <w:r>
        <w:t>• "quantum computing marketing [tutorial] [gratis] [2024]"</w:t>
      </w:r>
    </w:p>
    <w:p>
      <w:pPr>
        <w:ind w:left="0"/>
      </w:pPr>
      <w:r>
        <w:t>• "quantum analytics marketing [tutorial] [gratis] [2024]"</w:t>
      </w:r>
    </w:p>
    <w:p>
      <w:pPr>
        <w:ind w:left="0"/>
      </w:pPr>
      <w:r>
        <w:t>• "quantum targeting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[cuántico] [tutorial] [paso a paso]"</w:t>
      </w:r>
    </w:p>
    <w:p>
      <w:pPr>
        <w:ind w:left="0"/>
      </w:pPr>
      <w:r>
        <w:t>• "implementar [quantum] [marketing] [tutorial] [gratis]"</w:t>
      </w:r>
    </w:p>
    <w:p>
      <w:pPr>
        <w:ind w:left="0"/>
      </w:pPr>
      <w:r>
        <w:t>• "desarrollar [quantum] [analytics] [tutorial] [gratis]"</w:t>
      </w:r>
    </w:p>
    <w:p>
      <w:pPr>
        <w:ind w:left="0"/>
      </w:pPr>
      <w:r>
        <w:t>• "mejorar [quantum marketing] [tutorial] [gratis]"</w:t>
      </w:r>
    </w:p>
    <w:p>
      <w:pPr>
        <w:ind w:left="0"/>
      </w:pPr>
      <w:r>
        <w:t>• "optimizar [marketing cuántico] [tutorial] [gratis]"</w:t>
      </w:r>
    </w:p>
    <w:p>
      <w:pPr>
        <w:pStyle w:val="Heading3"/>
      </w:pPr>
      <w:r>
        <w:t>**Estrategias de Contenido de Quantum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quantum marketing</w:t>
      </w:r>
    </w:p>
    <w:p>
      <w:pPr>
        <w:ind w:left="0"/>
      </w:pPr>
      <w:r>
        <w:t>• Tutoriales de quantum</w:t>
      </w:r>
    </w:p>
    <w:p>
      <w:pPr>
        <w:ind w:left="0"/>
      </w:pPr>
      <w:r>
        <w:t>• Casos de estudio</w:t>
      </w:r>
    </w:p>
    <w:p>
      <w:pPr>
        <w:ind w:left="0"/>
      </w:pPr>
      <w:r>
        <w:t>• Tips de cuántico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Quantum marketers</w:t>
      </w:r>
    </w:p>
    <w:p>
      <w:pPr>
        <w:ind w:left="0"/>
      </w:pPr>
      <w:r>
        <w:t>• Quantum specialists</w:t>
      </w:r>
    </w:p>
    <w:p>
      <w:pPr>
        <w:ind w:left="0"/>
      </w:pPr>
      <w:r>
        <w:t>• Data scientists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/>
      <w:r>
        <w:t>---</w:t>
      </w:r>
    </w:p>
    <w:p>
      <w:pPr>
        <w:pStyle w:val="Heading1"/>
      </w:pPr>
      <w:r>
        <w:t>🚀 **SEO PARA CONTENIDO DE MARKETING DE INNOVACIÓN ULTRA**</w:t>
      </w:r>
    </w:p>
    <w:p>
      <w:pPr>
        <w:pStyle w:val="Heading2"/>
      </w:pPr>
      <w:r>
        <w:t>**Optimización para Ultra-Innovation Marketing**</w:t>
      </w:r>
    </w:p>
    <w:p>
      <w:pPr>
        <w:pStyle w:val="Heading3"/>
      </w:pPr>
      <w:r>
        <w:t>**Keywords de Ultra-Innovation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"ultra-innovation marketing [tutorial] [gratis] [2024]"</w:t>
      </w:r>
    </w:p>
    <w:p>
      <w:pPr>
        <w:ind w:left="0"/>
      </w:pPr>
      <w:r>
        <w:t>• "marketing [ultra-innovación] [tutorial] [gratis] [2024]"</w:t>
      </w:r>
    </w:p>
    <w:p>
      <w:pPr>
        <w:ind w:left="0"/>
      </w:pPr>
      <w:r>
        <w:t>• "breakthrough innovation marketing [tutorial] [gratis] [2024]"</w:t>
      </w:r>
    </w:p>
    <w:p>
      <w:pPr>
        <w:ind w:left="0"/>
      </w:pPr>
      <w:r>
        <w:t>• "revolutionary marketing [tutorial] [gratis] [2024]"</w:t>
      </w:r>
    </w:p>
    <w:p>
      <w:pPr>
        <w:ind w:left="0"/>
      </w:pPr>
      <w:r>
        <w:t>• "game-changing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[ultra-innovador] [tutorial] [paso a paso]"</w:t>
      </w:r>
    </w:p>
    <w:p>
      <w:pPr>
        <w:ind w:left="0"/>
      </w:pPr>
      <w:r>
        <w:t>• "implementar [breakthrough] [marketing] [tutorial] [gratis]"</w:t>
      </w:r>
    </w:p>
    <w:p>
      <w:pPr>
        <w:ind w:left="0"/>
      </w:pPr>
      <w:r>
        <w:t>• "desarrollar [revolutionary] [marketing] [tutorial] [gratis]"</w:t>
      </w:r>
    </w:p>
    <w:p>
      <w:pPr>
        <w:ind w:left="0"/>
      </w:pPr>
      <w:r>
        <w:t>• "mejorar [ultra-innovation] [tutorial] [gratis]"</w:t>
      </w:r>
    </w:p>
    <w:p>
      <w:pPr>
        <w:ind w:left="0"/>
      </w:pPr>
      <w:r>
        <w:t>• "optimizar [marketing innovación] [tutorial] [gratis]"</w:t>
      </w:r>
    </w:p>
    <w:p>
      <w:pPr>
        <w:pStyle w:val="Heading3"/>
      </w:pPr>
      <w:r>
        <w:t>**Estrategias de Contenido de Ultra-Innovation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ultra-innovation marketing</w:t>
      </w:r>
    </w:p>
    <w:p>
      <w:pPr>
        <w:ind w:left="0"/>
      </w:pPr>
      <w:r>
        <w:t>• Tutoriales de breakthrough</w:t>
      </w:r>
    </w:p>
    <w:p>
      <w:pPr>
        <w:ind w:left="0"/>
      </w:pPr>
      <w:r>
        <w:t>• Casos de estudio</w:t>
      </w:r>
    </w:p>
    <w:p>
      <w:pPr>
        <w:ind w:left="0"/>
      </w:pPr>
      <w:r>
        <w:t>• Tips de innovación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Ultra-innovation marketers</w:t>
      </w:r>
    </w:p>
    <w:p>
      <w:pPr>
        <w:ind w:left="0"/>
      </w:pPr>
      <w:r>
        <w:t>• Innovation leaders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Disruptive Innovation Marketing**</w:t>
      </w:r>
    </w:p>
    <w:p>
      <w:pPr>
        <w:pStyle w:val="Heading3"/>
      </w:pPr>
      <w:r>
        <w:t>**Keywords de Disruptive Innovation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"disruptive innovation marketing [tutorial] [gratis] [2024]"</w:t>
      </w:r>
    </w:p>
    <w:p>
      <w:pPr>
        <w:ind w:left="0"/>
      </w:pPr>
      <w:r>
        <w:t>• "marketing [innovación disruptiva] [tutorial] [gratis] [2024]"</w:t>
      </w:r>
    </w:p>
    <w:p>
      <w:pPr>
        <w:ind w:left="0"/>
      </w:pPr>
      <w:r>
        <w:t>• "market disruption marketing [tutorial] [gratis] [2024]"</w:t>
      </w:r>
    </w:p>
    <w:p>
      <w:pPr>
        <w:ind w:left="0"/>
      </w:pPr>
      <w:r>
        <w:t>• "industry disruption marketing [tutorial] [gratis] [2024]"</w:t>
      </w:r>
    </w:p>
    <w:p>
      <w:pPr>
        <w:ind w:left="0"/>
      </w:pPr>
      <w:r>
        <w:t>• "paradigm shift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[disruptivo] [tutorial] [paso a paso]"</w:t>
      </w:r>
    </w:p>
    <w:p>
      <w:pPr>
        <w:ind w:left="0"/>
      </w:pPr>
      <w:r>
        <w:t>• "implementar [disruption] [marketing] [tutorial] [gratis]"</w:t>
      </w:r>
    </w:p>
    <w:p>
      <w:pPr>
        <w:ind w:left="0"/>
      </w:pPr>
      <w:r>
        <w:t>• "desarrollar [market disruption] [tutorial] [gratis]"</w:t>
      </w:r>
    </w:p>
    <w:p>
      <w:pPr>
        <w:ind w:left="0"/>
      </w:pPr>
      <w:r>
        <w:t>• "mejorar [disruptive marketing] [tutorial] [gratis]"</w:t>
      </w:r>
    </w:p>
    <w:p>
      <w:pPr>
        <w:ind w:left="0"/>
      </w:pPr>
      <w:r>
        <w:t>• "optimizar [marketing disruptivo] [tutorial] [gratis]"</w:t>
      </w:r>
    </w:p>
    <w:p>
      <w:pPr>
        <w:pStyle w:val="Heading3"/>
      </w:pPr>
      <w:r>
        <w:t>**Estrategias de Contenido de Disruptive Innovation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disruptive innovation marketing</w:t>
      </w:r>
    </w:p>
    <w:p>
      <w:pPr>
        <w:ind w:left="0"/>
      </w:pPr>
      <w:r>
        <w:t>• Tutoriales de disrupción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disruption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Disruptive marketers</w:t>
      </w:r>
    </w:p>
    <w:p>
      <w:pPr>
        <w:ind w:left="0"/>
      </w:pPr>
      <w:r>
        <w:t>• Innovation disruptors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🔄 **SEO PARA CONTENIDO DE MARKETING DE TRANSFORMACIÓN DIGITAL**</w:t>
      </w:r>
    </w:p>
    <w:p>
      <w:pPr>
        <w:pStyle w:val="Heading2"/>
      </w:pPr>
      <w:r>
        <w:t>**Optimización para Digital Transformation Marketing**</w:t>
      </w:r>
    </w:p>
    <w:p>
      <w:pPr>
        <w:pStyle w:val="Heading3"/>
      </w:pPr>
      <w:r>
        <w:t>**Keywords de Digital Transformation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"digital transformation marketing [tutorial] [gratis] [2024]"</w:t>
      </w:r>
    </w:p>
    <w:p>
      <w:pPr>
        <w:ind w:left="0"/>
      </w:pPr>
      <w:r>
        <w:t>• "marketing [transformación digital] [tutorial] [gratis] [2024]"</w:t>
      </w:r>
    </w:p>
    <w:p>
      <w:pPr>
        <w:ind w:left="0"/>
      </w:pPr>
      <w:r>
        <w:t>• "digitalization marketing [tutorial] [gratis] [2024]"</w:t>
      </w:r>
    </w:p>
    <w:p>
      <w:pPr>
        <w:ind w:left="0"/>
      </w:pPr>
      <w:r>
        <w:t>• "digital adoption marketing [tutorial] [gratis] [2024]"</w:t>
      </w:r>
    </w:p>
    <w:p>
      <w:pPr>
        <w:ind w:left="0"/>
      </w:pPr>
      <w:r>
        <w:t>• "digital evolution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[transformación digital] [tutorial] [paso a paso]"</w:t>
      </w:r>
    </w:p>
    <w:p>
      <w:pPr>
        <w:ind w:left="0"/>
      </w:pPr>
      <w:r>
        <w:t>• "implementar [digital transformation] [tutorial] [gratis]"</w:t>
      </w:r>
    </w:p>
    <w:p>
      <w:pPr>
        <w:ind w:left="0"/>
      </w:pPr>
      <w:r>
        <w:t>• "desarrollar [digitalization] [marketing] [tutorial] [gratis]"</w:t>
      </w:r>
    </w:p>
    <w:p>
      <w:pPr>
        <w:ind w:left="0"/>
      </w:pPr>
      <w:r>
        <w:t>• "mejorar [digital marketing] [tutorial] [gratis]"</w:t>
      </w:r>
    </w:p>
    <w:p>
      <w:pPr>
        <w:ind w:left="0"/>
      </w:pPr>
      <w:r>
        <w:t>• "optimizar [marketing digital] [tutorial] [gratis]"</w:t>
      </w:r>
    </w:p>
    <w:p>
      <w:pPr>
        <w:pStyle w:val="Heading3"/>
      </w:pPr>
      <w:r>
        <w:t>**Estrategias de Contenido de Digital Transformation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digital transformation marketing</w:t>
      </w:r>
    </w:p>
    <w:p>
      <w:pPr>
        <w:ind w:left="0"/>
      </w:pPr>
      <w:r>
        <w:t>• Tutoriales de transformación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digitalización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Digital transformation marketers</w:t>
      </w:r>
    </w:p>
    <w:p>
      <w:pPr>
        <w:ind w:left="0"/>
      </w:pPr>
      <w:r>
        <w:t>• Digital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Digital Innovation Marketing**</w:t>
      </w:r>
    </w:p>
    <w:p>
      <w:pPr>
        <w:pStyle w:val="Heading3"/>
      </w:pPr>
      <w:r>
        <w:t>**Keywords de Digital Innovation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"digital innovation marketing [tutorial] [gratis] [2024]"</w:t>
      </w:r>
    </w:p>
    <w:p>
      <w:pPr>
        <w:ind w:left="0"/>
      </w:pPr>
      <w:r>
        <w:t>• "marketing [innovación digital] [tutorial] [gratis] [2024]"</w:t>
      </w:r>
    </w:p>
    <w:p>
      <w:pPr>
        <w:ind w:left="0"/>
      </w:pPr>
      <w:r>
        <w:t>• "digital disruption marketing [tutorial] [gratis] [2024]"</w:t>
      </w:r>
    </w:p>
    <w:p>
      <w:pPr>
        <w:ind w:left="0"/>
      </w:pPr>
      <w:r>
        <w:t>• "digital breakthrough marketing [tutorial] [gratis] [2024]"</w:t>
      </w:r>
    </w:p>
    <w:p>
      <w:pPr>
        <w:ind w:left="0"/>
      </w:pPr>
      <w:r>
        <w:t>• "digital revolution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[innovación digital] [tutorial] [paso a paso]"</w:t>
      </w:r>
    </w:p>
    <w:p>
      <w:pPr>
        <w:ind w:left="0"/>
      </w:pPr>
      <w:r>
        <w:t>• "implementar [digital innovation] [tutorial] [gratis]"</w:t>
      </w:r>
    </w:p>
    <w:p>
      <w:pPr>
        <w:ind w:left="0"/>
      </w:pPr>
      <w:r>
        <w:t>• "desarrollar [digital disruption] [tutorial] [gratis]"</w:t>
      </w:r>
    </w:p>
    <w:p>
      <w:pPr>
        <w:ind w:left="0"/>
      </w:pPr>
      <w:r>
        <w:t>• "mejorar [digital innovation] [tutorial] [gratis]"</w:t>
      </w:r>
    </w:p>
    <w:p>
      <w:pPr>
        <w:ind w:left="0"/>
      </w:pPr>
      <w:r>
        <w:t>• "optimizar [marketing digital] [tutorial] [gratis]"</w:t>
      </w:r>
    </w:p>
    <w:p>
      <w:pPr>
        <w:pStyle w:val="Heading3"/>
      </w:pPr>
      <w:r>
        <w:t>**Estrategias de Contenido de Digital Innovation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digital innovation marketing</w:t>
      </w:r>
    </w:p>
    <w:p>
      <w:pPr>
        <w:ind w:left="0"/>
      </w:pPr>
      <w:r>
        <w:t>• Tutoriales de innovación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digital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Digital innovation marketers</w:t>
      </w:r>
    </w:p>
    <w:p>
      <w:pPr>
        <w:ind w:left="0"/>
      </w:pPr>
      <w:r>
        <w:t>• Innovation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🎯 **SEO PARA CONTENIDO DE MARKETING DE EXPERIENCIA DEL CLIENTE AVANZADA**</w:t>
      </w:r>
    </w:p>
    <w:p>
      <w:pPr>
        <w:pStyle w:val="Heading2"/>
      </w:pPr>
      <w:r>
        <w:t>**Optimización para Advanced Customer Experience Marketing**</w:t>
      </w:r>
    </w:p>
    <w:p>
      <w:pPr>
        <w:pStyle w:val="Heading3"/>
      </w:pPr>
      <w:r>
        <w:t>**Keywords de Advanced Customer Experience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"advanced customer experience marketing [tutorial] [gratis] [2024]"</w:t>
      </w:r>
    </w:p>
    <w:p>
      <w:pPr>
        <w:ind w:left="0"/>
      </w:pPr>
      <w:r>
        <w:t>• "marketing [experiencia cliente] [avanzada] [tutorial] [gratis] [2024]"</w:t>
      </w:r>
    </w:p>
    <w:p>
      <w:pPr>
        <w:ind w:left="0"/>
      </w:pPr>
      <w:r>
        <w:t>• "customer journey marketing [tutorial] [gratis] [2024]"</w:t>
      </w:r>
    </w:p>
    <w:p>
      <w:pPr>
        <w:ind w:left="0"/>
      </w:pPr>
      <w:r>
        <w:t>• "customer touchpoint marketing [tutorial] [gratis] [2024]"</w:t>
      </w:r>
    </w:p>
    <w:p>
      <w:pPr>
        <w:ind w:left="0"/>
      </w:pPr>
      <w:r>
        <w:t>• "customer lifecycle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[experiencia cliente] [avanzada] [tutorial] [paso a paso]"</w:t>
      </w:r>
    </w:p>
    <w:p>
      <w:pPr>
        <w:ind w:left="0"/>
      </w:pPr>
      <w:r>
        <w:t>• "implementar [customer experience] [tutorial] [gratis]"</w:t>
      </w:r>
    </w:p>
    <w:p>
      <w:pPr>
        <w:ind w:left="0"/>
      </w:pPr>
      <w:r>
        <w:t>• "desarrollar [customer journey] [tutorial] [gratis]"</w:t>
      </w:r>
    </w:p>
    <w:p>
      <w:pPr>
        <w:ind w:left="0"/>
      </w:pPr>
      <w:r>
        <w:t>• "mejorar [customer experience] [tutorial] [gratis]"</w:t>
      </w:r>
    </w:p>
    <w:p>
      <w:pPr>
        <w:ind w:left="0"/>
      </w:pPr>
      <w:r>
        <w:t>• "optimizar [marketing experiencia] [tutorial] [gratis]"</w:t>
      </w:r>
    </w:p>
    <w:p>
      <w:pPr>
        <w:pStyle w:val="Heading3"/>
      </w:pPr>
      <w:r>
        <w:t>**Estrategias de Contenido de Advanced Customer Experience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advanced customer experience marketing</w:t>
      </w:r>
    </w:p>
    <w:p>
      <w:pPr>
        <w:ind w:left="0"/>
      </w:pPr>
      <w:r>
        <w:t>• Tutoriales de experiencia</w:t>
      </w:r>
    </w:p>
    <w:p>
      <w:pPr>
        <w:ind w:left="0"/>
      </w:pPr>
      <w:r>
        <w:t>• Casos de estudio</w:t>
      </w:r>
    </w:p>
    <w:p>
      <w:pPr>
        <w:ind w:left="0"/>
      </w:pPr>
      <w:r>
        <w:t>• Tips de customer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Customer experience marketers</w:t>
      </w:r>
    </w:p>
    <w:p>
      <w:pPr>
        <w:ind w:left="0"/>
      </w:pPr>
      <w:r>
        <w:t>• CX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Customer Journey Marketing**</w:t>
      </w:r>
    </w:p>
    <w:p>
      <w:pPr>
        <w:pStyle w:val="Heading3"/>
      </w:pPr>
      <w:r>
        <w:t>**Keywords de Customer Journey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"customer journey marketing [tutorial] [gratis] [2024]"</w:t>
      </w:r>
    </w:p>
    <w:p>
      <w:pPr>
        <w:ind w:left="0"/>
      </w:pPr>
      <w:r>
        <w:t>• "marketing [journey cliente] [tutorial] [gratis] [2024]"</w:t>
      </w:r>
    </w:p>
    <w:p>
      <w:pPr>
        <w:ind w:left="0"/>
      </w:pPr>
      <w:r>
        <w:t>• "customer path marketing [tutorial] [gratis] [2024]"</w:t>
      </w:r>
    </w:p>
    <w:p>
      <w:pPr>
        <w:ind w:left="0"/>
      </w:pPr>
      <w:r>
        <w:t>• "customer flow marketing [tutorial] [gratis] [2024]"</w:t>
      </w:r>
    </w:p>
    <w:p>
      <w:pPr>
        <w:ind w:left="0"/>
      </w:pPr>
      <w:r>
        <w:t>• "customer funnel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[journey cliente] [tutorial] [paso a paso]"</w:t>
      </w:r>
    </w:p>
    <w:p>
      <w:pPr>
        <w:ind w:left="0"/>
      </w:pPr>
      <w:r>
        <w:t>• "implementar [customer journey] [tutorial] [gratis]"</w:t>
      </w:r>
    </w:p>
    <w:p>
      <w:pPr>
        <w:ind w:left="0"/>
      </w:pPr>
      <w:r>
        <w:t>• "desarrollar [customer path] [tutorial] [gratis]"</w:t>
      </w:r>
    </w:p>
    <w:p>
      <w:pPr>
        <w:ind w:left="0"/>
      </w:pPr>
      <w:r>
        <w:t>• "mejorar [customer journey] [tutorial] [gratis]"</w:t>
      </w:r>
    </w:p>
    <w:p>
      <w:pPr>
        <w:ind w:left="0"/>
      </w:pPr>
      <w:r>
        <w:t>• "optimizar [marketing journey] [tutorial] [gratis]"</w:t>
      </w:r>
    </w:p>
    <w:p>
      <w:pPr>
        <w:pStyle w:val="Heading3"/>
      </w:pPr>
      <w:r>
        <w:t>**Estrategias de Contenido de Customer Journey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customer journey marketing</w:t>
      </w:r>
    </w:p>
    <w:p>
      <w:pPr>
        <w:ind w:left="0"/>
      </w:pPr>
      <w:r>
        <w:t>• Tutoriales de journey</w:t>
      </w:r>
    </w:p>
    <w:p>
      <w:pPr>
        <w:ind w:left="0"/>
      </w:pPr>
      <w:r>
        <w:t>• Casos de estudio</w:t>
      </w:r>
    </w:p>
    <w:p>
      <w:pPr>
        <w:ind w:left="0"/>
      </w:pPr>
      <w:r>
        <w:t>• Tips de path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Customer journey marketers</w:t>
      </w:r>
    </w:p>
    <w:p>
      <w:pPr>
        <w:ind w:left="0"/>
      </w:pPr>
      <w:r>
        <w:t>• Journey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📊 **SEO PARA CONTENIDO DE MARKETING DE DATOS AVANZADOS**</w:t>
      </w:r>
    </w:p>
    <w:p>
      <w:pPr>
        <w:pStyle w:val="Heading2"/>
      </w:pPr>
      <w:r>
        <w:t>**Optimización para Advanced Data Marketing**</w:t>
      </w:r>
    </w:p>
    <w:p>
      <w:pPr>
        <w:pStyle w:val="Heading3"/>
      </w:pPr>
      <w:r>
        <w:t>**Keywords de Advanced Data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"advanced data marketing [tutorial] [gratis] [2024]"</w:t>
      </w:r>
    </w:p>
    <w:p>
      <w:pPr>
        <w:ind w:left="0"/>
      </w:pPr>
      <w:r>
        <w:t>• "marketing [datos avanzados] [tutorial] [gratis] [2024]"</w:t>
      </w:r>
    </w:p>
    <w:p>
      <w:pPr>
        <w:ind w:left="0"/>
      </w:pPr>
      <w:r>
        <w:t>• "big data marketing [tutorial] [gratis] [2024]"</w:t>
      </w:r>
    </w:p>
    <w:p>
      <w:pPr>
        <w:ind w:left="0"/>
      </w:pPr>
      <w:r>
        <w:t>• "data-driven marketing [tutorial] [gratis] [2024]"</w:t>
      </w:r>
    </w:p>
    <w:p>
      <w:pPr>
        <w:ind w:left="0"/>
      </w:pPr>
      <w:r>
        <w:t>• "data analytics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[datos avanzados] [tutorial] [paso a paso]"</w:t>
      </w:r>
    </w:p>
    <w:p>
      <w:pPr>
        <w:ind w:left="0"/>
      </w:pPr>
      <w:r>
        <w:t>• "implementar [advanced data] [tutorial] [gratis]"</w:t>
      </w:r>
    </w:p>
    <w:p>
      <w:pPr>
        <w:ind w:left="0"/>
      </w:pPr>
      <w:r>
        <w:t>• "desarrollar [big data] [marketing] [tutorial] [gratis]"</w:t>
      </w:r>
    </w:p>
    <w:p>
      <w:pPr>
        <w:ind w:left="0"/>
      </w:pPr>
      <w:r>
        <w:t>• "mejorar [data marketing] [tutorial] [gratis]"</w:t>
      </w:r>
    </w:p>
    <w:p>
      <w:pPr>
        <w:ind w:left="0"/>
      </w:pPr>
      <w:r>
        <w:t>• "optimizar [marketing datos] [tutorial] [gratis]"</w:t>
      </w:r>
    </w:p>
    <w:p>
      <w:pPr>
        <w:pStyle w:val="Heading3"/>
      </w:pPr>
      <w:r>
        <w:t>**Estrategias de Contenido de Advanced Data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advanced data marketing</w:t>
      </w:r>
    </w:p>
    <w:p>
      <w:pPr>
        <w:ind w:left="0"/>
      </w:pPr>
      <w:r>
        <w:t>• Tutoriales de datos</w:t>
      </w:r>
    </w:p>
    <w:p>
      <w:pPr>
        <w:ind w:left="0"/>
      </w:pPr>
      <w:r>
        <w:t>• Casos de estudio</w:t>
      </w:r>
    </w:p>
    <w:p>
      <w:pPr>
        <w:ind w:left="0"/>
      </w:pPr>
      <w:r>
        <w:t>• Tips de analytics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Data marketers</w:t>
      </w:r>
    </w:p>
    <w:p>
      <w:pPr>
        <w:ind w:left="0"/>
      </w:pPr>
      <w:r>
        <w:t>• Analytics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Predictive Analytics Marketing**</w:t>
      </w:r>
    </w:p>
    <w:p>
      <w:pPr>
        <w:pStyle w:val="Heading3"/>
      </w:pPr>
      <w:r>
        <w:t>**Keywords de Predictive Analytics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"predictive analytics marketing [tutorial] [gratis] [2024]"</w:t>
      </w:r>
    </w:p>
    <w:p>
      <w:pPr>
        <w:ind w:left="0"/>
      </w:pPr>
      <w:r>
        <w:t>• "marketing [analytics predictivo] [tutorial] [gratis] [2024]"</w:t>
      </w:r>
    </w:p>
    <w:p>
      <w:pPr>
        <w:ind w:left="0"/>
      </w:pPr>
      <w:r>
        <w:t>• "forecasting marketing [tutorial] [gratis] [2024]"</w:t>
      </w:r>
    </w:p>
    <w:p>
      <w:pPr>
        <w:ind w:left="0"/>
      </w:pPr>
      <w:r>
        <w:t>• "predictive modeling marketing [tutorial] [gratis] [2024]"</w:t>
      </w:r>
    </w:p>
    <w:p>
      <w:pPr>
        <w:ind w:left="0"/>
      </w:pPr>
      <w:r>
        <w:t>• "machine learning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[analytics predictivo] [tutorial] [paso a paso]"</w:t>
      </w:r>
    </w:p>
    <w:p>
      <w:pPr>
        <w:ind w:left="0"/>
      </w:pPr>
      <w:r>
        <w:t>• "implementar [predictive analytics] [tutorial] [gratis]"</w:t>
      </w:r>
    </w:p>
    <w:p>
      <w:pPr>
        <w:ind w:left="0"/>
      </w:pPr>
      <w:r>
        <w:t>• "desarrollar [forecasting] [marketing] [tutorial] [gratis]"</w:t>
      </w:r>
    </w:p>
    <w:p>
      <w:pPr>
        <w:ind w:left="0"/>
      </w:pPr>
      <w:r>
        <w:t>• "mejorar [predictive marketing] [tutorial] [gratis]"</w:t>
      </w:r>
    </w:p>
    <w:p>
      <w:pPr>
        <w:ind w:left="0"/>
      </w:pPr>
      <w:r>
        <w:t>• "optimizar [marketing predictivo] [tutorial] [gratis]"</w:t>
      </w:r>
    </w:p>
    <w:p>
      <w:pPr>
        <w:pStyle w:val="Heading3"/>
      </w:pPr>
      <w:r>
        <w:t>**Estrategias de Contenido de Predictive Analytics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predictive analytics marketing</w:t>
      </w:r>
    </w:p>
    <w:p>
      <w:pPr>
        <w:ind w:left="0"/>
      </w:pPr>
      <w:r>
        <w:t>• Tutoriales de predictivo</w:t>
      </w:r>
    </w:p>
    <w:p>
      <w:pPr>
        <w:ind w:left="0"/>
      </w:pPr>
      <w:r>
        <w:t>• Casos de estudio</w:t>
      </w:r>
    </w:p>
    <w:p>
      <w:pPr>
        <w:ind w:left="0"/>
      </w:pPr>
      <w:r>
        <w:t>• Tips de forecasting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Predictive marketers</w:t>
      </w:r>
    </w:p>
    <w:p>
      <w:pPr>
        <w:ind w:left="0"/>
      </w:pPr>
      <w:r>
        <w:t>• Analytics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🎨 **SEO PARA CONTENIDO DE MARKETING DE CREATIVIDAD AVANZADA**</w:t>
      </w:r>
    </w:p>
    <w:p>
      <w:pPr>
        <w:pStyle w:val="Heading2"/>
      </w:pPr>
      <w:r>
        <w:t>**Optimización para Advanced Creative Marketing**</w:t>
      </w:r>
    </w:p>
    <w:p>
      <w:pPr>
        <w:pStyle w:val="Heading3"/>
      </w:pPr>
      <w:r>
        <w:t>**Keywords de Advanced Creative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"advanced creative marketing [tutorial] [gratis] [2024]"</w:t>
      </w:r>
    </w:p>
    <w:p>
      <w:pPr>
        <w:ind w:left="0"/>
      </w:pPr>
      <w:r>
        <w:t>• "marketing [creatividad avanzada] [tutorial] [gratis] [2024]"</w:t>
      </w:r>
    </w:p>
    <w:p>
      <w:pPr>
        <w:ind w:left="0"/>
      </w:pPr>
      <w:r>
        <w:t>• "creative strategy marketing [tutorial] [gratis] [2024]"</w:t>
      </w:r>
    </w:p>
    <w:p>
      <w:pPr>
        <w:ind w:left="0"/>
      </w:pPr>
      <w:r>
        <w:t>• "creative thinking marketing [tutorial] [gratis] [2024]"</w:t>
      </w:r>
    </w:p>
    <w:p>
      <w:pPr>
        <w:ind w:left="0"/>
      </w:pPr>
      <w:r>
        <w:t>• "creative innovation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[creatividad avanzada] [tutorial] [paso a paso]"</w:t>
      </w:r>
    </w:p>
    <w:p>
      <w:pPr>
        <w:ind w:left="0"/>
      </w:pPr>
      <w:r>
        <w:t>• "implementar [advanced creative] [tutorial] [gratis]"</w:t>
      </w:r>
    </w:p>
    <w:p>
      <w:pPr>
        <w:ind w:left="0"/>
      </w:pPr>
      <w:r>
        <w:t>• "desarrollar [creative strategy] [tutorial] [gratis]"</w:t>
      </w:r>
    </w:p>
    <w:p>
      <w:pPr>
        <w:ind w:left="0"/>
      </w:pPr>
      <w:r>
        <w:t>• "mejorar [creative marketing] [tutorial] [gratis]"</w:t>
      </w:r>
    </w:p>
    <w:p>
      <w:pPr>
        <w:ind w:left="0"/>
      </w:pPr>
      <w:r>
        <w:t>• "optimizar [marketing creativo] [tutorial] [gratis]"</w:t>
      </w:r>
    </w:p>
    <w:p>
      <w:pPr>
        <w:pStyle w:val="Heading3"/>
      </w:pPr>
      <w:r>
        <w:t>**Estrategias de Contenido de Advanced Creative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advanced creative marketing</w:t>
      </w:r>
    </w:p>
    <w:p>
      <w:pPr>
        <w:ind w:left="0"/>
      </w:pPr>
      <w:r>
        <w:t>• Tutoriales de creatividad</w:t>
      </w:r>
    </w:p>
    <w:p>
      <w:pPr>
        <w:ind w:left="0"/>
      </w:pPr>
      <w:r>
        <w:t>• Casos de estudio</w:t>
      </w:r>
    </w:p>
    <w:p>
      <w:pPr>
        <w:ind w:left="0"/>
      </w:pPr>
      <w:r>
        <w:t>• Tips de creative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Creative marketers</w:t>
      </w:r>
    </w:p>
    <w:p>
      <w:pPr>
        <w:ind w:left="0"/>
      </w:pPr>
      <w:r>
        <w:t>• Creative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Artistic Marketing**</w:t>
      </w:r>
    </w:p>
    <w:p>
      <w:pPr>
        <w:pStyle w:val="Heading3"/>
      </w:pPr>
      <w:r>
        <w:t>**Keywords de Artistic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"artistic marketing [tutorial] [gratis] [2024]"</w:t>
      </w:r>
    </w:p>
    <w:p>
      <w:pPr>
        <w:ind w:left="0"/>
      </w:pPr>
      <w:r>
        <w:t>• "marketing [artístico] [tutorial] [gratis] [2024]"</w:t>
      </w:r>
    </w:p>
    <w:p>
      <w:pPr>
        <w:ind w:left="0"/>
      </w:pPr>
      <w:r>
        <w:t>• "art-based marketing [tutorial] [gratis] [2024]"</w:t>
      </w:r>
    </w:p>
    <w:p>
      <w:pPr>
        <w:ind w:left="0"/>
      </w:pPr>
      <w:r>
        <w:t>• "creative arts marketing [tutorial] [gratis] [2024]"</w:t>
      </w:r>
    </w:p>
    <w:p>
      <w:pPr>
        <w:ind w:left="0"/>
      </w:pPr>
      <w:r>
        <w:t>• "aesthetic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[artístico] [tutorial] [paso a paso]"</w:t>
      </w:r>
    </w:p>
    <w:p>
      <w:pPr>
        <w:ind w:left="0"/>
      </w:pPr>
      <w:r>
        <w:t>• "implementar [artistic marketing] [tutorial] [gratis]"</w:t>
      </w:r>
    </w:p>
    <w:p>
      <w:pPr>
        <w:ind w:left="0"/>
      </w:pPr>
      <w:r>
        <w:t>• "desarrollar [art-based] [marketing] [tutorial] [gratis]"</w:t>
      </w:r>
    </w:p>
    <w:p>
      <w:pPr>
        <w:ind w:left="0"/>
      </w:pPr>
      <w:r>
        <w:t>• "mejorar [artistic marketing] [tutorial] [gratis]"</w:t>
      </w:r>
    </w:p>
    <w:p>
      <w:pPr>
        <w:ind w:left="0"/>
      </w:pPr>
      <w:r>
        <w:t>• "optimizar [marketing artístico] [tutorial] [gratis]"</w:t>
      </w:r>
    </w:p>
    <w:p>
      <w:pPr>
        <w:pStyle w:val="Heading3"/>
      </w:pPr>
      <w:r>
        <w:t>**Estrategias de Contenido de Artistic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artistic marketing</w:t>
      </w:r>
    </w:p>
    <w:p>
      <w:pPr>
        <w:ind w:left="0"/>
      </w:pPr>
      <w:r>
        <w:t>• Tutoriales de artístico</w:t>
      </w:r>
    </w:p>
    <w:p>
      <w:pPr>
        <w:ind w:left="0"/>
      </w:pPr>
      <w:r>
        <w:t>• Casos de estudio</w:t>
      </w:r>
    </w:p>
    <w:p>
      <w:pPr>
        <w:ind w:left="0"/>
      </w:pPr>
      <w:r>
        <w:t>• Tips de art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Artistic marketers</w:t>
      </w:r>
    </w:p>
    <w:p>
      <w:pPr>
        <w:ind w:left="0"/>
      </w:pPr>
      <w:r>
        <w:t>• Art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🏢 **SEO PARA CONTENIDO DE MARKETING DE TRANSFORMACIÓN EMPRESARIAL**</w:t>
      </w:r>
    </w:p>
    <w:p>
      <w:pPr>
        <w:pStyle w:val="Heading2"/>
      </w:pPr>
      <w:r>
        <w:t>**Optimización para Business Transformation Marketing**</w:t>
      </w:r>
    </w:p>
    <w:p>
      <w:pPr>
        <w:pStyle w:val="Heading3"/>
      </w:pPr>
      <w:r>
        <w:t>**Keywords de Business Transformation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"business transformation marketing [tutorial] [gratis] [2024]"</w:t>
      </w:r>
    </w:p>
    <w:p>
      <w:pPr>
        <w:ind w:left="0"/>
      </w:pPr>
      <w:r>
        <w:t>• "marketing [transformación empresarial] [tutorial] [gratis] [2024]"</w:t>
      </w:r>
    </w:p>
    <w:p>
      <w:pPr>
        <w:ind w:left="0"/>
      </w:pPr>
      <w:r>
        <w:t>• "organizational change marketing [tutorial] [gratis] [2024]"</w:t>
      </w:r>
    </w:p>
    <w:p>
      <w:pPr>
        <w:ind w:left="0"/>
      </w:pPr>
      <w:r>
        <w:t>• "business evolution marketing [tutorial] [gratis] [2024]"</w:t>
      </w:r>
    </w:p>
    <w:p>
      <w:pPr>
        <w:ind w:left="0"/>
      </w:pPr>
      <w:r>
        <w:t>• "corporate transformation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[transformación empresarial] [tutorial] [paso a paso]"</w:t>
      </w:r>
    </w:p>
    <w:p>
      <w:pPr>
        <w:ind w:left="0"/>
      </w:pPr>
      <w:r>
        <w:t>• "implementar [business transformation] [tutorial] [gratis]"</w:t>
      </w:r>
    </w:p>
    <w:p>
      <w:pPr>
        <w:ind w:left="0"/>
      </w:pPr>
      <w:r>
        <w:t>• "desarrollar [organizational change] [marketing] [tutorial] [gratis]"</w:t>
      </w:r>
    </w:p>
    <w:p>
      <w:pPr>
        <w:ind w:left="0"/>
      </w:pPr>
      <w:r>
        <w:t>• "mejorar [business transformation] [tutorial] [gratis]"</w:t>
      </w:r>
    </w:p>
    <w:p>
      <w:pPr>
        <w:ind w:left="0"/>
      </w:pPr>
      <w:r>
        <w:t>• "optimizar [marketing empresarial] [tutorial] [gratis]"</w:t>
      </w:r>
    </w:p>
    <w:p>
      <w:pPr>
        <w:pStyle w:val="Heading3"/>
      </w:pPr>
      <w:r>
        <w:t>**Estrategias de Contenido de Business Transformation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business transformation marketing</w:t>
      </w:r>
    </w:p>
    <w:p>
      <w:pPr>
        <w:ind w:left="0"/>
      </w:pPr>
      <w:r>
        <w:t>• Tutoriales de transformación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empresarial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Business transformation marketers</w:t>
      </w:r>
    </w:p>
    <w:p>
      <w:pPr>
        <w:ind w:left="0"/>
      </w:pPr>
      <w:r>
        <w:t>• Corporate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Organizational Change Marketing**</w:t>
      </w:r>
    </w:p>
    <w:p>
      <w:pPr>
        <w:pStyle w:val="Heading3"/>
      </w:pPr>
      <w:r>
        <w:t>**Keywords de Organizational Change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"organizational change marketing [tutorial] [gratis] [2024]"</w:t>
      </w:r>
    </w:p>
    <w:p>
      <w:pPr>
        <w:ind w:left="0"/>
      </w:pPr>
      <w:r>
        <w:t>• "marketing [cambio organizacional] [tutorial] [gratis] [2024]"</w:t>
      </w:r>
    </w:p>
    <w:p>
      <w:pPr>
        <w:ind w:left="0"/>
      </w:pPr>
      <w:r>
        <w:t>• "change management marketing [tutorial] [gratis] [2024]"</w:t>
      </w:r>
    </w:p>
    <w:p>
      <w:pPr>
        <w:ind w:left="0"/>
      </w:pPr>
      <w:r>
        <w:t>• "cultural transformation marketing [tutorial] [gratis] [2024]"</w:t>
      </w:r>
    </w:p>
    <w:p>
      <w:pPr>
        <w:ind w:left="0"/>
      </w:pPr>
      <w:r>
        <w:t>• "organizational development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[cambio organizacional] [tutorial] [paso a paso]"</w:t>
      </w:r>
    </w:p>
    <w:p>
      <w:pPr>
        <w:ind w:left="0"/>
      </w:pPr>
      <w:r>
        <w:t>• "implementar [organizational change] [tutorial] [gratis]"</w:t>
      </w:r>
    </w:p>
    <w:p>
      <w:pPr>
        <w:ind w:left="0"/>
      </w:pPr>
      <w:r>
        <w:t>• "desarrollar [change management] [tutorial] [gratis]"</w:t>
      </w:r>
    </w:p>
    <w:p>
      <w:pPr>
        <w:ind w:left="0"/>
      </w:pPr>
      <w:r>
        <w:t>• "mejorar [organizational change] [tutorial] [gratis]"</w:t>
      </w:r>
    </w:p>
    <w:p>
      <w:pPr>
        <w:ind w:left="0"/>
      </w:pPr>
      <w:r>
        <w:t>• "optimizar [marketing organizacional] [tutorial] [gratis]"</w:t>
      </w:r>
    </w:p>
    <w:p>
      <w:pPr>
        <w:pStyle w:val="Heading3"/>
      </w:pPr>
      <w:r>
        <w:t>**Estrategias de Contenido de Organizational Change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organizational change marketing</w:t>
      </w:r>
    </w:p>
    <w:p>
      <w:pPr>
        <w:ind w:left="0"/>
      </w:pPr>
      <w:r>
        <w:t>• Tutoriales de cambio</w:t>
      </w:r>
    </w:p>
    <w:p>
      <w:pPr>
        <w:ind w:left="0"/>
      </w:pPr>
      <w:r>
        <w:t>• Casos de estudio</w:t>
      </w:r>
    </w:p>
    <w:p>
      <w:pPr>
        <w:ind w:left="0"/>
      </w:pPr>
      <w:r>
        <w:t>• Tips de organizacional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Organizational change marketers</w:t>
      </w:r>
    </w:p>
    <w:p>
      <w:pPr>
        <w:ind w:left="0"/>
      </w:pPr>
      <w:r>
        <w:t>• Change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👑 **SEO PARA CONTENIDO DE MARKETING DE LIDERAZGO DIGITAL**</w:t>
      </w:r>
    </w:p>
    <w:p>
      <w:pPr>
        <w:pStyle w:val="Heading2"/>
      </w:pPr>
      <w:r>
        <w:t>**Optimización para Digital Leadership Marketing**</w:t>
      </w:r>
    </w:p>
    <w:p>
      <w:pPr>
        <w:pStyle w:val="Heading3"/>
      </w:pPr>
      <w:r>
        <w:t>**Keywords de Digital Leadership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"digital leadership marketing [tutorial] [gratis] [2024]"</w:t>
      </w:r>
    </w:p>
    <w:p>
      <w:pPr>
        <w:ind w:left="0"/>
      </w:pPr>
      <w:r>
        <w:t>• "marketing [liderazgo digital] [tutorial] [gratis] [2024]"</w:t>
      </w:r>
    </w:p>
    <w:p>
      <w:pPr>
        <w:ind w:left="0"/>
      </w:pPr>
      <w:r>
        <w:t>• "leadership transformation marketing [tutorial] [gratis] [2024]"</w:t>
      </w:r>
    </w:p>
    <w:p>
      <w:pPr>
        <w:ind w:left="0"/>
      </w:pPr>
      <w:r>
        <w:t>• "digital executives marketing [tutorial] [gratis] [2024]"</w:t>
      </w:r>
    </w:p>
    <w:p>
      <w:pPr>
        <w:ind w:left="0"/>
      </w:pPr>
      <w:r>
        <w:t>• "leadership development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[liderazgo digital] [tutorial] [paso a paso]"</w:t>
      </w:r>
    </w:p>
    <w:p>
      <w:pPr>
        <w:ind w:left="0"/>
      </w:pPr>
      <w:r>
        <w:t>• "implementar [digital leadership] [tutorial] [gratis]"</w:t>
      </w:r>
    </w:p>
    <w:p>
      <w:pPr>
        <w:ind w:left="0"/>
      </w:pPr>
      <w:r>
        <w:t>• "desarrollar [leadership transformation] [tutorial] [gratis]"</w:t>
      </w:r>
    </w:p>
    <w:p>
      <w:pPr>
        <w:ind w:left="0"/>
      </w:pPr>
      <w:r>
        <w:t>• "mejorar [digital leadership] [tutorial] [gratis]"</w:t>
      </w:r>
    </w:p>
    <w:p>
      <w:pPr>
        <w:ind w:left="0"/>
      </w:pPr>
      <w:r>
        <w:t>• "optimizar [marketing liderazgo] [tutorial] [gratis]"</w:t>
      </w:r>
    </w:p>
    <w:p>
      <w:pPr>
        <w:pStyle w:val="Heading3"/>
      </w:pPr>
      <w:r>
        <w:t>**Estrategias de Contenido de Digital Leadership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digital leadership marketing</w:t>
      </w:r>
    </w:p>
    <w:p>
      <w:pPr>
        <w:ind w:left="0"/>
      </w:pPr>
      <w:r>
        <w:t>• Tutoriales de liderazgo</w:t>
      </w:r>
    </w:p>
    <w:p>
      <w:pPr>
        <w:ind w:left="0"/>
      </w:pPr>
      <w:r>
        <w:t>• Casos de estudio</w:t>
      </w:r>
    </w:p>
    <w:p>
      <w:pPr>
        <w:ind w:left="0"/>
      </w:pPr>
      <w:r>
        <w:t>• Tips de digital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Digital leadership marketers</w:t>
      </w:r>
    </w:p>
    <w:p>
      <w:pPr>
        <w:ind w:left="0"/>
      </w:pPr>
      <w:r>
        <w:t>• Leadership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Executive Marketing**</w:t>
      </w:r>
    </w:p>
    <w:p>
      <w:pPr>
        <w:pStyle w:val="Heading3"/>
      </w:pPr>
      <w:r>
        <w:t>**Keywords de Executive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"executive marketing [tutorial] [gratis] [2024]"</w:t>
      </w:r>
    </w:p>
    <w:p>
      <w:pPr>
        <w:ind w:left="0"/>
      </w:pPr>
      <w:r>
        <w:t>• "marketing [ejecutivo] [tutorial] [gratis] [2024]"</w:t>
      </w:r>
    </w:p>
    <w:p>
      <w:pPr>
        <w:ind w:left="0"/>
      </w:pPr>
      <w:r>
        <w:t>• "C-suite marketing [tutorial] [gratis] [2024]"</w:t>
      </w:r>
    </w:p>
    <w:p>
      <w:pPr>
        <w:ind w:left="0"/>
      </w:pPr>
      <w:r>
        <w:t>• "senior management marketing [tutorial] [gratis] [2024]"</w:t>
      </w:r>
    </w:p>
    <w:p>
      <w:pPr>
        <w:ind w:left="0"/>
      </w:pPr>
      <w:r>
        <w:t>• "executive presence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[ejecutivo] [tutorial] [paso a paso]"</w:t>
      </w:r>
    </w:p>
    <w:p>
      <w:pPr>
        <w:ind w:left="0"/>
      </w:pPr>
      <w:r>
        <w:t>• "implementar [executive marketing] [tutorial] [gratis]"</w:t>
      </w:r>
    </w:p>
    <w:p>
      <w:pPr>
        <w:ind w:left="0"/>
      </w:pPr>
      <w:r>
        <w:t>• "desarrollar [C-suite] [marketing] [tutorial] [gratis]"</w:t>
      </w:r>
    </w:p>
    <w:p>
      <w:pPr>
        <w:ind w:left="0"/>
      </w:pPr>
      <w:r>
        <w:t>• "mejorar [executive marketing] [tutorial] [gratis]"</w:t>
      </w:r>
    </w:p>
    <w:p>
      <w:pPr>
        <w:ind w:left="0"/>
      </w:pPr>
      <w:r>
        <w:t>• "optimizar [marketing ejecutivo] [tutorial] [gratis]"</w:t>
      </w:r>
    </w:p>
    <w:p>
      <w:pPr>
        <w:pStyle w:val="Heading3"/>
      </w:pPr>
      <w:r>
        <w:t>**Estrategias de Contenido de Executive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executive marketing</w:t>
      </w:r>
    </w:p>
    <w:p>
      <w:pPr>
        <w:ind w:left="0"/>
      </w:pPr>
      <w:r>
        <w:t>• Tutoriales de ejecutivo</w:t>
      </w:r>
    </w:p>
    <w:p>
      <w:pPr>
        <w:ind w:left="0"/>
      </w:pPr>
      <w:r>
        <w:t>• Casos de estudio</w:t>
      </w:r>
    </w:p>
    <w:p>
      <w:pPr>
        <w:ind w:left="0"/>
      </w:pPr>
      <w:r>
        <w:t>• Tips de C-suite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Executive marketers</w:t>
      </w:r>
    </w:p>
    <w:p>
      <w:pPr>
        <w:ind w:left="0"/>
      </w:pPr>
      <w:r>
        <w:t>• C-suite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🚀 **SEO PARA CONTENIDO DE MARKETING DE ESCALABILIDAD AVANZADA**</w:t>
      </w:r>
    </w:p>
    <w:p>
      <w:pPr>
        <w:pStyle w:val="Heading2"/>
      </w:pPr>
      <w:r>
        <w:t>**Optimización para Advanced Scalability Marketing**</w:t>
      </w:r>
    </w:p>
    <w:p>
      <w:pPr>
        <w:pStyle w:val="Heading3"/>
      </w:pPr>
      <w:r>
        <w:t>**Keywords de Advanced Scalability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"advanced scalability marketing [tutorial] [gratis] [2024]"</w:t>
      </w:r>
    </w:p>
    <w:p>
      <w:pPr>
        <w:ind w:left="0"/>
      </w:pPr>
      <w:r>
        <w:t>• "marketing [escalabilidad avanzada] [tutorial] [gratis] [2024]"</w:t>
      </w:r>
    </w:p>
    <w:p>
      <w:pPr>
        <w:ind w:left="0"/>
      </w:pPr>
      <w:r>
        <w:t>• "scaling strategies marketing [tutorial] [gratis] [2024]"</w:t>
      </w:r>
    </w:p>
    <w:p>
      <w:pPr>
        <w:ind w:left="0"/>
      </w:pPr>
      <w:r>
        <w:t>• "growth scaling marketing [tutorial] [gratis] [2024]"</w:t>
      </w:r>
    </w:p>
    <w:p>
      <w:pPr>
        <w:ind w:left="0"/>
      </w:pPr>
      <w:r>
        <w:t>• "business scaling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[escalabilidad avanzada] [tutorial] [paso a paso]"</w:t>
      </w:r>
    </w:p>
    <w:p>
      <w:pPr>
        <w:ind w:left="0"/>
      </w:pPr>
      <w:r>
        <w:t>• "implementar [advanced scalability] [tutorial] [gratis]"</w:t>
      </w:r>
    </w:p>
    <w:p>
      <w:pPr>
        <w:ind w:left="0"/>
      </w:pPr>
      <w:r>
        <w:t>• "desarrollar [scaling strategies] [tutorial] [gratis]"</w:t>
      </w:r>
    </w:p>
    <w:p>
      <w:pPr>
        <w:ind w:left="0"/>
      </w:pPr>
      <w:r>
        <w:t>• "mejorar [scalability marketing] [tutorial] [gratis]"</w:t>
      </w:r>
    </w:p>
    <w:p>
      <w:pPr>
        <w:ind w:left="0"/>
      </w:pPr>
      <w:r>
        <w:t>• "optimizar [marketing escalabilidad] [tutorial] [gratis]"</w:t>
      </w:r>
    </w:p>
    <w:p>
      <w:pPr>
        <w:pStyle w:val="Heading3"/>
      </w:pPr>
      <w:r>
        <w:t>**Estrategias de Contenido de Advanced Scalability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advanced scalability marketing</w:t>
      </w:r>
    </w:p>
    <w:p>
      <w:pPr>
        <w:ind w:left="0"/>
      </w:pPr>
      <w:r>
        <w:t>• Tutoriales de escalabilidad</w:t>
      </w:r>
    </w:p>
    <w:p>
      <w:pPr>
        <w:ind w:left="0"/>
      </w:pPr>
      <w:r>
        <w:t>• Casos de estudio</w:t>
      </w:r>
    </w:p>
    <w:p>
      <w:pPr>
        <w:ind w:left="0"/>
      </w:pPr>
      <w:r>
        <w:t>• Tips de scaling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Scalability marketers</w:t>
      </w:r>
    </w:p>
    <w:p>
      <w:pPr>
        <w:ind w:left="0"/>
      </w:pPr>
      <w:r>
        <w:t>• Scaling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Growth Scaling Marketing**</w:t>
      </w:r>
    </w:p>
    <w:p>
      <w:pPr>
        <w:pStyle w:val="Heading3"/>
      </w:pPr>
      <w:r>
        <w:t>**Keywords de Growth Scaling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"growth scaling marketing [tutorial] [gratis] [2024]"</w:t>
      </w:r>
    </w:p>
    <w:p>
      <w:pPr>
        <w:ind w:left="0"/>
      </w:pPr>
      <w:r>
        <w:t>• "marketing [escalado crecimiento] [tutorial] [gratis] [2024]"</w:t>
      </w:r>
    </w:p>
    <w:p>
      <w:pPr>
        <w:ind w:left="0"/>
      </w:pPr>
      <w:r>
        <w:t>• "rapid growth marketing [tutorial] [gratis] [2024]"</w:t>
      </w:r>
    </w:p>
    <w:p>
      <w:pPr>
        <w:ind w:left="0"/>
      </w:pPr>
      <w:r>
        <w:t>• "exponential growth marketing [tutorial] [gratis] [2024]"</w:t>
      </w:r>
    </w:p>
    <w:p>
      <w:pPr>
        <w:ind w:left="0"/>
      </w:pPr>
      <w:r>
        <w:t>• "sustainable growth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[escalado crecimiento] [tutorial] [paso a paso]"</w:t>
      </w:r>
    </w:p>
    <w:p>
      <w:pPr>
        <w:ind w:left="0"/>
      </w:pPr>
      <w:r>
        <w:t>• "implementar [growth scaling] [tutorial] [gratis]"</w:t>
      </w:r>
    </w:p>
    <w:p>
      <w:pPr>
        <w:ind w:left="0"/>
      </w:pPr>
      <w:r>
        <w:t>• "desarrollar [rapid growth] [tutorial] [gratis]"</w:t>
      </w:r>
    </w:p>
    <w:p>
      <w:pPr>
        <w:ind w:left="0"/>
      </w:pPr>
      <w:r>
        <w:t>• "mejorar [growth scaling] [tutorial] [gratis]"</w:t>
      </w:r>
    </w:p>
    <w:p>
      <w:pPr>
        <w:ind w:left="0"/>
      </w:pPr>
      <w:r>
        <w:t>• "optimizar [marketing crecimiento] [tutorial] [gratis]"</w:t>
      </w:r>
    </w:p>
    <w:p>
      <w:pPr>
        <w:pStyle w:val="Heading3"/>
      </w:pPr>
      <w:r>
        <w:t>**Estrategias de Contenido de Growth Scaling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growth scaling marketing</w:t>
      </w:r>
    </w:p>
    <w:p>
      <w:pPr>
        <w:ind w:left="0"/>
      </w:pPr>
      <w:r>
        <w:t>• Tutoriales de crecimiento</w:t>
      </w:r>
    </w:p>
    <w:p>
      <w:pPr>
        <w:ind w:left="0"/>
      </w:pPr>
      <w:r>
        <w:t>• Casos de estudio</w:t>
      </w:r>
    </w:p>
    <w:p>
      <w:pPr>
        <w:ind w:left="0"/>
      </w:pPr>
      <w:r>
        <w:t>• Tips de growth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Growth scaling marketers</w:t>
      </w:r>
    </w:p>
    <w:p>
      <w:pPr>
        <w:ind w:left="0"/>
      </w:pPr>
      <w:r>
        <w:t>• Growth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🎯 **SEO PARA CONTENIDO DE MARKETING DE PRECISIÓN ULTRA AVANZADA**</w:t>
      </w:r>
    </w:p>
    <w:p>
      <w:pPr>
        <w:pStyle w:val="Heading2"/>
      </w:pPr>
      <w:r>
        <w:t>**Optimización para Ultra-Advanced Precision Marketing**</w:t>
      </w:r>
    </w:p>
    <w:p>
      <w:pPr>
        <w:pStyle w:val="Heading3"/>
      </w:pPr>
      <w:r>
        <w:t>**Keywords de Ultra-Advanced Precision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"ultra-advanced precision marketing [tutorial] [gratis] [2024]"</w:t>
      </w:r>
    </w:p>
    <w:p>
      <w:pPr>
        <w:ind w:left="0"/>
      </w:pPr>
      <w:r>
        <w:t>• "marketing [precisión ultra avanzada] [tutorial] [gratis] [2024]"</w:t>
      </w:r>
    </w:p>
    <w:p>
      <w:pPr>
        <w:ind w:left="0"/>
      </w:pPr>
      <w:r>
        <w:t>• "micro-targeting marketing [tutorial] [gratis] [2024]"</w:t>
      </w:r>
    </w:p>
    <w:p>
      <w:pPr>
        <w:ind w:left="0"/>
      </w:pPr>
      <w:r>
        <w:t>• "nano-segmentation marketing [tutorial] [gratis] [2024]"</w:t>
      </w:r>
    </w:p>
    <w:p>
      <w:pPr>
        <w:ind w:left="0"/>
      </w:pPr>
      <w:r>
        <w:t>• "atomic precision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[precisión ultra avanzada] [tutorial] [paso a paso]"</w:t>
      </w:r>
    </w:p>
    <w:p>
      <w:pPr>
        <w:ind w:left="0"/>
      </w:pPr>
      <w:r>
        <w:t>• "implementar [ultra-advanced precision] [tutorial] [gratis]"</w:t>
      </w:r>
    </w:p>
    <w:p>
      <w:pPr>
        <w:ind w:left="0"/>
      </w:pPr>
      <w:r>
        <w:t>• "desarrollar [micro-targeting] [tutorial] [gratis]"</w:t>
      </w:r>
    </w:p>
    <w:p>
      <w:pPr>
        <w:ind w:left="0"/>
      </w:pPr>
      <w:r>
        <w:t>• "mejorar [ultra-precision] [tutorial] [gratis]"</w:t>
      </w:r>
    </w:p>
    <w:p>
      <w:pPr>
        <w:ind w:left="0"/>
      </w:pPr>
      <w:r>
        <w:t>• "optimizar [marketing precisión] [tutorial] [gratis]"</w:t>
      </w:r>
    </w:p>
    <w:p>
      <w:pPr>
        <w:pStyle w:val="Heading3"/>
      </w:pPr>
      <w:r>
        <w:t>**Estrategias de Contenido de Ultra-Advanced Precision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ultra-advanced precision marketing</w:t>
      </w:r>
    </w:p>
    <w:p>
      <w:pPr>
        <w:ind w:left="0"/>
      </w:pPr>
      <w:r>
        <w:t>• Tutoriales de precisión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micro-targeting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Ultra-precision marketers</w:t>
      </w:r>
    </w:p>
    <w:p>
      <w:pPr>
        <w:ind w:left="0"/>
      </w:pPr>
      <w:r>
        <w:t>• Micro-targeting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Quantum Precision Marketing**</w:t>
      </w:r>
    </w:p>
    <w:p>
      <w:pPr>
        <w:pStyle w:val="Heading3"/>
      </w:pPr>
      <w:r>
        <w:t>**Keywords de Quantum Precision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"quantum precision marketing [tutorial] [gratis] [2024]"</w:t>
      </w:r>
    </w:p>
    <w:p>
      <w:pPr>
        <w:ind w:left="0"/>
      </w:pPr>
      <w:r>
        <w:t>• "marketing [precisión cuántica] [tutorial] [gratis] [2024]"</w:t>
      </w:r>
    </w:p>
    <w:p>
      <w:pPr>
        <w:ind w:left="0"/>
      </w:pPr>
      <w:r>
        <w:t>• "quantum targeting marketing [tutorial] [gratis] [2024]"</w:t>
      </w:r>
    </w:p>
    <w:p>
      <w:pPr>
        <w:ind w:left="0"/>
      </w:pPr>
      <w:r>
        <w:t>• "quantum segmentation marketing [tutorial] [gratis] [2024]"</w:t>
      </w:r>
    </w:p>
    <w:p>
      <w:pPr>
        <w:ind w:left="0"/>
      </w:pPr>
      <w:r>
        <w:t>• "quantum analytics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[precisión cuántica] [tutorial] [paso a paso]"</w:t>
      </w:r>
    </w:p>
    <w:p>
      <w:pPr>
        <w:ind w:left="0"/>
      </w:pPr>
      <w:r>
        <w:t>• "implementar [quantum precision] [tutorial] [gratis]"</w:t>
      </w:r>
    </w:p>
    <w:p>
      <w:pPr>
        <w:ind w:left="0"/>
      </w:pPr>
      <w:r>
        <w:t>• "desarrollar [quantum targeting] [tutorial] [gratis]"</w:t>
      </w:r>
    </w:p>
    <w:p>
      <w:pPr>
        <w:ind w:left="0"/>
      </w:pPr>
      <w:r>
        <w:t>• "mejorar [quantum precision] [tutorial] [gratis]"</w:t>
      </w:r>
    </w:p>
    <w:p>
      <w:pPr>
        <w:ind w:left="0"/>
      </w:pPr>
      <w:r>
        <w:t>• "optimizar [marketing cuántico] [tutorial] [gratis]"</w:t>
      </w:r>
    </w:p>
    <w:p>
      <w:pPr>
        <w:pStyle w:val="Heading3"/>
      </w:pPr>
      <w:r>
        <w:t>**Estrategias de Contenido de Quantum Precision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quantum precision marketing</w:t>
      </w:r>
    </w:p>
    <w:p>
      <w:pPr>
        <w:ind w:left="0"/>
      </w:pPr>
      <w:r>
        <w:t>• Tutoriales de cuántico</w:t>
      </w:r>
    </w:p>
    <w:p>
      <w:pPr>
        <w:ind w:left="0"/>
      </w:pPr>
      <w:r>
        <w:t>• Casos de estudio</w:t>
      </w:r>
    </w:p>
    <w:p>
      <w:pPr>
        <w:ind w:left="0"/>
      </w:pPr>
      <w:r>
        <w:t>• Tips de quantum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Quantum precision marketers</w:t>
      </w:r>
    </w:p>
    <w:p>
      <w:pPr>
        <w:ind w:left="0"/>
      </w:pPr>
      <w:r>
        <w:t>• Quantum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🌍 **SEO PARA CONTENIDO DE MARKETING DE TRANSFORMACIÓN CULTURAL**</w:t>
      </w:r>
    </w:p>
    <w:p>
      <w:pPr>
        <w:pStyle w:val="Heading2"/>
      </w:pPr>
      <w:r>
        <w:t>**Optimización para Cultural Transformation Marketing**</w:t>
      </w:r>
    </w:p>
    <w:p>
      <w:pPr>
        <w:pStyle w:val="Heading3"/>
      </w:pPr>
      <w:r>
        <w:t>**Keywords de Cultural Transformation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"cultural transformation marketing [tutorial] [gratis] [2024]"</w:t>
      </w:r>
    </w:p>
    <w:p>
      <w:pPr>
        <w:ind w:left="0"/>
      </w:pPr>
      <w:r>
        <w:t>• "marketing [transformación cultural] [tutorial] [gratis] [2024]"</w:t>
      </w:r>
    </w:p>
    <w:p>
      <w:pPr>
        <w:ind w:left="0"/>
      </w:pPr>
      <w:r>
        <w:t>• "cultural change marketing [tutorial] [gratis] [2024]"</w:t>
      </w:r>
    </w:p>
    <w:p>
      <w:pPr>
        <w:ind w:left="0"/>
      </w:pPr>
      <w:r>
        <w:t>• "organizational culture marketing [tutorial] [gratis] [2024]"</w:t>
      </w:r>
    </w:p>
    <w:p>
      <w:pPr>
        <w:ind w:left="0"/>
      </w:pPr>
      <w:r>
        <w:t>• "cultural evolution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[transformación cultural] [tutorial] [paso a paso]"</w:t>
      </w:r>
    </w:p>
    <w:p>
      <w:pPr>
        <w:ind w:left="0"/>
      </w:pPr>
      <w:r>
        <w:t>• "implementar [cultural transformation] [tutorial] [gratis]"</w:t>
      </w:r>
    </w:p>
    <w:p>
      <w:pPr>
        <w:ind w:left="0"/>
      </w:pPr>
      <w:r>
        <w:t>• "desarrollar [cultural change] [marketing] [tutorial] [gratis]"</w:t>
      </w:r>
    </w:p>
    <w:p>
      <w:pPr>
        <w:ind w:left="0"/>
      </w:pPr>
      <w:r>
        <w:t>• "mejorar [cultural transformation] [tutorial] [gratis]"</w:t>
      </w:r>
    </w:p>
    <w:p>
      <w:pPr>
        <w:ind w:left="0"/>
      </w:pPr>
      <w:r>
        <w:t>• "optimizar [marketing cultural] [tutorial] [gratis]"</w:t>
      </w:r>
    </w:p>
    <w:p>
      <w:pPr>
        <w:pStyle w:val="Heading3"/>
      </w:pPr>
      <w:r>
        <w:t>**Estrategias de Contenido de Cultural Transformation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cultural transformation marketing</w:t>
      </w:r>
    </w:p>
    <w:p>
      <w:pPr>
        <w:ind w:left="0"/>
      </w:pPr>
      <w:r>
        <w:t>• Tutoriales de transformación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cultural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Cultural transformation marketers</w:t>
      </w:r>
    </w:p>
    <w:p>
      <w:pPr>
        <w:ind w:left="0"/>
      </w:pPr>
      <w:r>
        <w:t>• Culture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Diversity &amp; Inclusion Marketing**</w:t>
      </w:r>
    </w:p>
    <w:p>
      <w:pPr>
        <w:pStyle w:val="Heading3"/>
      </w:pPr>
      <w:r>
        <w:t>**Keywords de Diversity &amp; Inclusion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"diversity inclusion marketing [tutorial] [gratis] [2024]"</w:t>
      </w:r>
    </w:p>
    <w:p>
      <w:pPr>
        <w:ind w:left="0"/>
      </w:pPr>
      <w:r>
        <w:t>• "marketing [diversidad inclusión] [tutorial] [gratis] [2024]"</w:t>
      </w:r>
    </w:p>
    <w:p>
      <w:pPr>
        <w:ind w:left="0"/>
      </w:pPr>
      <w:r>
        <w:t>• "inclusive marketing [tutorial] [gratis] [2024]"</w:t>
      </w:r>
    </w:p>
    <w:p>
      <w:pPr>
        <w:ind w:left="0"/>
      </w:pPr>
      <w:r>
        <w:t>• "equity marketing [tutorial] [gratis] [2024]"</w:t>
      </w:r>
    </w:p>
    <w:p>
      <w:pPr>
        <w:ind w:left="0"/>
      </w:pPr>
      <w:r>
        <w:t>• "belonging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[diversidad inclusión] [tutorial] [paso a paso]"</w:t>
      </w:r>
    </w:p>
    <w:p>
      <w:pPr>
        <w:ind w:left="0"/>
      </w:pPr>
      <w:r>
        <w:t>• "implementar [diversity inclusion] [tutorial] [gratis]"</w:t>
      </w:r>
    </w:p>
    <w:p>
      <w:pPr>
        <w:ind w:left="0"/>
      </w:pPr>
      <w:r>
        <w:t>• "desarrollar [inclusive marketing] [tutorial] [gratis]"</w:t>
      </w:r>
    </w:p>
    <w:p>
      <w:pPr>
        <w:ind w:left="0"/>
      </w:pPr>
      <w:r>
        <w:t>• "mejorar [diversity marketing] [tutorial] [gratis]"</w:t>
      </w:r>
    </w:p>
    <w:p>
      <w:pPr>
        <w:ind w:left="0"/>
      </w:pPr>
      <w:r>
        <w:t>• "optimizar [marketing inclusivo] [tutorial] [gratis]"</w:t>
      </w:r>
    </w:p>
    <w:p>
      <w:pPr>
        <w:pStyle w:val="Heading3"/>
      </w:pPr>
      <w:r>
        <w:t>**Estrategias de Contenido de Diversity &amp; Inclusion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diversity inclusion marketing</w:t>
      </w:r>
    </w:p>
    <w:p>
      <w:pPr>
        <w:ind w:left="0"/>
      </w:pPr>
      <w:r>
        <w:t>• Tutoriales de diversidad</w:t>
      </w:r>
    </w:p>
    <w:p>
      <w:pPr>
        <w:ind w:left="0"/>
      </w:pPr>
      <w:r>
        <w:t>• Casos de estudio</w:t>
      </w:r>
    </w:p>
    <w:p>
      <w:pPr>
        <w:ind w:left="0"/>
      </w:pPr>
      <w:r>
        <w:t>• Tips de inclusión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Diversity marketers</w:t>
      </w:r>
    </w:p>
    <w:p>
      <w:pPr>
        <w:ind w:left="0"/>
      </w:pPr>
      <w:r>
        <w:t>• Inclusion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⚡ **SEO PARA CONTENIDO DE MARKETING DE INNOVACIÓN DISRUPTIVA**</w:t>
      </w:r>
    </w:p>
    <w:p>
      <w:pPr>
        <w:pStyle w:val="Heading2"/>
      </w:pPr>
      <w:r>
        <w:t>**Optimización para Disruptive Innovation Marketing**</w:t>
      </w:r>
    </w:p>
    <w:p>
      <w:pPr>
        <w:pStyle w:val="Heading3"/>
      </w:pPr>
      <w:r>
        <w:t>**Keywords de Disruptive Innovation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"disruptive innovation marketing [tutorial] [gratis] [2024]"</w:t>
      </w:r>
    </w:p>
    <w:p>
      <w:pPr>
        <w:ind w:left="0"/>
      </w:pPr>
      <w:r>
        <w:t>• "marketing [innovación disruptiva] [tutorial] [gratis] [2024]"</w:t>
      </w:r>
    </w:p>
    <w:p>
      <w:pPr>
        <w:ind w:left="0"/>
      </w:pPr>
      <w:r>
        <w:t>• "market disruption marketing [tutorial] [gratis] [2024]"</w:t>
      </w:r>
    </w:p>
    <w:p>
      <w:pPr>
        <w:ind w:left="0"/>
      </w:pPr>
      <w:r>
        <w:t>• "industry disruption marketing [tutorial] [gratis] [2024]"</w:t>
      </w:r>
    </w:p>
    <w:p>
      <w:pPr>
        <w:ind w:left="0"/>
      </w:pPr>
      <w:r>
        <w:t>• "paradigm shift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[innovación disruptiva] [tutorial] [paso a paso]"</w:t>
      </w:r>
    </w:p>
    <w:p>
      <w:pPr>
        <w:ind w:left="0"/>
      </w:pPr>
      <w:r>
        <w:t>• "implementar [disruptive innovation] [tutorial] [gratis]"</w:t>
      </w:r>
    </w:p>
    <w:p>
      <w:pPr>
        <w:ind w:left="0"/>
      </w:pPr>
      <w:r>
        <w:t>• "desarrollar [market disruption] [tutorial] [gratis]"</w:t>
      </w:r>
    </w:p>
    <w:p>
      <w:pPr>
        <w:ind w:left="0"/>
      </w:pPr>
      <w:r>
        <w:t>• "mejorar [disruptive marketing] [tutorial] [gratis]"</w:t>
      </w:r>
    </w:p>
    <w:p>
      <w:pPr>
        <w:ind w:left="0"/>
      </w:pPr>
      <w:r>
        <w:t>• "optimizar [marketing disruptivo] [tutorial] [gratis]"</w:t>
      </w:r>
    </w:p>
    <w:p>
      <w:pPr>
        <w:pStyle w:val="Heading3"/>
      </w:pPr>
      <w:r>
        <w:t>**Estrategias de Contenido de Disruptive Innovation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disruptive innovation marketing</w:t>
      </w:r>
    </w:p>
    <w:p>
      <w:pPr>
        <w:ind w:left="0"/>
      </w:pPr>
      <w:r>
        <w:t>• Tutoriales de disrupción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disruption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Disruptive marketers</w:t>
      </w:r>
    </w:p>
    <w:p>
      <w:pPr>
        <w:ind w:left="0"/>
      </w:pPr>
      <w:r>
        <w:t>• Innovation disruptors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Breakthrough Innovation Marketing**</w:t>
      </w:r>
    </w:p>
    <w:p>
      <w:pPr>
        <w:pStyle w:val="Heading3"/>
      </w:pPr>
      <w:r>
        <w:t>**Keywords de Breakthrough Innovation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"breakthrough innovation marketing [tutorial] [gratis] [2024]"</w:t>
      </w:r>
    </w:p>
    <w:p>
      <w:pPr>
        <w:ind w:left="0"/>
      </w:pPr>
      <w:r>
        <w:t>• "marketing [innovación breakthrough] [tutorial] [gratis] [2024]"</w:t>
      </w:r>
    </w:p>
    <w:p>
      <w:pPr>
        <w:ind w:left="0"/>
      </w:pPr>
      <w:r>
        <w:t>• "revolutionary innovation marketing [tutorial] [gratis] [2024]"</w:t>
      </w:r>
    </w:p>
    <w:p>
      <w:pPr>
        <w:ind w:left="0"/>
      </w:pPr>
      <w:r>
        <w:t>• "game-changing innovation marketing [tutorial] [gratis] [2024]"</w:t>
      </w:r>
    </w:p>
    <w:p>
      <w:pPr>
        <w:ind w:left="0"/>
      </w:pPr>
      <w:r>
        <w:t>• "transformational innovation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[innovación breakthrough] [tutorial] [paso a paso]"</w:t>
      </w:r>
    </w:p>
    <w:p>
      <w:pPr>
        <w:ind w:left="0"/>
      </w:pPr>
      <w:r>
        <w:t>• "implementar [breakthrough innovation] [tutorial] [gratis]"</w:t>
      </w:r>
    </w:p>
    <w:p>
      <w:pPr>
        <w:ind w:left="0"/>
      </w:pPr>
      <w:r>
        <w:t>• "desarrollar [revolutionary innovation] [tutorial] [gratis]"</w:t>
      </w:r>
    </w:p>
    <w:p>
      <w:pPr>
        <w:ind w:left="0"/>
      </w:pPr>
      <w:r>
        <w:t>• "mejorar [breakthrough marketing] [tutorial] [gratis]"</w:t>
      </w:r>
    </w:p>
    <w:p>
      <w:pPr>
        <w:ind w:left="0"/>
      </w:pPr>
      <w:r>
        <w:t>• "optimizar [marketing breakthrough] [tutorial] [gratis]"</w:t>
      </w:r>
    </w:p>
    <w:p>
      <w:pPr>
        <w:pStyle w:val="Heading3"/>
      </w:pPr>
      <w:r>
        <w:t>**Estrategias de Contenido de Breakthrough Innovation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breakthrough innovation marketing</w:t>
      </w:r>
    </w:p>
    <w:p>
      <w:pPr>
        <w:ind w:left="0"/>
      </w:pPr>
      <w:r>
        <w:t>• Tutoriales de breakthrough</w:t>
      </w:r>
    </w:p>
    <w:p>
      <w:pPr>
        <w:ind w:left="0"/>
      </w:pPr>
      <w:r>
        <w:t>• Casos de estudio</w:t>
      </w:r>
    </w:p>
    <w:p>
      <w:pPr>
        <w:ind w:left="0"/>
      </w:pPr>
      <w:r>
        <w:t>• Tips de innovación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Breakthrough marketers</w:t>
      </w:r>
    </w:p>
    <w:p>
      <w:pPr>
        <w:ind w:left="0"/>
      </w:pPr>
      <w:r>
        <w:t>• Innovation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🎯 **SEO PARA CONTENIDO DE MARKETING DE PRECISIÓN MOLECULAR**</w:t>
      </w:r>
    </w:p>
    <w:p>
      <w:pPr>
        <w:pStyle w:val="Heading2"/>
      </w:pPr>
      <w:r>
        <w:t>**Optimización para Molecular Precision Marketing**</w:t>
      </w:r>
    </w:p>
    <w:p>
      <w:pPr>
        <w:pStyle w:val="Heading3"/>
      </w:pPr>
      <w:r>
        <w:t>**Keywords de Molecular Precision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"molecular precision marketing [tutorial] [gratis] [2024]"</w:t>
      </w:r>
    </w:p>
    <w:p>
      <w:pPr>
        <w:ind w:left="0"/>
      </w:pPr>
      <w:r>
        <w:t>• "marketing [precisión molecular] [tutorial] [gratis] [2024]"</w:t>
      </w:r>
    </w:p>
    <w:p>
      <w:pPr>
        <w:ind w:left="0"/>
      </w:pPr>
      <w:r>
        <w:t>• "atomic targeting marketing [tutorial] [gratis] [2024]"</w:t>
      </w:r>
    </w:p>
    <w:p>
      <w:pPr>
        <w:ind w:left="0"/>
      </w:pPr>
      <w:r>
        <w:t>• "molecular segmentation marketing [tutorial] [gratis] [2024]"</w:t>
      </w:r>
    </w:p>
    <w:p>
      <w:pPr>
        <w:ind w:left="0"/>
      </w:pPr>
      <w:r>
        <w:t>• "quantum precision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[precisión molecular] [tutorial] [paso a paso]"</w:t>
      </w:r>
    </w:p>
    <w:p>
      <w:pPr>
        <w:ind w:left="0"/>
      </w:pPr>
      <w:r>
        <w:t>• "implementar [molecular precision] [tutorial] [gratis]"</w:t>
      </w:r>
    </w:p>
    <w:p>
      <w:pPr>
        <w:ind w:left="0"/>
      </w:pPr>
      <w:r>
        <w:t>• "desarrollar [atomic targeting] [tutorial] [gratis]"</w:t>
      </w:r>
    </w:p>
    <w:p>
      <w:pPr>
        <w:ind w:left="0"/>
      </w:pPr>
      <w:r>
        <w:t>• "mejorar [molecular marketing] [tutorial] [gratis]"</w:t>
      </w:r>
    </w:p>
    <w:p>
      <w:pPr>
        <w:ind w:left="0"/>
      </w:pPr>
      <w:r>
        <w:t>• "optimizar [marketing molecular] [tutorial] [gratis]"</w:t>
      </w:r>
    </w:p>
    <w:p>
      <w:pPr>
        <w:pStyle w:val="Heading3"/>
      </w:pPr>
      <w:r>
        <w:t>**Estrategias de Contenido de Molecular Precision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molecular precision marketing</w:t>
      </w:r>
    </w:p>
    <w:p>
      <w:pPr>
        <w:ind w:left="0"/>
      </w:pPr>
      <w:r>
        <w:t>• Tutoriales de molecular</w:t>
      </w:r>
    </w:p>
    <w:p>
      <w:pPr>
        <w:ind w:left="0"/>
      </w:pPr>
      <w:r>
        <w:t>• Casos de estudio</w:t>
      </w:r>
    </w:p>
    <w:p>
      <w:pPr>
        <w:ind w:left="0"/>
      </w:pPr>
      <w:r>
        <w:t>• Tips de precisión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Molecular marketers</w:t>
      </w:r>
    </w:p>
    <w:p>
      <w:pPr>
        <w:ind w:left="0"/>
      </w:pPr>
      <w:r>
        <w:t>• Precision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Atomic Targeting Marketing**</w:t>
      </w:r>
    </w:p>
    <w:p>
      <w:pPr>
        <w:pStyle w:val="Heading3"/>
      </w:pPr>
      <w:r>
        <w:t>**Keywords de Atomic Targeting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"atomic targeting marketing [tutorial] [gratis] [2024]"</w:t>
      </w:r>
    </w:p>
    <w:p>
      <w:pPr>
        <w:ind w:left="0"/>
      </w:pPr>
      <w:r>
        <w:t>• "marketing [targeting atómico] [tutorial] [gratis] [2024]"</w:t>
      </w:r>
    </w:p>
    <w:p>
      <w:pPr>
        <w:ind w:left="0"/>
      </w:pPr>
      <w:r>
        <w:t>• "subatomic targeting marketing [tutorial] [gratis] [2024]"</w:t>
      </w:r>
    </w:p>
    <w:p>
      <w:pPr>
        <w:ind w:left="0"/>
      </w:pPr>
      <w:r>
        <w:t>• "particle targeting marketing [tutorial] [gratis] [2024]"</w:t>
      </w:r>
    </w:p>
    <w:p>
      <w:pPr>
        <w:ind w:left="0"/>
      </w:pPr>
      <w:r>
        <w:t>• "quantum targeting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[targeting atómico] [tutorial] [paso a paso]"</w:t>
      </w:r>
    </w:p>
    <w:p>
      <w:pPr>
        <w:ind w:left="0"/>
      </w:pPr>
      <w:r>
        <w:t>• "implementar [atomic targeting] [tutorial] [gratis]"</w:t>
      </w:r>
    </w:p>
    <w:p>
      <w:pPr>
        <w:ind w:left="0"/>
      </w:pPr>
      <w:r>
        <w:t>• "desarrollar [subatomic targeting] [tutorial] [gratis]"</w:t>
      </w:r>
    </w:p>
    <w:p>
      <w:pPr>
        <w:ind w:left="0"/>
      </w:pPr>
      <w:r>
        <w:t>• "mejorar [atomic marketing] [tutorial] [gratis]"</w:t>
      </w:r>
    </w:p>
    <w:p>
      <w:pPr>
        <w:ind w:left="0"/>
      </w:pPr>
      <w:r>
        <w:t>• "optimizar [marketing atómico] [tutorial] [gratis]"</w:t>
      </w:r>
    </w:p>
    <w:p>
      <w:pPr>
        <w:pStyle w:val="Heading3"/>
      </w:pPr>
      <w:r>
        <w:t>**Estrategias de Contenido de Atomic Targeting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atomic targeting marketing</w:t>
      </w:r>
    </w:p>
    <w:p>
      <w:pPr>
        <w:ind w:left="0"/>
      </w:pPr>
      <w:r>
        <w:t>• Tutoriales de atómico</w:t>
      </w:r>
    </w:p>
    <w:p>
      <w:pPr>
        <w:ind w:left="0"/>
      </w:pPr>
      <w:r>
        <w:t>• Casos de estudio</w:t>
      </w:r>
    </w:p>
    <w:p>
      <w:pPr>
        <w:ind w:left="0"/>
      </w:pPr>
      <w:r>
        <w:t>• Tips de targeting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Atomic marketers</w:t>
      </w:r>
    </w:p>
    <w:p>
      <w:pPr>
        <w:ind w:left="0"/>
      </w:pPr>
      <w:r>
        <w:t>• Targeting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🚀 **SEO PARA CONTENIDO DE MARKETING DE ESCALABILIDAD ULTRA**</w:t>
      </w:r>
    </w:p>
    <w:p>
      <w:pPr>
        <w:pStyle w:val="Heading2"/>
      </w:pPr>
      <w:r>
        <w:t>**Optimización para Ultra-Scalability Marketing**</w:t>
      </w:r>
    </w:p>
    <w:p>
      <w:pPr>
        <w:pStyle w:val="Heading3"/>
      </w:pPr>
      <w:r>
        <w:t>**Keywords de Ultra-Scalability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"ultra-scalability marketing [tutorial] [gratis] [2024]"</w:t>
      </w:r>
    </w:p>
    <w:p>
      <w:pPr>
        <w:ind w:left="0"/>
      </w:pPr>
      <w:r>
        <w:t>• "marketing [escalabilidad ultra] [tutorial] [gratis] [2024]"</w:t>
      </w:r>
    </w:p>
    <w:p>
      <w:pPr>
        <w:ind w:left="0"/>
      </w:pPr>
      <w:r>
        <w:t>• "infinite scaling marketing [tutorial] [gratis] [2024]"</w:t>
      </w:r>
    </w:p>
    <w:p>
      <w:pPr>
        <w:ind w:left="0"/>
      </w:pPr>
      <w:r>
        <w:t>• "unlimited growth marketing [tutorial] [gratis] [2024]"</w:t>
      </w:r>
    </w:p>
    <w:p>
      <w:pPr>
        <w:ind w:left="0"/>
      </w:pPr>
      <w:r>
        <w:t>• "exponential scaling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[escalabilidad ultra] [tutorial] [paso a paso]"</w:t>
      </w:r>
    </w:p>
    <w:p>
      <w:pPr>
        <w:ind w:left="0"/>
      </w:pPr>
      <w:r>
        <w:t>• "implementar [ultra-scalability] [tutorial] [gratis]"</w:t>
      </w:r>
    </w:p>
    <w:p>
      <w:pPr>
        <w:ind w:left="0"/>
      </w:pPr>
      <w:r>
        <w:t>• "desarrollar [infinite scaling] [tutorial] [gratis]"</w:t>
      </w:r>
    </w:p>
    <w:p>
      <w:pPr>
        <w:ind w:left="0"/>
      </w:pPr>
      <w:r>
        <w:t>• "mejorar [ultra-scalability] [tutorial] [gratis]"</w:t>
      </w:r>
    </w:p>
    <w:p>
      <w:pPr>
        <w:ind w:left="0"/>
      </w:pPr>
      <w:r>
        <w:t>• "optimizar [marketing ultra] [tutorial] [gratis]"</w:t>
      </w:r>
    </w:p>
    <w:p>
      <w:pPr>
        <w:pStyle w:val="Heading3"/>
      </w:pPr>
      <w:r>
        <w:t>**Estrategias de Contenido de Ultra-Scalability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ultra-scalability marketing</w:t>
      </w:r>
    </w:p>
    <w:p>
      <w:pPr>
        <w:ind w:left="0"/>
      </w:pPr>
      <w:r>
        <w:t>• Tutoriales de ultra</w:t>
      </w:r>
    </w:p>
    <w:p>
      <w:pPr>
        <w:ind w:left="0"/>
      </w:pPr>
      <w:r>
        <w:t>• Casos de estudio</w:t>
      </w:r>
    </w:p>
    <w:p>
      <w:pPr>
        <w:ind w:left="0"/>
      </w:pPr>
      <w:r>
        <w:t>• Tips de escalabilidad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Ultra-scalability marketers</w:t>
      </w:r>
    </w:p>
    <w:p>
      <w:pPr>
        <w:ind w:left="0"/>
      </w:pPr>
      <w:r>
        <w:t>• Scaling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Infinite Growth Marketing**</w:t>
      </w:r>
    </w:p>
    <w:p>
      <w:pPr>
        <w:pStyle w:val="Heading3"/>
      </w:pPr>
      <w:r>
        <w:t>**Keywords de Infinite Growth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"infinite growth marketing [tutorial] [gratis] [2024]"</w:t>
      </w:r>
    </w:p>
    <w:p>
      <w:pPr>
        <w:ind w:left="0"/>
      </w:pPr>
      <w:r>
        <w:t>• "marketing [crecimiento infinito] [tutorial] [gratis] [2024]"</w:t>
      </w:r>
    </w:p>
    <w:p>
      <w:pPr>
        <w:ind w:left="0"/>
      </w:pPr>
      <w:r>
        <w:t>• "unlimited growth marketing [tutorial] [gratis] [2024]"</w:t>
      </w:r>
    </w:p>
    <w:p>
      <w:pPr>
        <w:ind w:left="0"/>
      </w:pPr>
      <w:r>
        <w:t>• "endless growth marketing [tutorial] [gratis] [2024]"</w:t>
      </w:r>
    </w:p>
    <w:p>
      <w:pPr>
        <w:ind w:left="0"/>
      </w:pPr>
      <w:r>
        <w:t>• "perpetual growth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[crecimiento infinito] [tutorial] [paso a paso]"</w:t>
      </w:r>
    </w:p>
    <w:p>
      <w:pPr>
        <w:ind w:left="0"/>
      </w:pPr>
      <w:r>
        <w:t>• "implementar [infinite growth] [tutorial] [gratis]"</w:t>
      </w:r>
    </w:p>
    <w:p>
      <w:pPr>
        <w:ind w:left="0"/>
      </w:pPr>
      <w:r>
        <w:t>• "desarrollar [unlimited growth] [tutorial] [gratis]"</w:t>
      </w:r>
    </w:p>
    <w:p>
      <w:pPr>
        <w:ind w:left="0"/>
      </w:pPr>
      <w:r>
        <w:t>• "mejorar [infinite growth] [tutorial] [gratis]"</w:t>
      </w:r>
    </w:p>
    <w:p>
      <w:pPr>
        <w:ind w:left="0"/>
      </w:pPr>
      <w:r>
        <w:t>• "optimizar [marketing infinito] [tutorial] [gratis]"</w:t>
      </w:r>
    </w:p>
    <w:p>
      <w:pPr>
        <w:pStyle w:val="Heading3"/>
      </w:pPr>
      <w:r>
        <w:t>**Estrategias de Contenido de Infinite Growth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infinite growth marketing</w:t>
      </w:r>
    </w:p>
    <w:p>
      <w:pPr>
        <w:ind w:left="0"/>
      </w:pPr>
      <w:r>
        <w:t>• Tutoriales de infinito</w:t>
      </w:r>
    </w:p>
    <w:p>
      <w:pPr>
        <w:ind w:left="0"/>
      </w:pPr>
      <w:r>
        <w:t>• Casos de estudio</w:t>
      </w:r>
    </w:p>
    <w:p>
      <w:pPr>
        <w:ind w:left="0"/>
      </w:pPr>
      <w:r>
        <w:t>• Tips de crecimiento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Infinite growth marketers</w:t>
      </w:r>
    </w:p>
    <w:p>
      <w:pPr>
        <w:ind w:left="0"/>
      </w:pPr>
      <w:r>
        <w:t>• Growth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🤖 **SEO PARA CONTENIDO DE MARKETING DE TRANSFORMACIÓN TECNOLÓGICA**</w:t>
      </w:r>
    </w:p>
    <w:p>
      <w:pPr>
        <w:pStyle w:val="Heading2"/>
      </w:pPr>
      <w:r>
        <w:t>**Optimización para Technology Transformation Marketing**</w:t>
      </w:r>
    </w:p>
    <w:p>
      <w:pPr>
        <w:pStyle w:val="Heading3"/>
      </w:pPr>
      <w:r>
        <w:t>**Keywords de Technology Transformation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"technology transformation marketing [tutorial] [gratis] [2024]"</w:t>
      </w:r>
    </w:p>
    <w:p>
      <w:pPr>
        <w:ind w:left="0"/>
      </w:pPr>
      <w:r>
        <w:t>• "marketing [transformación tecnológica] [tutorial] [gratis] [2024]"</w:t>
      </w:r>
    </w:p>
    <w:p>
      <w:pPr>
        <w:ind w:left="0"/>
      </w:pPr>
      <w:r>
        <w:t>• "tech evolution marketing [tutorial] [gratis] [2024]"</w:t>
      </w:r>
    </w:p>
    <w:p>
      <w:pPr>
        <w:ind w:left="0"/>
      </w:pPr>
      <w:r>
        <w:t>• "digital transformation marketing [tutorial] [gratis] [2024]"</w:t>
      </w:r>
    </w:p>
    <w:p>
      <w:pPr>
        <w:ind w:left="0"/>
      </w:pPr>
      <w:r>
        <w:t>• "technology adoption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[transformación tecnológica] [tutorial] [paso a paso]"</w:t>
      </w:r>
    </w:p>
    <w:p>
      <w:pPr>
        <w:ind w:left="0"/>
      </w:pPr>
      <w:r>
        <w:t>• "implementar [technology transformation] [tutorial] [gratis]"</w:t>
      </w:r>
    </w:p>
    <w:p>
      <w:pPr>
        <w:ind w:left="0"/>
      </w:pPr>
      <w:r>
        <w:t>• "desarrollar [tech evolution] [marketing] [tutorial] [gratis]"</w:t>
      </w:r>
    </w:p>
    <w:p>
      <w:pPr>
        <w:ind w:left="0"/>
      </w:pPr>
      <w:r>
        <w:t>• "mejorar [technology transformation] [tutorial] [gratis]"</w:t>
      </w:r>
    </w:p>
    <w:p>
      <w:pPr>
        <w:ind w:left="0"/>
      </w:pPr>
      <w:r>
        <w:t>• "optimizar [marketing tecnológico] [tutorial] [gratis]"</w:t>
      </w:r>
    </w:p>
    <w:p>
      <w:pPr>
        <w:pStyle w:val="Heading3"/>
      </w:pPr>
      <w:r>
        <w:t>**Estrategias de Contenido de Technology Transformation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technology transformation marketing</w:t>
      </w:r>
    </w:p>
    <w:p>
      <w:pPr>
        <w:ind w:left="0"/>
      </w:pPr>
      <w:r>
        <w:t>• Tutoriales de transformación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tecnológico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Technology transformation marketers</w:t>
      </w:r>
    </w:p>
    <w:p>
      <w:pPr>
        <w:ind w:left="0"/>
      </w:pPr>
      <w:r>
        <w:t>• Tech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AI Transformation Marketing**</w:t>
      </w:r>
    </w:p>
    <w:p>
      <w:pPr>
        <w:pStyle w:val="Heading3"/>
      </w:pPr>
      <w:r>
        <w:t>**Keywords de AI Transformation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"AI transformation marketing [tutorial] [gratis] [2024]"</w:t>
      </w:r>
    </w:p>
    <w:p>
      <w:pPr>
        <w:ind w:left="0"/>
      </w:pPr>
      <w:r>
        <w:t>• "marketing [transformación IA] [tutorial] [gratis] [2024]"</w:t>
      </w:r>
    </w:p>
    <w:p>
      <w:pPr>
        <w:ind w:left="0"/>
      </w:pPr>
      <w:r>
        <w:t>• "artificial intelligence marketing [tutorial] [gratis] [2024]"</w:t>
      </w:r>
    </w:p>
    <w:p>
      <w:pPr>
        <w:ind w:left="0"/>
      </w:pPr>
      <w:r>
        <w:t>• "machine learning marketing [tutorial] [gratis] [2024]"</w:t>
      </w:r>
    </w:p>
    <w:p>
      <w:pPr>
        <w:ind w:left="0"/>
      </w:pPr>
      <w:r>
        <w:t>• "AI adoption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[transformación IA] [tutorial] [paso a paso]"</w:t>
      </w:r>
    </w:p>
    <w:p>
      <w:pPr>
        <w:ind w:left="0"/>
      </w:pPr>
      <w:r>
        <w:t>• "implementar [AI transformation] [tutorial] [gratis]"</w:t>
      </w:r>
    </w:p>
    <w:p>
      <w:pPr>
        <w:ind w:left="0"/>
      </w:pPr>
      <w:r>
        <w:t>• "desarrollar [artificial intelligence] [tutorial] [gratis]"</w:t>
      </w:r>
    </w:p>
    <w:p>
      <w:pPr>
        <w:ind w:left="0"/>
      </w:pPr>
      <w:r>
        <w:t>• "mejorar [AI marketing] [tutorial] [gratis]"</w:t>
      </w:r>
    </w:p>
    <w:p>
      <w:pPr>
        <w:ind w:left="0"/>
      </w:pPr>
      <w:r>
        <w:t>• "optimizar [marketing IA] [tutorial] [gratis]"</w:t>
      </w:r>
    </w:p>
    <w:p>
      <w:pPr>
        <w:pStyle w:val="Heading3"/>
      </w:pPr>
      <w:r>
        <w:t>**Estrategias de Contenido de AI Transformation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AI transformation marketing</w:t>
      </w:r>
    </w:p>
    <w:p>
      <w:pPr>
        <w:ind w:left="0"/>
      </w:pPr>
      <w:r>
        <w:t>• Tutoriales de IA</w:t>
      </w:r>
    </w:p>
    <w:p>
      <w:pPr>
        <w:ind w:left="0"/>
      </w:pPr>
      <w:r>
        <w:t>• Casos de estudio</w:t>
      </w:r>
    </w:p>
    <w:p>
      <w:pPr>
        <w:ind w:left="0"/>
      </w:pPr>
      <w:r>
        <w:t>• Tips de AI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AI transformation marketers</w:t>
      </w:r>
    </w:p>
    <w:p>
      <w:pPr>
        <w:ind w:left="0"/>
      </w:pPr>
      <w:r>
        <w:t>• AI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🧠 **SEO PARA CONTENIDO DE MARKETING DE INTELIGENCIA ARTIFICIAL AVANZADA**</w:t>
      </w:r>
    </w:p>
    <w:p>
      <w:pPr>
        <w:pStyle w:val="Heading2"/>
      </w:pPr>
      <w:r>
        <w:t>**Optimización para Advanced AI Marketing**</w:t>
      </w:r>
    </w:p>
    <w:p>
      <w:pPr>
        <w:pStyle w:val="Heading3"/>
      </w:pPr>
      <w:r>
        <w:t>**Keywords de Advanced AI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"advanced AI marketing [tutorial] [gratis] [2024]"</w:t>
      </w:r>
    </w:p>
    <w:p>
      <w:pPr>
        <w:ind w:left="0"/>
      </w:pPr>
      <w:r>
        <w:t>• "marketing [IA avanzada] [tutorial] [gratis] [2024]"</w:t>
      </w:r>
    </w:p>
    <w:p>
      <w:pPr>
        <w:ind w:left="0"/>
      </w:pPr>
      <w:r>
        <w:t>• "deep learning marketing [tutorial] [gratis] [2024]"</w:t>
      </w:r>
    </w:p>
    <w:p>
      <w:pPr>
        <w:ind w:left="0"/>
      </w:pPr>
      <w:r>
        <w:t>• "neural networks marketing [tutorial] [gratis] [2024]"</w:t>
      </w:r>
    </w:p>
    <w:p>
      <w:pPr>
        <w:ind w:left="0"/>
      </w:pPr>
      <w:r>
        <w:t>• "AI algorithms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[IA avanzada] [tutorial] [paso a paso]"</w:t>
      </w:r>
    </w:p>
    <w:p>
      <w:pPr>
        <w:ind w:left="0"/>
      </w:pPr>
      <w:r>
        <w:t>• "implementar [advanced AI] [tutorial] [gratis]"</w:t>
      </w:r>
    </w:p>
    <w:p>
      <w:pPr>
        <w:ind w:left="0"/>
      </w:pPr>
      <w:r>
        <w:t>• "desarrollar [deep learning] [marketing] [tutorial] [gratis]"</w:t>
      </w:r>
    </w:p>
    <w:p>
      <w:pPr>
        <w:ind w:left="0"/>
      </w:pPr>
      <w:r>
        <w:t>• "mejorar [advanced AI] [tutorial] [gratis]"</w:t>
      </w:r>
    </w:p>
    <w:p>
      <w:pPr>
        <w:ind w:left="0"/>
      </w:pPr>
      <w:r>
        <w:t>• "optimizar [marketing IA] [tutorial] [gratis]"</w:t>
      </w:r>
    </w:p>
    <w:p>
      <w:pPr>
        <w:pStyle w:val="Heading3"/>
      </w:pPr>
      <w:r>
        <w:t>**Estrategias de Contenido de Advanced AI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advanced AI marketing</w:t>
      </w:r>
    </w:p>
    <w:p>
      <w:pPr>
        <w:ind w:left="0"/>
      </w:pPr>
      <w:r>
        <w:t>• Tutoriales de IA</w:t>
      </w:r>
    </w:p>
    <w:p>
      <w:pPr>
        <w:ind w:left="0"/>
      </w:pPr>
      <w:r>
        <w:t>• Casos de estudio</w:t>
      </w:r>
    </w:p>
    <w:p>
      <w:pPr>
        <w:ind w:left="0"/>
      </w:pPr>
      <w:r>
        <w:t>• Tips de AI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Advanced AI marketers</w:t>
      </w:r>
    </w:p>
    <w:p>
      <w:pPr>
        <w:ind w:left="0"/>
      </w:pPr>
      <w:r>
        <w:t>• AI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Machine Learning Marketing**</w:t>
      </w:r>
    </w:p>
    <w:p>
      <w:pPr>
        <w:pStyle w:val="Heading3"/>
      </w:pPr>
      <w:r>
        <w:t>**Keywords de Machine Learning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"machine learning marketing [tutorial] [gratis] [2024]"</w:t>
      </w:r>
    </w:p>
    <w:p>
      <w:pPr>
        <w:ind w:left="0"/>
      </w:pPr>
      <w:r>
        <w:t>• "marketing [machine learning] [tutorial] [gratis] [2024]"</w:t>
      </w:r>
    </w:p>
    <w:p>
      <w:pPr>
        <w:ind w:left="0"/>
      </w:pPr>
      <w:r>
        <w:t>• "ML algorithms marketing [tutorial] [gratis] [2024]"</w:t>
      </w:r>
    </w:p>
    <w:p>
      <w:pPr>
        <w:ind w:left="0"/>
      </w:pPr>
      <w:r>
        <w:t>• "predictive modeling marketing [tutorial] [gratis] [2024]"</w:t>
      </w:r>
    </w:p>
    <w:p>
      <w:pPr>
        <w:ind w:left="0"/>
      </w:pPr>
      <w:r>
        <w:t>• "data science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[machine learning] [tutorial] [paso a paso]"</w:t>
      </w:r>
    </w:p>
    <w:p>
      <w:pPr>
        <w:ind w:left="0"/>
      </w:pPr>
      <w:r>
        <w:t>• "implementar [machine learning] [tutorial] [gratis]"</w:t>
      </w:r>
    </w:p>
    <w:p>
      <w:pPr>
        <w:ind w:left="0"/>
      </w:pPr>
      <w:r>
        <w:t>• "desarrollar [ML algorithms] [tutorial] [gratis]"</w:t>
      </w:r>
    </w:p>
    <w:p>
      <w:pPr>
        <w:ind w:left="0"/>
      </w:pPr>
      <w:r>
        <w:t>• "mejorar [ML marketing] [tutorial] [gratis]"</w:t>
      </w:r>
    </w:p>
    <w:p>
      <w:pPr>
        <w:ind w:left="0"/>
      </w:pPr>
      <w:r>
        <w:t>• "optimizar [marketing ML] [tutorial] [gratis]"</w:t>
      </w:r>
    </w:p>
    <w:p>
      <w:pPr>
        <w:pStyle w:val="Heading3"/>
      </w:pPr>
      <w:r>
        <w:t>**Estrategias de Contenido de Machine Learning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machine learning marketing</w:t>
      </w:r>
    </w:p>
    <w:p>
      <w:pPr>
        <w:ind w:left="0"/>
      </w:pPr>
      <w:r>
        <w:t>• Tutoriales de ML</w:t>
      </w:r>
    </w:p>
    <w:p>
      <w:pPr>
        <w:ind w:left="0"/>
      </w:pPr>
      <w:r>
        <w:t>• Casos de estudio</w:t>
      </w:r>
    </w:p>
    <w:p>
      <w:pPr>
        <w:ind w:left="0"/>
      </w:pPr>
      <w:r>
        <w:t>• Tips de ML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ML marketers</w:t>
      </w:r>
    </w:p>
    <w:p>
      <w:pPr>
        <w:ind w:left="0"/>
      </w:pPr>
      <w:r>
        <w:t>• Data scientists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🔮 **SEO PARA CONTENIDO DE MARKETING DE FUTURO AVANZADO**</w:t>
      </w:r>
    </w:p>
    <w:p>
      <w:pPr>
        <w:pStyle w:val="Heading2"/>
      </w:pPr>
      <w:r>
        <w:t>**Optimización para Advanced Future Marketing**</w:t>
      </w:r>
    </w:p>
    <w:p>
      <w:pPr>
        <w:pStyle w:val="Heading3"/>
      </w:pPr>
      <w:r>
        <w:t>**Keywords de Advanced Future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"advanced future marketing [tutorial] [gratis] [2024]"</w:t>
      </w:r>
    </w:p>
    <w:p>
      <w:pPr>
        <w:ind w:left="0"/>
      </w:pPr>
      <w:r>
        <w:t>• "marketing [futuro avanzado] [tutorial] [gratis] [2024]"</w:t>
      </w:r>
    </w:p>
    <w:p>
      <w:pPr>
        <w:ind w:left="0"/>
      </w:pPr>
      <w:r>
        <w:t>• "future trends marketing [tutorial] [gratis] [2024]"</w:t>
      </w:r>
    </w:p>
    <w:p>
      <w:pPr>
        <w:ind w:left="0"/>
      </w:pPr>
      <w:r>
        <w:t>• "predictive marketing [tutorial] [gratis] [2024]"</w:t>
      </w:r>
    </w:p>
    <w:p>
      <w:pPr>
        <w:ind w:left="0"/>
      </w:pPr>
      <w:r>
        <w:t>• "futuristic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[futuro avanzado] [tutorial] [paso a paso]"</w:t>
      </w:r>
    </w:p>
    <w:p>
      <w:pPr>
        <w:ind w:left="0"/>
      </w:pPr>
      <w:r>
        <w:t>• "implementar [advanced future] [tutorial] [gratis]"</w:t>
      </w:r>
    </w:p>
    <w:p>
      <w:pPr>
        <w:ind w:left="0"/>
      </w:pPr>
      <w:r>
        <w:t>• "desarrollar [future trends] [tutorial] [gratis]"</w:t>
      </w:r>
    </w:p>
    <w:p>
      <w:pPr>
        <w:ind w:left="0"/>
      </w:pPr>
      <w:r>
        <w:t>• "mejorar [future marketing] [tutorial] [gratis]"</w:t>
      </w:r>
    </w:p>
    <w:p>
      <w:pPr>
        <w:ind w:left="0"/>
      </w:pPr>
      <w:r>
        <w:t>• "optimizar [marketing futuro] [tutorial] [gratis]"</w:t>
      </w:r>
    </w:p>
    <w:p>
      <w:pPr>
        <w:pStyle w:val="Heading3"/>
      </w:pPr>
      <w:r>
        <w:t>**Estrategias de Contenido de Advanced Future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advanced future marketing</w:t>
      </w:r>
    </w:p>
    <w:p>
      <w:pPr>
        <w:ind w:left="0"/>
      </w:pPr>
      <w:r>
        <w:t>• Tutoriales de futuro</w:t>
      </w:r>
    </w:p>
    <w:p>
      <w:pPr>
        <w:ind w:left="0"/>
      </w:pPr>
      <w:r>
        <w:t>• Casos de estudio</w:t>
      </w:r>
    </w:p>
    <w:p>
      <w:pPr>
        <w:ind w:left="0"/>
      </w:pPr>
      <w:r>
        <w:t>• Tips de future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Future marketers</w:t>
      </w:r>
    </w:p>
    <w:p>
      <w:pPr>
        <w:ind w:left="0"/>
      </w:pPr>
      <w:r>
        <w:t>• Future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Predictive Marketing**</w:t>
      </w:r>
    </w:p>
    <w:p>
      <w:pPr>
        <w:pStyle w:val="Heading3"/>
      </w:pPr>
      <w:r>
        <w:t>**Keywords de Predictive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"predictive marketing [tutorial] [gratis] [2024]"</w:t>
      </w:r>
    </w:p>
    <w:p>
      <w:pPr>
        <w:ind w:left="0"/>
      </w:pPr>
      <w:r>
        <w:t>• "marketing [predictivo] [tutorial] [gratis] [2024]"</w:t>
      </w:r>
    </w:p>
    <w:p>
      <w:pPr>
        <w:ind w:left="0"/>
      </w:pPr>
      <w:r>
        <w:t>• "forecasting marketing [tutorial] [gratis] [2024]"</w:t>
      </w:r>
    </w:p>
    <w:p>
      <w:pPr>
        <w:ind w:left="0"/>
      </w:pPr>
      <w:r>
        <w:t>• "future prediction marketing [tutorial] [gratis] [2024]"</w:t>
      </w:r>
    </w:p>
    <w:p>
      <w:pPr>
        <w:ind w:left="0"/>
      </w:pPr>
      <w:r>
        <w:t>• "trend prediction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[predictivo] [tutorial] [paso a paso]"</w:t>
      </w:r>
    </w:p>
    <w:p>
      <w:pPr>
        <w:ind w:left="0"/>
      </w:pPr>
      <w:r>
        <w:t>• "implementar [predictive marketing] [tutorial] [gratis]"</w:t>
      </w:r>
    </w:p>
    <w:p>
      <w:pPr>
        <w:ind w:left="0"/>
      </w:pPr>
      <w:r>
        <w:t>• "desarrollar [forecasting] [tutorial] [gratis]"</w:t>
      </w:r>
    </w:p>
    <w:p>
      <w:pPr>
        <w:ind w:left="0"/>
      </w:pPr>
      <w:r>
        <w:t>• "mejorar [predictive marketing] [tutorial] [gratis]"</w:t>
      </w:r>
    </w:p>
    <w:p>
      <w:pPr>
        <w:ind w:left="0"/>
      </w:pPr>
      <w:r>
        <w:t>• "optimizar [marketing predictivo] [tutorial] [gratis]"</w:t>
      </w:r>
    </w:p>
    <w:p>
      <w:pPr>
        <w:pStyle w:val="Heading3"/>
      </w:pPr>
      <w:r>
        <w:t>**Estrategias de Contenido de Predictive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predictive marketing</w:t>
      </w:r>
    </w:p>
    <w:p>
      <w:pPr>
        <w:ind w:left="0"/>
      </w:pPr>
      <w:r>
        <w:t>• Tutoriales de predictivo</w:t>
      </w:r>
    </w:p>
    <w:p>
      <w:pPr>
        <w:ind w:left="0"/>
      </w:pPr>
      <w:r>
        <w:t>• Casos de estudio</w:t>
      </w:r>
    </w:p>
    <w:p>
      <w:pPr>
        <w:ind w:left="0"/>
      </w:pPr>
      <w:r>
        <w:t>• Tips de prediction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Predictive marketers</w:t>
      </w:r>
    </w:p>
    <w:p>
      <w:pPr>
        <w:ind w:left="0"/>
      </w:pPr>
      <w:r>
        <w:t>• Forecasting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🌐 **SEO PARA CONTENIDO DE MARKETING DE WEB3 AVANZADO**</w:t>
      </w:r>
    </w:p>
    <w:p>
      <w:pPr>
        <w:pStyle w:val="Heading2"/>
      </w:pPr>
      <w:r>
        <w:t>**Optimización para Advanced Web3 Marketing**</w:t>
      </w:r>
    </w:p>
    <w:p>
      <w:pPr>
        <w:pStyle w:val="Heading3"/>
      </w:pPr>
      <w:r>
        <w:t>**Keywords de Advanced Web3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"advanced Web3 marketing [tutorial] [gratis] [2024]"</w:t>
      </w:r>
    </w:p>
    <w:p>
      <w:pPr>
        <w:ind w:left="0"/>
      </w:pPr>
      <w:r>
        <w:t>• "marketing [Web3 avanzado] [tutorial] [gratis] [2024]"</w:t>
      </w:r>
    </w:p>
    <w:p>
      <w:pPr>
        <w:ind w:left="0"/>
      </w:pPr>
      <w:r>
        <w:t>• "blockchain marketing [tutorial] [gratis] [2024]"</w:t>
      </w:r>
    </w:p>
    <w:p>
      <w:pPr>
        <w:ind w:left="0"/>
      </w:pPr>
      <w:r>
        <w:t>• "cryptocurrency marketing [tutorial] [gratis] [2024]"</w:t>
      </w:r>
    </w:p>
    <w:p>
      <w:pPr>
        <w:ind w:left="0"/>
      </w:pPr>
      <w:r>
        <w:t>• "NFT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[Web3 avanzado] [tutorial] [paso a paso]"</w:t>
      </w:r>
    </w:p>
    <w:p>
      <w:pPr>
        <w:ind w:left="0"/>
      </w:pPr>
      <w:r>
        <w:t>• "implementar [advanced Web3] [tutorial] [gratis]"</w:t>
      </w:r>
    </w:p>
    <w:p>
      <w:pPr>
        <w:ind w:left="0"/>
      </w:pPr>
      <w:r>
        <w:t>• "desarrollar [blockchain] [marketing] [tutorial] [gratis]"</w:t>
      </w:r>
    </w:p>
    <w:p>
      <w:pPr>
        <w:ind w:left="0"/>
      </w:pPr>
      <w:r>
        <w:t>• "mejorar [Web3 marketing] [tutorial] [gratis]"</w:t>
      </w:r>
    </w:p>
    <w:p>
      <w:pPr>
        <w:ind w:left="0"/>
      </w:pPr>
      <w:r>
        <w:t>• "optimizar [marketing Web3] [tutorial] [gratis]"</w:t>
      </w:r>
    </w:p>
    <w:p>
      <w:pPr>
        <w:pStyle w:val="Heading3"/>
      </w:pPr>
      <w:r>
        <w:t>**Estrategias de Contenido de Advanced Web3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advanced Web3 marketing</w:t>
      </w:r>
    </w:p>
    <w:p>
      <w:pPr>
        <w:ind w:left="0"/>
      </w:pPr>
      <w:r>
        <w:t>• Tutoriales de Web3</w:t>
      </w:r>
    </w:p>
    <w:p>
      <w:pPr>
        <w:ind w:left="0"/>
      </w:pPr>
      <w:r>
        <w:t>• Casos de estudio</w:t>
      </w:r>
    </w:p>
    <w:p>
      <w:pPr>
        <w:ind w:left="0"/>
      </w:pPr>
      <w:r>
        <w:t>• Tips de blockchain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Web3 marketers</w:t>
      </w:r>
    </w:p>
    <w:p>
      <w:pPr>
        <w:ind w:left="0"/>
      </w:pPr>
      <w:r>
        <w:t>• Blockchain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Metaverse Marketing**</w:t>
      </w:r>
    </w:p>
    <w:p>
      <w:pPr>
        <w:pStyle w:val="Heading3"/>
      </w:pPr>
      <w:r>
        <w:t>**Keywords de Metaverse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"metaverse marketing [tutorial] [gratis] [2024]"</w:t>
      </w:r>
    </w:p>
    <w:p>
      <w:pPr>
        <w:ind w:left="0"/>
      </w:pPr>
      <w:r>
        <w:t>• "marketing [metaverso] [tutorial] [gratis] [2024]"</w:t>
      </w:r>
    </w:p>
    <w:p>
      <w:pPr>
        <w:ind w:left="0"/>
      </w:pPr>
      <w:r>
        <w:t>• "virtual world marketing [tutorial] [gratis] [2024]"</w:t>
      </w:r>
    </w:p>
    <w:p>
      <w:pPr>
        <w:ind w:left="0"/>
      </w:pPr>
      <w:r>
        <w:t>• "VR marketing [tutorial] [gratis] [2024]"</w:t>
      </w:r>
    </w:p>
    <w:p>
      <w:pPr>
        <w:ind w:left="0"/>
      </w:pPr>
      <w:r>
        <w:t>• "AR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[metaverso] [tutorial] [paso a paso]"</w:t>
      </w:r>
    </w:p>
    <w:p>
      <w:pPr>
        <w:ind w:left="0"/>
      </w:pPr>
      <w:r>
        <w:t>• "implementar [metaverse marketing] [tutorial] [gratis]"</w:t>
      </w:r>
    </w:p>
    <w:p>
      <w:pPr>
        <w:ind w:left="0"/>
      </w:pPr>
      <w:r>
        <w:t>• "desarrollar [virtual world] [tutorial] [gratis]"</w:t>
      </w:r>
    </w:p>
    <w:p>
      <w:pPr>
        <w:ind w:left="0"/>
      </w:pPr>
      <w:r>
        <w:t>• "mejorar [metaverse marketing] [tutorial] [gratis]"</w:t>
      </w:r>
    </w:p>
    <w:p>
      <w:pPr>
        <w:ind w:left="0"/>
      </w:pPr>
      <w:r>
        <w:t>• "optimizar [marketing metaverso] [tutorial] [gratis]"</w:t>
      </w:r>
    </w:p>
    <w:p>
      <w:pPr>
        <w:pStyle w:val="Heading3"/>
      </w:pPr>
      <w:r>
        <w:t>**Estrategias de Contenido de Metaverse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metaverse marketing</w:t>
      </w:r>
    </w:p>
    <w:p>
      <w:pPr>
        <w:ind w:left="0"/>
      </w:pPr>
      <w:r>
        <w:t>• Tutoriales de metaverso</w:t>
      </w:r>
    </w:p>
    <w:p>
      <w:pPr>
        <w:ind w:left="0"/>
      </w:pPr>
      <w:r>
        <w:t>• Casos de estudio</w:t>
      </w:r>
    </w:p>
    <w:p>
      <w:pPr>
        <w:ind w:left="0"/>
      </w:pPr>
      <w:r>
        <w:t>• Tips de VR/AR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Metaverse marketers</w:t>
      </w:r>
    </w:p>
    <w:p>
      <w:pPr>
        <w:ind w:left="0"/>
      </w:pPr>
      <w:r>
        <w:t>• VR/AR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🎭 **SEO PARA CONTENIDO DE MARKETING DE TRANSFORMACIÓN DE EXPERIENCIA**</w:t>
      </w:r>
    </w:p>
    <w:p>
      <w:pPr>
        <w:pStyle w:val="Heading2"/>
      </w:pPr>
      <w:r>
        <w:t>**Optimización para Experience Transformation Marketing**</w:t>
      </w:r>
    </w:p>
    <w:p>
      <w:pPr>
        <w:pStyle w:val="Heading3"/>
      </w:pPr>
      <w:r>
        <w:t>**Keywords de Experience Transformation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"experience transformation marketing [tutorial] [gratis] [2024]"</w:t>
      </w:r>
    </w:p>
    <w:p>
      <w:pPr>
        <w:ind w:left="0"/>
      </w:pPr>
      <w:r>
        <w:t>• "marketing [transformación experiencia] [tutorial] [gratis] [2024]"</w:t>
      </w:r>
    </w:p>
    <w:p>
      <w:pPr>
        <w:ind w:left="0"/>
      </w:pPr>
      <w:r>
        <w:t>• "UX transformation marketing [tutorial] [gratis] [2024]"</w:t>
      </w:r>
    </w:p>
    <w:p>
      <w:pPr>
        <w:ind w:left="0"/>
      </w:pPr>
      <w:r>
        <w:t>• "customer experience transformation [tutorial] [gratis] [2024]"</w:t>
      </w:r>
    </w:p>
    <w:p>
      <w:pPr>
        <w:ind w:left="0"/>
      </w:pPr>
      <w:r>
        <w:t>• "experience design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[transformación experiencia] [tutorial] [paso a paso]"</w:t>
      </w:r>
    </w:p>
    <w:p>
      <w:pPr>
        <w:ind w:left="0"/>
      </w:pPr>
      <w:r>
        <w:t>• "implementar [experience transformation] [tutorial] [gratis]"</w:t>
      </w:r>
    </w:p>
    <w:p>
      <w:pPr>
        <w:ind w:left="0"/>
      </w:pPr>
      <w:r>
        <w:t>• "desarrollar [UX transformation] [marketing] [tutorial] [gratis]"</w:t>
      </w:r>
    </w:p>
    <w:p>
      <w:pPr>
        <w:ind w:left="0"/>
      </w:pPr>
      <w:r>
        <w:t>• "mejorar [experience transformation] [tutorial] [gratis]"</w:t>
      </w:r>
    </w:p>
    <w:p>
      <w:pPr>
        <w:ind w:left="0"/>
      </w:pPr>
      <w:r>
        <w:t>• "optimizar [marketing experiencia] [tutorial] [gratis]"</w:t>
      </w:r>
    </w:p>
    <w:p>
      <w:pPr>
        <w:pStyle w:val="Heading3"/>
      </w:pPr>
      <w:r>
        <w:t>**Estrategias de Contenido de Experience Transformation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experience transformation marketing</w:t>
      </w:r>
    </w:p>
    <w:p>
      <w:pPr>
        <w:ind w:left="0"/>
      </w:pPr>
      <w:r>
        <w:t>• Tutoriales de transformación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experiencia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Experience transformation marketers</w:t>
      </w:r>
    </w:p>
    <w:p>
      <w:pPr>
        <w:ind w:left="0"/>
      </w:pPr>
      <w:r>
        <w:t>• UX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Customer Journey Transformation Marketing**</w:t>
      </w:r>
    </w:p>
    <w:p>
      <w:pPr>
        <w:pStyle w:val="Heading3"/>
      </w:pPr>
      <w:r>
        <w:t>**Keywords de Customer Journey Transformation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"customer journey transformation marketing [tutorial] [gratis] [2024]"</w:t>
      </w:r>
    </w:p>
    <w:p>
      <w:pPr>
        <w:ind w:left="0"/>
      </w:pPr>
      <w:r>
        <w:t>• "marketing [transformación journey] [tutorial] [gratis] [2024]"</w:t>
      </w:r>
    </w:p>
    <w:p>
      <w:pPr>
        <w:ind w:left="0"/>
      </w:pPr>
      <w:r>
        <w:t>• "journey mapping marketing [tutorial] [gratis] [2024]"</w:t>
      </w:r>
    </w:p>
    <w:p>
      <w:pPr>
        <w:ind w:left="0"/>
      </w:pPr>
      <w:r>
        <w:t>• "customer path transformation [tutorial] [gratis] [2024]"</w:t>
      </w:r>
    </w:p>
    <w:p>
      <w:pPr>
        <w:ind w:left="0"/>
      </w:pPr>
      <w:r>
        <w:t>• "experience mapping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[transformación journey] [tutorial] [paso a paso]"</w:t>
      </w:r>
    </w:p>
    <w:p>
      <w:pPr>
        <w:ind w:left="0"/>
      </w:pPr>
      <w:r>
        <w:t>• "implementar [customer journey transformation] [tutorial] [gratis]"</w:t>
      </w:r>
    </w:p>
    <w:p>
      <w:pPr>
        <w:ind w:left="0"/>
      </w:pPr>
      <w:r>
        <w:t>• "desarrollar [journey mapping] [tutorial] [gratis]"</w:t>
      </w:r>
    </w:p>
    <w:p>
      <w:pPr>
        <w:ind w:left="0"/>
      </w:pPr>
      <w:r>
        <w:t>• "mejorar [journey transformation] [tutorial] [gratis]"</w:t>
      </w:r>
    </w:p>
    <w:p>
      <w:pPr>
        <w:ind w:left="0"/>
      </w:pPr>
      <w:r>
        <w:t>• "optimizar [marketing journey] [tutorial] [gratis]"</w:t>
      </w:r>
    </w:p>
    <w:p>
      <w:pPr>
        <w:pStyle w:val="Heading3"/>
      </w:pPr>
      <w:r>
        <w:t>**Estrategias de Contenido de Customer Journey Transformation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customer journey transformation marketing</w:t>
      </w:r>
    </w:p>
    <w:p>
      <w:pPr>
        <w:ind w:left="0"/>
      </w:pPr>
      <w:r>
        <w:t>• Tutoriales de journey</w:t>
      </w:r>
    </w:p>
    <w:p>
      <w:pPr>
        <w:ind w:left="0"/>
      </w:pPr>
      <w:r>
        <w:t>• Casos de estudio</w:t>
      </w:r>
    </w:p>
    <w:p>
      <w:pPr>
        <w:ind w:left="0"/>
      </w:pPr>
      <w:r>
        <w:t>• Tips de mapping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Journey transformation marketers</w:t>
      </w:r>
    </w:p>
    <w:p>
      <w:pPr>
        <w:ind w:left="0"/>
      </w:pPr>
      <w:r>
        <w:t>• Journey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🎯 **SEO PARA CONTENIDO DE MARKETING DE PERSONALIZACIÓN EXTREMA**</w:t>
      </w:r>
    </w:p>
    <w:p>
      <w:pPr>
        <w:pStyle w:val="Heading2"/>
      </w:pPr>
      <w:r>
        <w:t>**Optimización para Extreme Personalization Marketing**</w:t>
      </w:r>
    </w:p>
    <w:p>
      <w:pPr>
        <w:pStyle w:val="Heading3"/>
      </w:pPr>
      <w:r>
        <w:t>**Keywords de Extreme Personalization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"extreme personalization marketing [tutorial] [gratis] [2024]"</w:t>
      </w:r>
    </w:p>
    <w:p>
      <w:pPr>
        <w:ind w:left="0"/>
      </w:pPr>
      <w:r>
        <w:t>• "marketing [personalización extrema] [tutorial] [gratis] [2024]"</w:t>
      </w:r>
    </w:p>
    <w:p>
      <w:pPr>
        <w:ind w:left="0"/>
      </w:pPr>
      <w:r>
        <w:t>• "hyper-personalization marketing [tutorial] [gratis] [2024]"</w:t>
      </w:r>
    </w:p>
    <w:p>
      <w:pPr>
        <w:ind w:left="0"/>
      </w:pPr>
      <w:r>
        <w:t>• "ultra-personalization marketing [tutorial] [gratis] [2024]"</w:t>
      </w:r>
    </w:p>
    <w:p>
      <w:pPr>
        <w:ind w:left="0"/>
      </w:pPr>
      <w:r>
        <w:t>• "micro-personalization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[personalización extrema] [tutorial] [paso a paso]"</w:t>
      </w:r>
    </w:p>
    <w:p>
      <w:pPr>
        <w:ind w:left="0"/>
      </w:pPr>
      <w:r>
        <w:t>• "implementar [extreme personalization] [tutorial] [gratis]"</w:t>
      </w:r>
    </w:p>
    <w:p>
      <w:pPr>
        <w:ind w:left="0"/>
      </w:pPr>
      <w:r>
        <w:t>• "desarrollar [hyper-personalization] [marketing] [tutorial] [gratis]"</w:t>
      </w:r>
    </w:p>
    <w:p>
      <w:pPr>
        <w:ind w:left="0"/>
      </w:pPr>
      <w:r>
        <w:t>• "mejorar [extreme personalization] [tutorial] [gratis]"</w:t>
      </w:r>
    </w:p>
    <w:p>
      <w:pPr>
        <w:ind w:left="0"/>
      </w:pPr>
      <w:r>
        <w:t>• "optimizar [marketing personalización] [tutorial] [gratis]"</w:t>
      </w:r>
    </w:p>
    <w:p>
      <w:pPr>
        <w:pStyle w:val="Heading3"/>
      </w:pPr>
      <w:r>
        <w:t>**Estrategias de Contenido de Extreme Personalization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extreme personalization marketing</w:t>
      </w:r>
    </w:p>
    <w:p>
      <w:pPr>
        <w:ind w:left="0"/>
      </w:pPr>
      <w:r>
        <w:t>• Tutoriales de personalización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personalización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Extreme personalization marketers</w:t>
      </w:r>
    </w:p>
    <w:p>
      <w:pPr>
        <w:ind w:left="0"/>
      </w:pPr>
      <w:r>
        <w:t>• Personalization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Hyper-Personalization Marketing**</w:t>
      </w:r>
    </w:p>
    <w:p>
      <w:pPr>
        <w:pStyle w:val="Heading3"/>
      </w:pPr>
      <w:r>
        <w:t>**Keywords de Hyper-Personalization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"hyper-personalization marketing [tutorial] [gratis] [2024]"</w:t>
      </w:r>
    </w:p>
    <w:p>
      <w:pPr>
        <w:ind w:left="0"/>
      </w:pPr>
      <w:r>
        <w:t>• "marketing [hiper-personalización] [tutorial] [gratis] [2024]"</w:t>
      </w:r>
    </w:p>
    <w:p>
      <w:pPr>
        <w:ind w:left="0"/>
      </w:pPr>
      <w:r>
        <w:t>• "AI personalization marketing [tutorial] [gratis] [2024]"</w:t>
      </w:r>
    </w:p>
    <w:p>
      <w:pPr>
        <w:ind w:left="0"/>
      </w:pPr>
      <w:r>
        <w:t>• "machine learning personalization [tutorial] [gratis] [2024]"</w:t>
      </w:r>
    </w:p>
    <w:p>
      <w:pPr>
        <w:ind w:left="0"/>
      </w:pPr>
      <w:r>
        <w:t>• "dynamic personalization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[hiper-personalización] [tutorial] [paso a paso]"</w:t>
      </w:r>
    </w:p>
    <w:p>
      <w:pPr>
        <w:ind w:left="0"/>
      </w:pPr>
      <w:r>
        <w:t>• "implementar [hyper-personalization] [tutorial] [gratis]"</w:t>
      </w:r>
    </w:p>
    <w:p>
      <w:pPr>
        <w:ind w:left="0"/>
      </w:pPr>
      <w:r>
        <w:t>• "desarrollar [AI personalization] [tutorial] [gratis]"</w:t>
      </w:r>
    </w:p>
    <w:p>
      <w:pPr>
        <w:ind w:left="0"/>
      </w:pPr>
      <w:r>
        <w:t>• "mejorar [hyper-personalization] [tutorial] [gratis]"</w:t>
      </w:r>
    </w:p>
    <w:p>
      <w:pPr>
        <w:ind w:left="0"/>
      </w:pPr>
      <w:r>
        <w:t>• "optimizar [marketing hiper] [tutorial] [gratis]"</w:t>
      </w:r>
    </w:p>
    <w:p>
      <w:pPr>
        <w:pStyle w:val="Heading3"/>
      </w:pPr>
      <w:r>
        <w:t>**Estrategias de Contenido de Hyper-Personalization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hyper-personalization marketing</w:t>
      </w:r>
    </w:p>
    <w:p>
      <w:pPr>
        <w:ind w:left="0"/>
      </w:pPr>
      <w:r>
        <w:t>• Tutoriales de hiper</w:t>
      </w:r>
    </w:p>
    <w:p>
      <w:pPr>
        <w:ind w:left="0"/>
      </w:pPr>
      <w:r>
        <w:t>• Casos de estudio</w:t>
      </w:r>
    </w:p>
    <w:p>
      <w:pPr>
        <w:ind w:left="0"/>
      </w:pPr>
      <w:r>
        <w:t>• Tips de AI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Hyper-personalization marketers</w:t>
      </w:r>
    </w:p>
    <w:p>
      <w:pPr>
        <w:ind w:left="0"/>
      </w:pPr>
      <w:r>
        <w:t>• AI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🚀 **SEO PARA CONTENIDO DE MARKETING DE ESCALABILIDAD INFINITA**</w:t>
      </w:r>
    </w:p>
    <w:p>
      <w:pPr>
        <w:pStyle w:val="Heading2"/>
      </w:pPr>
      <w:r>
        <w:t>**Optimización para Infinite Scalability Marketing**</w:t>
      </w:r>
    </w:p>
    <w:p>
      <w:pPr>
        <w:pStyle w:val="Heading3"/>
      </w:pPr>
      <w:r>
        <w:t>**Keywords de Infinite Scalability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"infinite scalability marketing [tutorial] [gratis] [2024]"</w:t>
      </w:r>
    </w:p>
    <w:p>
      <w:pPr>
        <w:ind w:left="0"/>
      </w:pPr>
      <w:r>
        <w:t>• "marketing [escalabilidad infinita] [tutorial] [gratis] [2024]"</w:t>
      </w:r>
    </w:p>
    <w:p>
      <w:pPr>
        <w:ind w:left="0"/>
      </w:pPr>
      <w:r>
        <w:t>• "unlimited scalability marketing [tutorial] [gratis] [2024]"</w:t>
      </w:r>
    </w:p>
    <w:p>
      <w:pPr>
        <w:ind w:left="0"/>
      </w:pPr>
      <w:r>
        <w:t>• "endless scalability marketing [tutorial] [gratis] [2024]"</w:t>
      </w:r>
    </w:p>
    <w:p>
      <w:pPr>
        <w:ind w:left="0"/>
      </w:pPr>
      <w:r>
        <w:t>• "perpetual scalability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[escalabilidad infinita] [tutorial] [paso a paso]"</w:t>
      </w:r>
    </w:p>
    <w:p>
      <w:pPr>
        <w:ind w:left="0"/>
      </w:pPr>
      <w:r>
        <w:t>• "implementar [infinite scalability] [tutorial] [gratis]"</w:t>
      </w:r>
    </w:p>
    <w:p>
      <w:pPr>
        <w:ind w:left="0"/>
      </w:pPr>
      <w:r>
        <w:t>• "desarrollar [unlimited scalability] [marketing] [tutorial] [gratis]"</w:t>
      </w:r>
    </w:p>
    <w:p>
      <w:pPr>
        <w:ind w:left="0"/>
      </w:pPr>
      <w:r>
        <w:t>• "mejorar [infinite scalability] [tutorial] [gratis]"</w:t>
      </w:r>
    </w:p>
    <w:p>
      <w:pPr>
        <w:ind w:left="0"/>
      </w:pPr>
      <w:r>
        <w:t>• "optimizar [marketing infinito] [tutorial] [gratis]"</w:t>
      </w:r>
    </w:p>
    <w:p>
      <w:pPr>
        <w:pStyle w:val="Heading3"/>
      </w:pPr>
      <w:r>
        <w:t>**Estrategias de Contenido de Infinite Scalability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infinite scalability marketing</w:t>
      </w:r>
    </w:p>
    <w:p>
      <w:pPr>
        <w:ind w:left="0"/>
      </w:pPr>
      <w:r>
        <w:t>• Tutoriales de infinito</w:t>
      </w:r>
    </w:p>
    <w:p>
      <w:pPr>
        <w:ind w:left="0"/>
      </w:pPr>
      <w:r>
        <w:t>• Casos de estudio</w:t>
      </w:r>
    </w:p>
    <w:p>
      <w:pPr>
        <w:ind w:left="0"/>
      </w:pPr>
      <w:r>
        <w:t>• Tips de escalabilidad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Infinite scalability marketers</w:t>
      </w:r>
    </w:p>
    <w:p>
      <w:pPr>
        <w:ind w:left="0"/>
      </w:pPr>
      <w:r>
        <w:t>• Scalability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Perpetual Growth Marketing**</w:t>
      </w:r>
    </w:p>
    <w:p>
      <w:pPr>
        <w:pStyle w:val="Heading3"/>
      </w:pPr>
      <w:r>
        <w:t>**Keywords de Perpetual Growth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"perpetual growth marketing [tutorial] [gratis] [2024]"</w:t>
      </w:r>
    </w:p>
    <w:p>
      <w:pPr>
        <w:ind w:left="0"/>
      </w:pPr>
      <w:r>
        <w:t>• "marketing [crecimiento perpetuo] [tutorial] [gratis] [2024]"</w:t>
      </w:r>
    </w:p>
    <w:p>
      <w:pPr>
        <w:ind w:left="0"/>
      </w:pPr>
      <w:r>
        <w:t>• "continuous growth marketing [tutorial] [gratis] [2024]"</w:t>
      </w:r>
    </w:p>
    <w:p>
      <w:pPr>
        <w:ind w:left="0"/>
      </w:pPr>
      <w:r>
        <w:t>• "sustainable growth marketing [tutorial] [gratis] [2024]"</w:t>
      </w:r>
    </w:p>
    <w:p>
      <w:pPr>
        <w:ind w:left="0"/>
      </w:pPr>
      <w:r>
        <w:t>• "everlasting growth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[crecimiento perpetuo] [tutorial] [paso a paso]"</w:t>
      </w:r>
    </w:p>
    <w:p>
      <w:pPr>
        <w:ind w:left="0"/>
      </w:pPr>
      <w:r>
        <w:t>• "implementar [perpetual growth] [tutorial] [gratis]"</w:t>
      </w:r>
    </w:p>
    <w:p>
      <w:pPr>
        <w:ind w:left="0"/>
      </w:pPr>
      <w:r>
        <w:t>• "desarrollar [continuous growth] [tutorial] [gratis]"</w:t>
      </w:r>
    </w:p>
    <w:p>
      <w:pPr>
        <w:ind w:left="0"/>
      </w:pPr>
      <w:r>
        <w:t>• "mejorar [perpetual growth] [tutorial] [gratis]"</w:t>
      </w:r>
    </w:p>
    <w:p>
      <w:pPr>
        <w:ind w:left="0"/>
      </w:pPr>
      <w:r>
        <w:t>• "optimizar [marketing perpetuo] [tutorial] [gratis]"</w:t>
      </w:r>
    </w:p>
    <w:p>
      <w:pPr>
        <w:pStyle w:val="Heading3"/>
      </w:pPr>
      <w:r>
        <w:t>**Estrategias de Contenido de Perpetual Growth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perpetual growth marketing</w:t>
      </w:r>
    </w:p>
    <w:p>
      <w:pPr>
        <w:ind w:left="0"/>
      </w:pPr>
      <w:r>
        <w:t>• Tutoriales de perpetuo</w:t>
      </w:r>
    </w:p>
    <w:p>
      <w:pPr>
        <w:ind w:left="0"/>
      </w:pPr>
      <w:r>
        <w:t>• Casos de estudio</w:t>
      </w:r>
    </w:p>
    <w:p>
      <w:pPr>
        <w:ind w:left="0"/>
      </w:pPr>
      <w:r>
        <w:t>• Tips de crecimiento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Perpetual growth marketers</w:t>
      </w:r>
    </w:p>
    <w:p>
      <w:pPr>
        <w:ind w:left="0"/>
      </w:pPr>
      <w:r>
        <w:t>• Growth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🎨 **SEO PARA CONTENIDO DE MARKETING DE CREATIVIDAD ULTRA**</w:t>
      </w:r>
    </w:p>
    <w:p>
      <w:pPr>
        <w:pStyle w:val="Heading2"/>
      </w:pPr>
      <w:r>
        <w:t>**Optimización para Ultra-Creativity Marketing**</w:t>
      </w:r>
    </w:p>
    <w:p>
      <w:pPr>
        <w:pStyle w:val="Heading3"/>
      </w:pPr>
      <w:r>
        <w:t>**Keywords de Ultra-Creativity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"ultra-creativity marketing [tutorial] [gratis] [2024]"</w:t>
      </w:r>
    </w:p>
    <w:p>
      <w:pPr>
        <w:ind w:left="0"/>
      </w:pPr>
      <w:r>
        <w:t>• "marketing [creatividad ultra] [tutorial] [gratis] [2024]"</w:t>
      </w:r>
    </w:p>
    <w:p>
      <w:pPr>
        <w:ind w:left="0"/>
      </w:pPr>
      <w:r>
        <w:t>• "extreme creativity marketing [tutorial] [gratis] [2024]"</w:t>
      </w:r>
    </w:p>
    <w:p>
      <w:pPr>
        <w:ind w:left="0"/>
      </w:pPr>
      <w:r>
        <w:t>• "infinite creativity marketing [tutorial] [gratis] [2024]"</w:t>
      </w:r>
    </w:p>
    <w:p>
      <w:pPr>
        <w:ind w:left="0"/>
      </w:pPr>
      <w:r>
        <w:t>• "boundless creativity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[creatividad ultra] [tutorial] [paso a paso]"</w:t>
      </w:r>
    </w:p>
    <w:p>
      <w:pPr>
        <w:ind w:left="0"/>
      </w:pPr>
      <w:r>
        <w:t>• "implementar [ultra-creativity] [tutorial] [gratis]"</w:t>
      </w:r>
    </w:p>
    <w:p>
      <w:pPr>
        <w:ind w:left="0"/>
      </w:pPr>
      <w:r>
        <w:t>• "desarrollar [extreme creativity] [marketing] [tutorial] [gratis]"</w:t>
      </w:r>
    </w:p>
    <w:p>
      <w:pPr>
        <w:ind w:left="0"/>
      </w:pPr>
      <w:r>
        <w:t>• "mejorar [ultra-creativity] [tutorial] [gratis]"</w:t>
      </w:r>
    </w:p>
    <w:p>
      <w:pPr>
        <w:ind w:left="0"/>
      </w:pPr>
      <w:r>
        <w:t>• "optimizar [marketing creatividad] [tutorial] [gratis]"</w:t>
      </w:r>
    </w:p>
    <w:p>
      <w:pPr>
        <w:pStyle w:val="Heading3"/>
      </w:pPr>
      <w:r>
        <w:t>**Estrategias de Contenido de Ultra-Creativity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ultra-creativity marketing</w:t>
      </w:r>
    </w:p>
    <w:p>
      <w:pPr>
        <w:ind w:left="0"/>
      </w:pPr>
      <w:r>
        <w:t>• Tutoriales de creatividad</w:t>
      </w:r>
    </w:p>
    <w:p>
      <w:pPr>
        <w:ind w:left="0"/>
      </w:pPr>
      <w:r>
        <w:t>• Casos de estudio</w:t>
      </w:r>
    </w:p>
    <w:p>
      <w:pPr>
        <w:ind w:left="0"/>
      </w:pPr>
      <w:r>
        <w:t>• Tips de ultra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Ultra-creativity marketers</w:t>
      </w:r>
    </w:p>
    <w:p>
      <w:pPr>
        <w:ind w:left="0"/>
      </w:pPr>
      <w:r>
        <w:t>• Creative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Boundless Innovation Marketing**</w:t>
      </w:r>
    </w:p>
    <w:p>
      <w:pPr>
        <w:pStyle w:val="Heading3"/>
      </w:pPr>
      <w:r>
        <w:t>**Keywords de Boundless Innovation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"boundless innovation marketing [tutorial] [gratis] [2024]"</w:t>
      </w:r>
    </w:p>
    <w:p>
      <w:pPr>
        <w:ind w:left="0"/>
      </w:pPr>
      <w:r>
        <w:t>• "marketing [innovación ilimitada] [tutorial] [gratis] [2024]"</w:t>
      </w:r>
    </w:p>
    <w:p>
      <w:pPr>
        <w:ind w:left="0"/>
      </w:pPr>
      <w:r>
        <w:t>• "unlimited innovation marketing [tutorial] [gratis] [2024]"</w:t>
      </w:r>
    </w:p>
    <w:p>
      <w:pPr>
        <w:ind w:left="0"/>
      </w:pPr>
      <w:r>
        <w:t>• "infinite innovation marketing [tutorial] [gratis] [2024]"</w:t>
      </w:r>
    </w:p>
    <w:p>
      <w:pPr>
        <w:ind w:left="0"/>
      </w:pPr>
      <w:r>
        <w:t>• "endless innovation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[innovación ilimitada] [tutorial] [paso a paso]"</w:t>
      </w:r>
    </w:p>
    <w:p>
      <w:pPr>
        <w:ind w:left="0"/>
      </w:pPr>
      <w:r>
        <w:t>• "implementar [boundless innovation] [tutorial] [gratis]"</w:t>
      </w:r>
    </w:p>
    <w:p>
      <w:pPr>
        <w:ind w:left="0"/>
      </w:pPr>
      <w:r>
        <w:t>• "desarrollar [unlimited innovation] [tutorial] [gratis]"</w:t>
      </w:r>
    </w:p>
    <w:p>
      <w:pPr>
        <w:ind w:left="0"/>
      </w:pPr>
      <w:r>
        <w:t>• "mejorar [boundless innovation] [tutorial] [gratis]"</w:t>
      </w:r>
    </w:p>
    <w:p>
      <w:pPr>
        <w:ind w:left="0"/>
      </w:pPr>
      <w:r>
        <w:t>• "optimizar [marketing ilimitado] [tutorial] [gratis]"</w:t>
      </w:r>
    </w:p>
    <w:p>
      <w:pPr>
        <w:pStyle w:val="Heading3"/>
      </w:pPr>
      <w:r>
        <w:t>**Estrategias de Contenido de Boundless Innovation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boundless innovation marketing</w:t>
      </w:r>
    </w:p>
    <w:p>
      <w:pPr>
        <w:ind w:left="0"/>
      </w:pPr>
      <w:r>
        <w:t>• Tutoriales de ilimitado</w:t>
      </w:r>
    </w:p>
    <w:p>
      <w:pPr>
        <w:ind w:left="0"/>
      </w:pPr>
      <w:r>
        <w:t>• Casos de estudio</w:t>
      </w:r>
    </w:p>
    <w:p>
      <w:pPr>
        <w:ind w:left="0"/>
      </w:pPr>
      <w:r>
        <w:t>• Tips de innovación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Boundless innovation marketers</w:t>
      </w:r>
    </w:p>
    <w:p>
      <w:pPr>
        <w:ind w:left="0"/>
      </w:pPr>
      <w:r>
        <w:t>• Innovation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📊 **SEO PARA CONTENIDO DE MARKETING DE TRANSFORMACIÓN DE DATOS**</w:t>
      </w:r>
    </w:p>
    <w:p>
      <w:pPr>
        <w:pStyle w:val="Heading2"/>
      </w:pPr>
      <w:r>
        <w:t>**Optimización para Data Transformation Marketing**</w:t>
      </w:r>
    </w:p>
    <w:p>
      <w:pPr>
        <w:pStyle w:val="Heading3"/>
      </w:pPr>
      <w:r>
        <w:t>**Keywords de Data Transformation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"data transformation marketing [tutorial] [gratis] [2024]"</w:t>
      </w:r>
    </w:p>
    <w:p>
      <w:pPr>
        <w:ind w:left="0"/>
      </w:pPr>
      <w:r>
        <w:t>• "marketing [transformación datos] [tutorial] [gratis] [2024]"</w:t>
      </w:r>
    </w:p>
    <w:p>
      <w:pPr>
        <w:ind w:left="0"/>
      </w:pPr>
      <w:r>
        <w:t>• "data evolution marketing [tutorial] [gratis] [2024]"</w:t>
      </w:r>
    </w:p>
    <w:p>
      <w:pPr>
        <w:ind w:left="0"/>
      </w:pPr>
      <w:r>
        <w:t>• "data modernization marketing [tutorial] [gratis] [2024]"</w:t>
      </w:r>
    </w:p>
    <w:p>
      <w:pPr>
        <w:ind w:left="0"/>
      </w:pPr>
      <w:r>
        <w:t>• "data migration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[transformación datos] [tutorial] [paso a paso]"</w:t>
      </w:r>
    </w:p>
    <w:p>
      <w:pPr>
        <w:ind w:left="0"/>
      </w:pPr>
      <w:r>
        <w:t>• "implementar [data transformation] [tutorial] [gratis]"</w:t>
      </w:r>
    </w:p>
    <w:p>
      <w:pPr>
        <w:ind w:left="0"/>
      </w:pPr>
      <w:r>
        <w:t>• "desarrollar [data evolution] [marketing] [tutorial] [gratis]"</w:t>
      </w:r>
    </w:p>
    <w:p>
      <w:pPr>
        <w:ind w:left="0"/>
      </w:pPr>
      <w:r>
        <w:t>• "mejorar [data transformation] [tutorial] [gratis]"</w:t>
      </w:r>
    </w:p>
    <w:p>
      <w:pPr>
        <w:ind w:left="0"/>
      </w:pPr>
      <w:r>
        <w:t>• "optimizar [marketing datos] [tutorial] [gratis]"</w:t>
      </w:r>
    </w:p>
    <w:p>
      <w:pPr>
        <w:pStyle w:val="Heading3"/>
      </w:pPr>
      <w:r>
        <w:t>**Estrategias de Contenido de Data Transformation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data transformation marketing</w:t>
      </w:r>
    </w:p>
    <w:p>
      <w:pPr>
        <w:ind w:left="0"/>
      </w:pPr>
      <w:r>
        <w:t>• Tutoriales de transformación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datos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Data transformation marketers</w:t>
      </w:r>
    </w:p>
    <w:p>
      <w:pPr>
        <w:ind w:left="0"/>
      </w:pPr>
      <w:r>
        <w:t>• Data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Data Intelligence Marketing**</w:t>
      </w:r>
    </w:p>
    <w:p>
      <w:pPr>
        <w:pStyle w:val="Heading3"/>
      </w:pPr>
      <w:r>
        <w:t>**Keywords de Data Intelligence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"data intelligence marketing [tutorial] [gratis] [2024]"</w:t>
      </w:r>
    </w:p>
    <w:p>
      <w:pPr>
        <w:ind w:left="0"/>
      </w:pPr>
      <w:r>
        <w:t>• "marketing [inteligencia datos] [tutorial] [gratis] [2024]"</w:t>
      </w:r>
    </w:p>
    <w:p>
      <w:pPr>
        <w:ind w:left="0"/>
      </w:pPr>
      <w:r>
        <w:t>• "business intelligence marketing [tutorial] [gratis] [2024]"</w:t>
      </w:r>
    </w:p>
    <w:p>
      <w:pPr>
        <w:ind w:left="0"/>
      </w:pPr>
      <w:r>
        <w:t>• "data analytics marketing [tutorial] [gratis] [2024]"</w:t>
      </w:r>
    </w:p>
    <w:p>
      <w:pPr>
        <w:ind w:left="0"/>
      </w:pPr>
      <w:r>
        <w:t>• "data insights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[inteligencia datos] [tutorial] [paso a paso]"</w:t>
      </w:r>
    </w:p>
    <w:p>
      <w:pPr>
        <w:ind w:left="0"/>
      </w:pPr>
      <w:r>
        <w:t>• "implementar [data intelligence] [tutorial] [gratis]"</w:t>
      </w:r>
    </w:p>
    <w:p>
      <w:pPr>
        <w:ind w:left="0"/>
      </w:pPr>
      <w:r>
        <w:t>• "desarrollar [business intelligence] [tutorial] [gratis]"</w:t>
      </w:r>
    </w:p>
    <w:p>
      <w:pPr>
        <w:ind w:left="0"/>
      </w:pPr>
      <w:r>
        <w:t>• "mejorar [data intelligence] [tutorial] [gratis]"</w:t>
      </w:r>
    </w:p>
    <w:p>
      <w:pPr>
        <w:ind w:left="0"/>
      </w:pPr>
      <w:r>
        <w:t>• "optimizar [marketing inteligencia] [tutorial] [gratis]"</w:t>
      </w:r>
    </w:p>
    <w:p>
      <w:pPr>
        <w:pStyle w:val="Heading3"/>
      </w:pPr>
      <w:r>
        <w:t>**Estrategias de Contenido de Data Intelligence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data intelligence marketing</w:t>
      </w:r>
    </w:p>
    <w:p>
      <w:pPr>
        <w:ind w:left="0"/>
      </w:pPr>
      <w:r>
        <w:t>• Tutoriales de inteligencia</w:t>
      </w:r>
    </w:p>
    <w:p>
      <w:pPr>
        <w:ind w:left="0"/>
      </w:pPr>
      <w:r>
        <w:t>• Casos de estudio</w:t>
      </w:r>
    </w:p>
    <w:p>
      <w:pPr>
        <w:ind w:left="0"/>
      </w:pPr>
      <w:r>
        <w:t>• Tips de BI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Data intelligence marketers</w:t>
      </w:r>
    </w:p>
    <w:p>
      <w:pPr>
        <w:ind w:left="0"/>
      </w:pPr>
      <w:r>
        <w:t>• BI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🧠 **SEO PARA CONTENIDO DE MARKETING DE INTELIGENCIA DE NEGOCIO AVANZADA**</w:t>
      </w:r>
    </w:p>
    <w:p>
      <w:pPr>
        <w:pStyle w:val="Heading2"/>
      </w:pPr>
      <w:r>
        <w:t>**Optimización para Advanced Business Intelligence Marketing**</w:t>
      </w:r>
    </w:p>
    <w:p>
      <w:pPr>
        <w:pStyle w:val="Heading3"/>
      </w:pPr>
      <w:r>
        <w:t>**Keywords de Advanced Business Intelligence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"advanced business intelligence marketing [tutorial] [gratis] [2024]"</w:t>
      </w:r>
    </w:p>
    <w:p>
      <w:pPr>
        <w:ind w:left="0"/>
      </w:pPr>
      <w:r>
        <w:t>• "marketing [inteligencia negocio] [avanzada] [tutorial] [gratis] [2024]"</w:t>
      </w:r>
    </w:p>
    <w:p>
      <w:pPr>
        <w:ind w:left="0"/>
      </w:pPr>
      <w:r>
        <w:t>• "BI transformation marketing [tutorial] [gratis] [2024]"</w:t>
      </w:r>
    </w:p>
    <w:p>
      <w:pPr>
        <w:ind w:left="0"/>
      </w:pPr>
      <w:r>
        <w:t>• "data-driven BI marketing [tutorial] [gratis] [2024]"</w:t>
      </w:r>
    </w:p>
    <w:p>
      <w:pPr>
        <w:ind w:left="0"/>
      </w:pPr>
      <w:r>
        <w:t>• "predictive BI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[inteligencia negocio] [avanzada] [tutorial] [paso a paso]"</w:t>
      </w:r>
    </w:p>
    <w:p>
      <w:pPr>
        <w:ind w:left="0"/>
      </w:pPr>
      <w:r>
        <w:t>• "implementar [advanced BI] [tutorial] [gratis]"</w:t>
      </w:r>
    </w:p>
    <w:p>
      <w:pPr>
        <w:ind w:left="0"/>
      </w:pPr>
      <w:r>
        <w:t>• "desarrollar [BI transformation] [marketing] [tutorial] [gratis]"</w:t>
      </w:r>
    </w:p>
    <w:p>
      <w:pPr>
        <w:ind w:left="0"/>
      </w:pPr>
      <w:r>
        <w:t>• "mejorar [advanced BI] [tutorial] [gratis]"</w:t>
      </w:r>
    </w:p>
    <w:p>
      <w:pPr>
        <w:ind w:left="0"/>
      </w:pPr>
      <w:r>
        <w:t>• "optimizar [marketing BI] [tutorial] [gratis]"</w:t>
      </w:r>
    </w:p>
    <w:p>
      <w:pPr>
        <w:pStyle w:val="Heading3"/>
      </w:pPr>
      <w:r>
        <w:t>**Estrategias de Contenido de Advanced Business Intelligence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advanced BI marketing</w:t>
      </w:r>
    </w:p>
    <w:p>
      <w:pPr>
        <w:ind w:left="0"/>
      </w:pPr>
      <w:r>
        <w:t>• Tutoriales de BI</w:t>
      </w:r>
    </w:p>
    <w:p>
      <w:pPr>
        <w:ind w:left="0"/>
      </w:pPr>
      <w:r>
        <w:t>• Casos de estudio</w:t>
      </w:r>
    </w:p>
    <w:p>
      <w:pPr>
        <w:ind w:left="0"/>
      </w:pPr>
      <w:r>
        <w:t>• Tips de inteligencia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Advanced BI marketers</w:t>
      </w:r>
    </w:p>
    <w:p>
      <w:pPr>
        <w:ind w:left="0"/>
      </w:pPr>
      <w:r>
        <w:t>• BI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Data-Driven Decision Marketing**</w:t>
      </w:r>
    </w:p>
    <w:p>
      <w:pPr>
        <w:pStyle w:val="Heading3"/>
      </w:pPr>
      <w:r>
        <w:t>**Keywords de Data-Driven Decision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"data-driven decision marketing [tutorial] [gratis] [2024]"</w:t>
      </w:r>
    </w:p>
    <w:p>
      <w:pPr>
        <w:ind w:left="0"/>
      </w:pPr>
      <w:r>
        <w:t>• "marketing [decisiones datos] [tutorial] [gratis] [2024]"</w:t>
      </w:r>
    </w:p>
    <w:p>
      <w:pPr>
        <w:ind w:left="0"/>
      </w:pPr>
      <w:r>
        <w:t>• "analytics-driven marketing [tutorial] [gratis] [2024]"</w:t>
      </w:r>
    </w:p>
    <w:p>
      <w:pPr>
        <w:ind w:left="0"/>
      </w:pPr>
      <w:r>
        <w:t>• "insights-driven marketing [tutorial] [gratis] [2024]"</w:t>
      </w:r>
    </w:p>
    <w:p>
      <w:pPr>
        <w:ind w:left="0"/>
      </w:pPr>
      <w:r>
        <w:t>• "metrics-driven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[decisiones datos] [tutorial] [paso a paso]"</w:t>
      </w:r>
    </w:p>
    <w:p>
      <w:pPr>
        <w:ind w:left="0"/>
      </w:pPr>
      <w:r>
        <w:t>• "implementar [data-driven decision] [tutorial] [gratis]"</w:t>
      </w:r>
    </w:p>
    <w:p>
      <w:pPr>
        <w:ind w:left="0"/>
      </w:pPr>
      <w:r>
        <w:t>• "desarrollar [analytics-driven] [tutorial] [gratis]"</w:t>
      </w:r>
    </w:p>
    <w:p>
      <w:pPr>
        <w:ind w:left="0"/>
      </w:pPr>
      <w:r>
        <w:t>• "mejorar [data-driven] [tutorial] [gratis]"</w:t>
      </w:r>
    </w:p>
    <w:p>
      <w:pPr>
        <w:ind w:left="0"/>
      </w:pPr>
      <w:r>
        <w:t>• "optimizar [marketing datos] [tutorial] [gratis]"</w:t>
      </w:r>
    </w:p>
    <w:p>
      <w:pPr>
        <w:pStyle w:val="Heading3"/>
      </w:pPr>
      <w:r>
        <w:t>**Estrategias de Contenido de Data-Driven Decision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data-driven decision marketing</w:t>
      </w:r>
    </w:p>
    <w:p>
      <w:pPr>
        <w:ind w:left="0"/>
      </w:pPr>
      <w:r>
        <w:t>• Tutoriales de decisiones</w:t>
      </w:r>
    </w:p>
    <w:p>
      <w:pPr>
        <w:ind w:left="0"/>
      </w:pPr>
      <w:r>
        <w:t>• Casos de estudio</w:t>
      </w:r>
    </w:p>
    <w:p>
      <w:pPr>
        <w:ind w:left="0"/>
      </w:pPr>
      <w:r>
        <w:t>• Tips de analytics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Data-driven marketers</w:t>
      </w:r>
    </w:p>
    <w:p>
      <w:pPr>
        <w:ind w:left="0"/>
      </w:pPr>
      <w:r>
        <w:t>• Analytics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🔮 **SEO PARA CONTENIDO DE MARKETING DE PREDICCIÓN AVANZADA**</w:t>
      </w:r>
    </w:p>
    <w:p>
      <w:pPr>
        <w:pStyle w:val="Heading2"/>
      </w:pPr>
      <w:r>
        <w:t>**Optimización para Advanced Prediction Marketing**</w:t>
      </w:r>
    </w:p>
    <w:p>
      <w:pPr>
        <w:pStyle w:val="Heading3"/>
      </w:pPr>
      <w:r>
        <w:t>**Keywords de Advanced Prediction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"advanced prediction marketing [tutorial] [gratis] [2024]"</w:t>
      </w:r>
    </w:p>
    <w:p>
      <w:pPr>
        <w:ind w:left="0"/>
      </w:pPr>
      <w:r>
        <w:t>• "marketing [predicción avanzada] [tutorial] [gratis] [2024]"</w:t>
      </w:r>
    </w:p>
    <w:p>
      <w:pPr>
        <w:ind w:left="0"/>
      </w:pPr>
      <w:r>
        <w:t>• "forecasting marketing [tutorial] [gratis] [2024]"</w:t>
      </w:r>
    </w:p>
    <w:p>
      <w:pPr>
        <w:ind w:left="0"/>
      </w:pPr>
      <w:r>
        <w:t>• "predictive modeling marketing [tutorial] [gratis] [2024]"</w:t>
      </w:r>
    </w:p>
    <w:p>
      <w:pPr>
        <w:ind w:left="0"/>
      </w:pPr>
      <w:r>
        <w:t>• "future prediction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[predicción avanzada] [tutorial] [paso a paso]"</w:t>
      </w:r>
    </w:p>
    <w:p>
      <w:pPr>
        <w:ind w:left="0"/>
      </w:pPr>
      <w:r>
        <w:t>• "implementar [advanced prediction] [tutorial] [gratis]"</w:t>
      </w:r>
    </w:p>
    <w:p>
      <w:pPr>
        <w:ind w:left="0"/>
      </w:pPr>
      <w:r>
        <w:t>• "desarrollar [forecasting] [marketing] [tutorial] [gratis]"</w:t>
      </w:r>
    </w:p>
    <w:p>
      <w:pPr>
        <w:ind w:left="0"/>
      </w:pPr>
      <w:r>
        <w:t>• "mejorar [prediction marketing] [tutorial] [gratis]"</w:t>
      </w:r>
    </w:p>
    <w:p>
      <w:pPr>
        <w:ind w:left="0"/>
      </w:pPr>
      <w:r>
        <w:t>• "optimizar [marketing predicción] [tutorial] [gratis]"</w:t>
      </w:r>
    </w:p>
    <w:p>
      <w:pPr>
        <w:pStyle w:val="Heading3"/>
      </w:pPr>
      <w:r>
        <w:t>**Estrategias de Contenido de Advanced Prediction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advanced prediction marketing</w:t>
      </w:r>
    </w:p>
    <w:p>
      <w:pPr>
        <w:ind w:left="0"/>
      </w:pPr>
      <w:r>
        <w:t>• Tutoriales de predicción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forecasting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Prediction marketers</w:t>
      </w:r>
    </w:p>
    <w:p>
      <w:pPr>
        <w:ind w:left="0"/>
      </w:pPr>
      <w:r>
        <w:t>• Forecasting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Machine Learning Prediction Marketing**</w:t>
      </w:r>
    </w:p>
    <w:p>
      <w:pPr>
        <w:pStyle w:val="Heading3"/>
      </w:pPr>
      <w:r>
        <w:t>**Keywords de Machine Learning Prediction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"machine learning prediction marketing [tutorial] [gratis] [2024]"</w:t>
      </w:r>
    </w:p>
    <w:p>
      <w:pPr>
        <w:ind w:left="0"/>
      </w:pPr>
      <w:r>
        <w:t>• "marketing [predicción ML] [tutorial] [gratis] [2024]"</w:t>
      </w:r>
    </w:p>
    <w:p>
      <w:pPr>
        <w:ind w:left="0"/>
      </w:pPr>
      <w:r>
        <w:t>• "ML forecasting marketing [tutorial] [gratis] [2024]"</w:t>
      </w:r>
    </w:p>
    <w:p>
      <w:pPr>
        <w:ind w:left="0"/>
      </w:pPr>
      <w:r>
        <w:t>• "AI prediction marketing [tutorial] [gratis] [2024]"</w:t>
      </w:r>
    </w:p>
    <w:p>
      <w:pPr>
        <w:ind w:left="0"/>
      </w:pPr>
      <w:r>
        <w:t>• "algorithmic prediction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[predicción ML] [tutorial] [paso a paso]"</w:t>
      </w:r>
    </w:p>
    <w:p>
      <w:pPr>
        <w:ind w:left="0"/>
      </w:pPr>
      <w:r>
        <w:t>• "implementar [ML prediction] [tutorial] [gratis]"</w:t>
      </w:r>
    </w:p>
    <w:p>
      <w:pPr>
        <w:ind w:left="0"/>
      </w:pPr>
      <w:r>
        <w:t>• "desarrollar [ML forecasting] [tutorial] [gratis]"</w:t>
      </w:r>
    </w:p>
    <w:p>
      <w:pPr>
        <w:ind w:left="0"/>
      </w:pPr>
      <w:r>
        <w:t>• "mejorar [ML prediction] [tutorial] [gratis]"</w:t>
      </w:r>
    </w:p>
    <w:p>
      <w:pPr>
        <w:ind w:left="0"/>
      </w:pPr>
      <w:r>
        <w:t>• "optimizar [marketing ML] [tutorial] [gratis]"</w:t>
      </w:r>
    </w:p>
    <w:p>
      <w:pPr>
        <w:pStyle w:val="Heading3"/>
      </w:pPr>
      <w:r>
        <w:t>**Estrategias de Contenido de Machine Learning Prediction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ML prediction marketing</w:t>
      </w:r>
    </w:p>
    <w:p>
      <w:pPr>
        <w:ind w:left="0"/>
      </w:pPr>
      <w:r>
        <w:t>• Tutoriales de ML</w:t>
      </w:r>
    </w:p>
    <w:p>
      <w:pPr>
        <w:ind w:left="0"/>
      </w:pPr>
      <w:r>
        <w:t>• Casos de estudio</w:t>
      </w:r>
    </w:p>
    <w:p>
      <w:pPr>
        <w:ind w:left="0"/>
      </w:pPr>
      <w:r>
        <w:t>• Tips de algoritmos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ML prediction marketers</w:t>
      </w:r>
    </w:p>
    <w:p>
      <w:pPr>
        <w:ind w:left="0"/>
      </w:pPr>
      <w:r>
        <w:t>• ML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🎯 **SEO PARA CONTENIDO DE MARKETING DE PRECISIÓN INFINITA**</w:t>
      </w:r>
    </w:p>
    <w:p>
      <w:pPr>
        <w:pStyle w:val="Heading2"/>
      </w:pPr>
      <w:r>
        <w:t>**Optimización para Infinite Precision Marketing**</w:t>
      </w:r>
    </w:p>
    <w:p>
      <w:pPr>
        <w:pStyle w:val="Heading3"/>
      </w:pPr>
      <w:r>
        <w:t>**Keywords de Infinite Precision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"infinite precision marketing [tutorial] [gratis] [2024]"</w:t>
      </w:r>
    </w:p>
    <w:p>
      <w:pPr>
        <w:ind w:left="0"/>
      </w:pPr>
      <w:r>
        <w:t>• "marketing [precisión infinita] [tutorial] [gratis] [2024]"</w:t>
      </w:r>
    </w:p>
    <w:p>
      <w:pPr>
        <w:ind w:left="0"/>
      </w:pPr>
      <w:r>
        <w:t>• "unlimited precision marketing [tutorial] [gratis] [2024]"</w:t>
      </w:r>
    </w:p>
    <w:p>
      <w:pPr>
        <w:ind w:left="0"/>
      </w:pPr>
      <w:r>
        <w:t>• "endless precision marketing [tutorial] [gratis] [2024]"</w:t>
      </w:r>
    </w:p>
    <w:p>
      <w:pPr>
        <w:ind w:left="0"/>
      </w:pPr>
      <w:r>
        <w:t>• "perpetual precision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[precisión infinita] [tutorial] [paso a paso]"</w:t>
      </w:r>
    </w:p>
    <w:p>
      <w:pPr>
        <w:ind w:left="0"/>
      </w:pPr>
      <w:r>
        <w:t>• "implementar [infinite precision] [tutorial] [gratis]"</w:t>
      </w:r>
    </w:p>
    <w:p>
      <w:pPr>
        <w:ind w:left="0"/>
      </w:pPr>
      <w:r>
        <w:t>• "desarrollar [unlimited precision] [marketing] [tutorial] [gratis]"</w:t>
      </w:r>
    </w:p>
    <w:p>
      <w:pPr>
        <w:ind w:left="0"/>
      </w:pPr>
      <w:r>
        <w:t>• "mejorar [infinite precision] [tutorial] [gratis]"</w:t>
      </w:r>
    </w:p>
    <w:p>
      <w:pPr>
        <w:ind w:left="0"/>
      </w:pPr>
      <w:r>
        <w:t>• "optimizar [marketing precisión] [tutorial] [gratis]"</w:t>
      </w:r>
    </w:p>
    <w:p>
      <w:pPr>
        <w:pStyle w:val="Heading3"/>
      </w:pPr>
      <w:r>
        <w:t>**Estrategias de Contenido de Infinite Precision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infinite precision marketing</w:t>
      </w:r>
    </w:p>
    <w:p>
      <w:pPr>
        <w:ind w:left="0"/>
      </w:pPr>
      <w:r>
        <w:t>• Tutoriales de precisión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infinito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Infinite precision marketers</w:t>
      </w:r>
    </w:p>
    <w:p>
      <w:pPr>
        <w:ind w:left="0"/>
      </w:pPr>
      <w:r>
        <w:t>• Precision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Quantum Precision Marketing**</w:t>
      </w:r>
    </w:p>
    <w:p>
      <w:pPr>
        <w:pStyle w:val="Heading3"/>
      </w:pPr>
      <w:r>
        <w:t>**Keywords de Quantum Precision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"quantum precision marketing [tutorial] [gratis] [2024]"</w:t>
      </w:r>
    </w:p>
    <w:p>
      <w:pPr>
        <w:ind w:left="0"/>
      </w:pPr>
      <w:r>
        <w:t>• "marketing [precisión cuántica] [tutorial] [gratis] [2024]"</w:t>
      </w:r>
    </w:p>
    <w:p>
      <w:pPr>
        <w:ind w:left="0"/>
      </w:pPr>
      <w:r>
        <w:t>• "quantum targeting marketing [tutorial] [gratis] [2024]"</w:t>
      </w:r>
    </w:p>
    <w:p>
      <w:pPr>
        <w:ind w:left="0"/>
      </w:pPr>
      <w:r>
        <w:t>• "quantum segmentation marketing [tutorial] [gratis] [2024]"</w:t>
      </w:r>
    </w:p>
    <w:p>
      <w:pPr>
        <w:ind w:left="0"/>
      </w:pPr>
      <w:r>
        <w:t>• "quantum analytics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[precisión cuántica] [tutorial] [paso a paso]"</w:t>
      </w:r>
    </w:p>
    <w:p>
      <w:pPr>
        <w:ind w:left="0"/>
      </w:pPr>
      <w:r>
        <w:t>• "implementar [quantum precision] [tutorial] [gratis]"</w:t>
      </w:r>
    </w:p>
    <w:p>
      <w:pPr>
        <w:ind w:left="0"/>
      </w:pPr>
      <w:r>
        <w:t>• "desarrollar [quantum targeting] [tutorial] [gratis]"</w:t>
      </w:r>
    </w:p>
    <w:p>
      <w:pPr>
        <w:ind w:left="0"/>
      </w:pPr>
      <w:r>
        <w:t>• "mejorar [quantum precision] [tutorial] [gratis]"</w:t>
      </w:r>
    </w:p>
    <w:p>
      <w:pPr>
        <w:ind w:left="0"/>
      </w:pPr>
      <w:r>
        <w:t>• "optimizar [marketing cuántico] [tutorial] [gratis]"</w:t>
      </w:r>
    </w:p>
    <w:p>
      <w:pPr>
        <w:pStyle w:val="Heading3"/>
      </w:pPr>
      <w:r>
        <w:t>**Estrategias de Contenido de Quantum Precision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quantum precision marketing</w:t>
      </w:r>
    </w:p>
    <w:p>
      <w:pPr>
        <w:ind w:left="0"/>
      </w:pPr>
      <w:r>
        <w:t>• Tutoriales de cuántico</w:t>
      </w:r>
    </w:p>
    <w:p>
      <w:pPr>
        <w:ind w:left="0"/>
      </w:pPr>
      <w:r>
        <w:t>• Casos de estudio</w:t>
      </w:r>
    </w:p>
    <w:p>
      <w:pPr>
        <w:ind w:left="0"/>
      </w:pPr>
      <w:r>
        <w:t>• Tips de quantum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Quantum precision marketers</w:t>
      </w:r>
    </w:p>
    <w:p>
      <w:pPr>
        <w:ind w:left="0"/>
      </w:pPr>
      <w:r>
        <w:t>• Quantum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⚙️ **SEO PARA CONTENIDO DE MARKETING DE TRANSFORMACIÓN DE PROCESOS**</w:t>
      </w:r>
    </w:p>
    <w:p>
      <w:pPr>
        <w:pStyle w:val="Heading2"/>
      </w:pPr>
      <w:r>
        <w:t>**Optimización para Process Transformation Marketing**</w:t>
      </w:r>
    </w:p>
    <w:p>
      <w:pPr>
        <w:pStyle w:val="Heading3"/>
      </w:pPr>
      <w:r>
        <w:t>**Keywords de Process Transformation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"process transformation marketing [tutorial] [gratis] [2024]"</w:t>
      </w:r>
    </w:p>
    <w:p>
      <w:pPr>
        <w:ind w:left="0"/>
      </w:pPr>
      <w:r>
        <w:t>• "marketing [transformación procesos] [tutorial] [gratis] [2024]"</w:t>
      </w:r>
    </w:p>
    <w:p>
      <w:pPr>
        <w:ind w:left="0"/>
      </w:pPr>
      <w:r>
        <w:t>• "business process marketing [tutorial] [gratis] [2024]"</w:t>
      </w:r>
    </w:p>
    <w:p>
      <w:pPr>
        <w:ind w:left="0"/>
      </w:pPr>
      <w:r>
        <w:t>• "process optimization marketing [tutorial] [gratis] [2024]"</w:t>
      </w:r>
    </w:p>
    <w:p>
      <w:pPr>
        <w:ind w:left="0"/>
      </w:pPr>
      <w:r>
        <w:t>• "workflow transformation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[transformación procesos] [tutorial] [paso a paso]"</w:t>
      </w:r>
    </w:p>
    <w:p>
      <w:pPr>
        <w:ind w:left="0"/>
      </w:pPr>
      <w:r>
        <w:t>• "implementar [process transformation] [tutorial] [gratis]"</w:t>
      </w:r>
    </w:p>
    <w:p>
      <w:pPr>
        <w:ind w:left="0"/>
      </w:pPr>
      <w:r>
        <w:t>• "desarrollar [business process] [marketing] [tutorial] [gratis]"</w:t>
      </w:r>
    </w:p>
    <w:p>
      <w:pPr>
        <w:ind w:left="0"/>
      </w:pPr>
      <w:r>
        <w:t>• "mejorar [process transformation] [tutorial] [gratis]"</w:t>
      </w:r>
    </w:p>
    <w:p>
      <w:pPr>
        <w:ind w:left="0"/>
      </w:pPr>
      <w:r>
        <w:t>• "optimizar [marketing procesos] [tutorial] [gratis]"</w:t>
      </w:r>
    </w:p>
    <w:p>
      <w:pPr>
        <w:pStyle w:val="Heading3"/>
      </w:pPr>
      <w:r>
        <w:t>**Estrategias de Contenido de Process Transformation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process transformation marketing</w:t>
      </w:r>
    </w:p>
    <w:p>
      <w:pPr>
        <w:ind w:left="0"/>
      </w:pPr>
      <w:r>
        <w:t>• Tutoriales de transformación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procesos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Process transformation marketers</w:t>
      </w:r>
    </w:p>
    <w:p>
      <w:pPr>
        <w:ind w:left="0"/>
      </w:pPr>
      <w:r>
        <w:t>• Process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Workflow Automation Marketing**</w:t>
      </w:r>
    </w:p>
    <w:p>
      <w:pPr>
        <w:pStyle w:val="Heading3"/>
      </w:pPr>
      <w:r>
        <w:t>**Keywords de Workflow Automation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"workflow automation marketing [tutorial] [gratis] [2024]"</w:t>
      </w:r>
    </w:p>
    <w:p>
      <w:pPr>
        <w:ind w:left="0"/>
      </w:pPr>
      <w:r>
        <w:t>• "marketing [automatización workflow] [tutorial] [gratis] [2024]"</w:t>
      </w:r>
    </w:p>
    <w:p>
      <w:pPr>
        <w:ind w:left="0"/>
      </w:pPr>
      <w:r>
        <w:t>• "process automation marketing [tutorial] [gratis] [2024]"</w:t>
      </w:r>
    </w:p>
    <w:p>
      <w:pPr>
        <w:ind w:left="0"/>
      </w:pPr>
      <w:r>
        <w:t>• "business automation marketing [tutorial] [gratis] [2024]"</w:t>
      </w:r>
    </w:p>
    <w:p>
      <w:pPr>
        <w:ind w:left="0"/>
      </w:pPr>
      <w:r>
        <w:t>• "workflow optimization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[automatización workflow] [tutorial] [paso a paso]"</w:t>
      </w:r>
    </w:p>
    <w:p>
      <w:pPr>
        <w:ind w:left="0"/>
      </w:pPr>
      <w:r>
        <w:t>• "implementar [workflow automation] [tutorial] [gratis]"</w:t>
      </w:r>
    </w:p>
    <w:p>
      <w:pPr>
        <w:ind w:left="0"/>
      </w:pPr>
      <w:r>
        <w:t>• "desarrollar [process automation] [tutorial] [gratis]"</w:t>
      </w:r>
    </w:p>
    <w:p>
      <w:pPr>
        <w:ind w:left="0"/>
      </w:pPr>
      <w:r>
        <w:t>• "mejorar [workflow automation] [tutorial] [gratis]"</w:t>
      </w:r>
    </w:p>
    <w:p>
      <w:pPr>
        <w:ind w:left="0"/>
      </w:pPr>
      <w:r>
        <w:t>• "optimizar [marketing automatización] [tutorial] [gratis]"</w:t>
      </w:r>
    </w:p>
    <w:p>
      <w:pPr>
        <w:pStyle w:val="Heading3"/>
      </w:pPr>
      <w:r>
        <w:t>**Estrategias de Contenido de Workflow Automation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workflow automation marketing</w:t>
      </w:r>
    </w:p>
    <w:p>
      <w:pPr>
        <w:ind w:left="0"/>
      </w:pPr>
      <w:r>
        <w:t>• Tutoriales de automatización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workflow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Workflow automation marketers</w:t>
      </w:r>
    </w:p>
    <w:p>
      <w:pPr>
        <w:ind w:left="0"/>
      </w:pPr>
      <w:r>
        <w:t>• Automation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🤖 **SEO PARA CONTENIDO DE MARKETING DE AUTOMATIZACIÓN EXTREMA**</w:t>
      </w:r>
    </w:p>
    <w:p>
      <w:pPr>
        <w:pStyle w:val="Heading2"/>
      </w:pPr>
      <w:r>
        <w:t>**Optimización para Extreme Automation Marketing**</w:t>
      </w:r>
    </w:p>
    <w:p>
      <w:pPr>
        <w:pStyle w:val="Heading3"/>
      </w:pPr>
      <w:r>
        <w:t>**Keywords de Extreme Automation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"extreme automation marketing [tutorial] [gratis] [2024]"</w:t>
      </w:r>
    </w:p>
    <w:p>
      <w:pPr>
        <w:ind w:left="0"/>
      </w:pPr>
      <w:r>
        <w:t>• "marketing [automatización extrema] [tutorial] [gratis] [2024]"</w:t>
      </w:r>
    </w:p>
    <w:p>
      <w:pPr>
        <w:ind w:left="0"/>
      </w:pPr>
      <w:r>
        <w:t>• "hyper-automation marketing [tutorial] [gratis] [2024]"</w:t>
      </w:r>
    </w:p>
    <w:p>
      <w:pPr>
        <w:ind w:left="0"/>
      </w:pPr>
      <w:r>
        <w:t>• "ultra-automation marketing [tutorial] [gratis] [2024]"</w:t>
      </w:r>
    </w:p>
    <w:p>
      <w:pPr>
        <w:ind w:left="0"/>
      </w:pPr>
      <w:r>
        <w:t>• "intelligent automation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[automatización extrema] [tutorial] [paso a paso]"</w:t>
      </w:r>
    </w:p>
    <w:p>
      <w:pPr>
        <w:ind w:left="0"/>
      </w:pPr>
      <w:r>
        <w:t>• "implementar [extreme automation] [tutorial] [gratis]"</w:t>
      </w:r>
    </w:p>
    <w:p>
      <w:pPr>
        <w:ind w:left="0"/>
      </w:pPr>
      <w:r>
        <w:t>• "desarrollar [hyper-automation] [marketing] [tutorial] [gratis]"</w:t>
      </w:r>
    </w:p>
    <w:p>
      <w:pPr>
        <w:ind w:left="0"/>
      </w:pPr>
      <w:r>
        <w:t>• "mejorar [extreme automation] [tutorial] [gratis]"</w:t>
      </w:r>
    </w:p>
    <w:p>
      <w:pPr>
        <w:ind w:left="0"/>
      </w:pPr>
      <w:r>
        <w:t>• "optimizar [marketing automatización] [tutorial] [gratis]"</w:t>
      </w:r>
    </w:p>
    <w:p>
      <w:pPr>
        <w:pStyle w:val="Heading3"/>
      </w:pPr>
      <w:r>
        <w:t>**Estrategias de Contenido de Extreme Automation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extreme automation marketing</w:t>
      </w:r>
    </w:p>
    <w:p>
      <w:pPr>
        <w:ind w:left="0"/>
      </w:pPr>
      <w:r>
        <w:t>• Tutoriales de automatización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extreme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Extreme automation marketers</w:t>
      </w:r>
    </w:p>
    <w:p>
      <w:pPr>
        <w:ind w:left="0"/>
      </w:pPr>
      <w:r>
        <w:t>• Automation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AI-Powered Automation Marketing**</w:t>
      </w:r>
    </w:p>
    <w:p>
      <w:pPr>
        <w:pStyle w:val="Heading3"/>
      </w:pPr>
      <w:r>
        <w:t>**Keywords de AI-Powered Automation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"AI-powered automation marketing [tutorial] [gratis] [2024]"</w:t>
      </w:r>
    </w:p>
    <w:p>
      <w:pPr>
        <w:ind w:left="0"/>
      </w:pPr>
      <w:r>
        <w:t>• "marketing [automatización IA] [tutorial] [gratis] [2024]"</w:t>
      </w:r>
    </w:p>
    <w:p>
      <w:pPr>
        <w:ind w:left="0"/>
      </w:pPr>
      <w:r>
        <w:t>• "machine learning automation [tutorial] [gratis] [2024]"</w:t>
      </w:r>
    </w:p>
    <w:p>
      <w:pPr>
        <w:ind w:left="0"/>
      </w:pPr>
      <w:r>
        <w:t>• "intelligent automation marketing [tutorial] [gratis] [2024]"</w:t>
      </w:r>
    </w:p>
    <w:p>
      <w:pPr>
        <w:ind w:left="0"/>
      </w:pPr>
      <w:r>
        <w:t>• "smart automation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[automatización IA] [tutorial] [paso a paso]"</w:t>
      </w:r>
    </w:p>
    <w:p>
      <w:pPr>
        <w:ind w:left="0"/>
      </w:pPr>
      <w:r>
        <w:t>• "implementar [AI-powered automation] [tutorial] [gratis]"</w:t>
      </w:r>
    </w:p>
    <w:p>
      <w:pPr>
        <w:ind w:left="0"/>
      </w:pPr>
      <w:r>
        <w:t>• "desarrollar [machine learning automation] [tutorial] [gratis]"</w:t>
      </w:r>
    </w:p>
    <w:p>
      <w:pPr>
        <w:ind w:left="0"/>
      </w:pPr>
      <w:r>
        <w:t>• "mejorar [AI automation] [tutorial] [gratis]"</w:t>
      </w:r>
    </w:p>
    <w:p>
      <w:pPr>
        <w:ind w:left="0"/>
      </w:pPr>
      <w:r>
        <w:t>• "optimizar [marketing IA] [tutorial] [gratis]"</w:t>
      </w:r>
    </w:p>
    <w:p>
      <w:pPr>
        <w:pStyle w:val="Heading3"/>
      </w:pPr>
      <w:r>
        <w:t>**Estrategias de Contenido de AI-Powered Automation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AI-powered automation marketing</w:t>
      </w:r>
    </w:p>
    <w:p>
      <w:pPr>
        <w:ind w:left="0"/>
      </w:pPr>
      <w:r>
        <w:t>• Tutoriales de IA</w:t>
      </w:r>
    </w:p>
    <w:p>
      <w:pPr>
        <w:ind w:left="0"/>
      </w:pPr>
      <w:r>
        <w:t>• Casos de estudio</w:t>
      </w:r>
    </w:p>
    <w:p>
      <w:pPr>
        <w:ind w:left="0"/>
      </w:pPr>
      <w:r>
        <w:t>• Tips de AI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AI automation marketers</w:t>
      </w:r>
    </w:p>
    <w:p>
      <w:pPr>
        <w:ind w:left="0"/>
      </w:pPr>
      <w:r>
        <w:t>• AI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🚀 **SEO PARA CONTENIDO DE MARKETING DE ESCALABILIDAD PERPETUA**</w:t>
      </w:r>
    </w:p>
    <w:p>
      <w:pPr>
        <w:pStyle w:val="Heading2"/>
      </w:pPr>
      <w:r>
        <w:t>**Optimización para Perpetual Scalability Marketing**</w:t>
      </w:r>
    </w:p>
    <w:p>
      <w:pPr>
        <w:pStyle w:val="Heading3"/>
      </w:pPr>
      <w:r>
        <w:t>**Keywords de Perpetual Scalability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"perpetual scalability marketing [tutorial] [gratis] [2024]"</w:t>
      </w:r>
    </w:p>
    <w:p>
      <w:pPr>
        <w:ind w:left="0"/>
      </w:pPr>
      <w:r>
        <w:t>• "marketing [escalabilidad perpetua] [tutorial] [gratis] [2024]"</w:t>
      </w:r>
    </w:p>
    <w:p>
      <w:pPr>
        <w:ind w:left="0"/>
      </w:pPr>
      <w:r>
        <w:t>• "continuous scalability marketing [tutorial] [gratis] [2024]"</w:t>
      </w:r>
    </w:p>
    <w:p>
      <w:pPr>
        <w:ind w:left="0"/>
      </w:pPr>
      <w:r>
        <w:t>• "sustainable scalability marketing [tutorial] [gratis] [2024]"</w:t>
      </w:r>
    </w:p>
    <w:p>
      <w:pPr>
        <w:ind w:left="0"/>
      </w:pPr>
      <w:r>
        <w:t>• "everlasting scalability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[escalabilidad perpetua] [tutorial] [paso a paso]"</w:t>
      </w:r>
    </w:p>
    <w:p>
      <w:pPr>
        <w:ind w:left="0"/>
      </w:pPr>
      <w:r>
        <w:t>• "implementar [perpetual scalability] [tutorial] [gratis]"</w:t>
      </w:r>
    </w:p>
    <w:p>
      <w:pPr>
        <w:ind w:left="0"/>
      </w:pPr>
      <w:r>
        <w:t>• "desarrollar [continuous scalability] [marketing] [tutorial] [gratis]"</w:t>
      </w:r>
    </w:p>
    <w:p>
      <w:pPr>
        <w:ind w:left="0"/>
      </w:pPr>
      <w:r>
        <w:t>• "mejorar [perpetual scalability] [tutorial] [gratis]"</w:t>
      </w:r>
    </w:p>
    <w:p>
      <w:pPr>
        <w:ind w:left="0"/>
      </w:pPr>
      <w:r>
        <w:t>• "optimizar [marketing perpetuo] [tutorial] [gratis]"</w:t>
      </w:r>
    </w:p>
    <w:p>
      <w:pPr>
        <w:pStyle w:val="Heading3"/>
      </w:pPr>
      <w:r>
        <w:t>**Estrategias de Contenido de Perpetual Scalability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perpetual scalability marketing</w:t>
      </w:r>
    </w:p>
    <w:p>
      <w:pPr>
        <w:ind w:left="0"/>
      </w:pPr>
      <w:r>
        <w:t>• Tutoriales de perpetuo</w:t>
      </w:r>
    </w:p>
    <w:p>
      <w:pPr>
        <w:ind w:left="0"/>
      </w:pPr>
      <w:r>
        <w:t>• Casos de estudio</w:t>
      </w:r>
    </w:p>
    <w:p>
      <w:pPr>
        <w:ind w:left="0"/>
      </w:pPr>
      <w:r>
        <w:t>• Tips de escalabilidad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Perpetual scalability marketers</w:t>
      </w:r>
    </w:p>
    <w:p>
      <w:pPr>
        <w:ind w:left="0"/>
      </w:pPr>
      <w:r>
        <w:t>• Scalability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Sustainable Growth Marketing**</w:t>
      </w:r>
    </w:p>
    <w:p>
      <w:pPr>
        <w:pStyle w:val="Heading3"/>
      </w:pPr>
      <w:r>
        <w:t>**Keywords de Sustainable Growth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"sustainable growth marketing [tutorial] [gratis] [2024]"</w:t>
      </w:r>
    </w:p>
    <w:p>
      <w:pPr>
        <w:ind w:left="0"/>
      </w:pPr>
      <w:r>
        <w:t>• "marketing [crecimiento sostenible] [tutorial] [gratis] [2024]"</w:t>
      </w:r>
    </w:p>
    <w:p>
      <w:pPr>
        <w:ind w:left="0"/>
      </w:pPr>
      <w:r>
        <w:t>• "eco-friendly growth marketing [tutorial] [gratis] [2024]"</w:t>
      </w:r>
    </w:p>
    <w:p>
      <w:pPr>
        <w:ind w:left="0"/>
      </w:pPr>
      <w:r>
        <w:t>• "green growth marketing [tutorial] [gratis] [2024]"</w:t>
      </w:r>
    </w:p>
    <w:p>
      <w:pPr>
        <w:ind w:left="0"/>
      </w:pPr>
      <w:r>
        <w:t>• "responsible growth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[crecimiento sostenible] [tutorial] [paso a paso]"</w:t>
      </w:r>
    </w:p>
    <w:p>
      <w:pPr>
        <w:ind w:left="0"/>
      </w:pPr>
      <w:r>
        <w:t>• "implementar [sustainable growth] [tutorial] [gratis]"</w:t>
      </w:r>
    </w:p>
    <w:p>
      <w:pPr>
        <w:ind w:left="0"/>
      </w:pPr>
      <w:r>
        <w:t>• "desarrollar [eco-friendly growth] [tutorial] [gratis]"</w:t>
      </w:r>
    </w:p>
    <w:p>
      <w:pPr>
        <w:ind w:left="0"/>
      </w:pPr>
      <w:r>
        <w:t>• "mejorar [sustainable growth] [tutorial] [gratis]"</w:t>
      </w:r>
    </w:p>
    <w:p>
      <w:pPr>
        <w:ind w:left="0"/>
      </w:pPr>
      <w:r>
        <w:t>• "optimizar [marketing sostenible] [tutorial] [gratis]"</w:t>
      </w:r>
    </w:p>
    <w:p>
      <w:pPr>
        <w:pStyle w:val="Heading3"/>
      </w:pPr>
      <w:r>
        <w:t>**Estrategias de Contenido de Sustainable Growth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sustainable growth marketing</w:t>
      </w:r>
    </w:p>
    <w:p>
      <w:pPr>
        <w:ind w:left="0"/>
      </w:pPr>
      <w:r>
        <w:t>• Tutoriales de sostenible</w:t>
      </w:r>
    </w:p>
    <w:p>
      <w:pPr>
        <w:ind w:left="0"/>
      </w:pPr>
      <w:r>
        <w:t>• Casos de estudio</w:t>
      </w:r>
    </w:p>
    <w:p>
      <w:pPr>
        <w:ind w:left="0"/>
      </w:pPr>
      <w:r>
        <w:t>• Tips de eco-friendly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Sustainable growth marketers</w:t>
      </w:r>
    </w:p>
    <w:p>
      <w:pPr>
        <w:ind w:left="0"/>
      </w:pPr>
      <w:r>
        <w:t>• Sustainability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🎨 **SEO PARA CONTENIDO DE MARKETING DE CREATIVIDAD ILIMITADA**</w:t>
      </w:r>
    </w:p>
    <w:p>
      <w:pPr>
        <w:pStyle w:val="Heading2"/>
      </w:pPr>
      <w:r>
        <w:t>**Optimización para Unlimited Creativity Marketing**</w:t>
      </w:r>
    </w:p>
    <w:p>
      <w:pPr>
        <w:pStyle w:val="Heading3"/>
      </w:pPr>
      <w:r>
        <w:t>**Keywords de Unlimited Creativity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"unlimited creativity marketing [tutorial] [gratis] [2024]"</w:t>
      </w:r>
    </w:p>
    <w:p>
      <w:pPr>
        <w:ind w:left="0"/>
      </w:pPr>
      <w:r>
        <w:t>• "marketing [creatividad ilimitada] [tutorial] [gratis] [2024]"</w:t>
      </w:r>
    </w:p>
    <w:p>
      <w:pPr>
        <w:ind w:left="0"/>
      </w:pPr>
      <w:r>
        <w:t>• "infinite creativity marketing [tutorial] [gratis] [2024]"</w:t>
      </w:r>
    </w:p>
    <w:p>
      <w:pPr>
        <w:ind w:left="0"/>
      </w:pPr>
      <w:r>
        <w:t>• "endless creativity marketing [tutorial] [gratis] [2024]"</w:t>
      </w:r>
    </w:p>
    <w:p>
      <w:pPr>
        <w:ind w:left="0"/>
      </w:pPr>
      <w:r>
        <w:t>• "boundless creativity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[creatividad ilimitada] [tutorial] [paso a paso]"</w:t>
      </w:r>
    </w:p>
    <w:p>
      <w:pPr>
        <w:ind w:left="0"/>
      </w:pPr>
      <w:r>
        <w:t>• "implementar [unlimited creativity] [tutorial] [gratis]"</w:t>
      </w:r>
    </w:p>
    <w:p>
      <w:pPr>
        <w:ind w:left="0"/>
      </w:pPr>
      <w:r>
        <w:t>• "desarrollar [infinite creativity] [marketing] [tutorial] [gratis]"</w:t>
      </w:r>
    </w:p>
    <w:p>
      <w:pPr>
        <w:ind w:left="0"/>
      </w:pPr>
      <w:r>
        <w:t>• "mejorar [unlimited creativity] [tutorial] [gratis]"</w:t>
      </w:r>
    </w:p>
    <w:p>
      <w:pPr>
        <w:ind w:left="0"/>
      </w:pPr>
      <w:r>
        <w:t>• "optimizar [marketing creatividad] [tutorial] [gratis]"</w:t>
      </w:r>
    </w:p>
    <w:p>
      <w:pPr>
        <w:pStyle w:val="Heading3"/>
      </w:pPr>
      <w:r>
        <w:t>**Estrategias de Contenido de Unlimited Creativity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unlimited creativity marketing</w:t>
      </w:r>
    </w:p>
    <w:p>
      <w:pPr>
        <w:ind w:left="0"/>
      </w:pPr>
      <w:r>
        <w:t>• Tutoriales de creatividad</w:t>
      </w:r>
    </w:p>
    <w:p>
      <w:pPr>
        <w:ind w:left="0"/>
      </w:pPr>
      <w:r>
        <w:t>• Casos de estudio</w:t>
      </w:r>
    </w:p>
    <w:p>
      <w:pPr>
        <w:ind w:left="0"/>
      </w:pPr>
      <w:r>
        <w:t>• Tips de ilimitado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Unlimited creativity marketers</w:t>
      </w:r>
    </w:p>
    <w:p>
      <w:pPr>
        <w:ind w:left="0"/>
      </w:pPr>
      <w:r>
        <w:t>• Creative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Endless Innovation Marketing**</w:t>
      </w:r>
    </w:p>
    <w:p>
      <w:pPr>
        <w:pStyle w:val="Heading3"/>
      </w:pPr>
      <w:r>
        <w:t>**Keywords de Endless Innovation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"endless innovation marketing [tutorial] [gratis] [2024]"</w:t>
      </w:r>
    </w:p>
    <w:p>
      <w:pPr>
        <w:ind w:left="0"/>
      </w:pPr>
      <w:r>
        <w:t>• "marketing [innovación infinita] [tutorial] [gratis] [2024]"</w:t>
      </w:r>
    </w:p>
    <w:p>
      <w:pPr>
        <w:ind w:left="0"/>
      </w:pPr>
      <w:r>
        <w:t>• "infinite innovation marketing [tutorial] [gratis] [2024]"</w:t>
      </w:r>
    </w:p>
    <w:p>
      <w:pPr>
        <w:ind w:left="0"/>
      </w:pPr>
      <w:r>
        <w:t>• "continuous innovation marketing [tutorial] [gratis] [2024]"</w:t>
      </w:r>
    </w:p>
    <w:p>
      <w:pPr>
        <w:ind w:left="0"/>
      </w:pPr>
      <w:r>
        <w:t>• "perpetual innovation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[innovación infinita] [tutorial] [paso a paso]"</w:t>
      </w:r>
    </w:p>
    <w:p>
      <w:pPr>
        <w:ind w:left="0"/>
      </w:pPr>
      <w:r>
        <w:t>• "implementar [endless innovation] [tutorial] [gratis]"</w:t>
      </w:r>
    </w:p>
    <w:p>
      <w:pPr>
        <w:ind w:left="0"/>
      </w:pPr>
      <w:r>
        <w:t>• "desarrollar [infinite innovation] [tutorial] [gratis]"</w:t>
      </w:r>
    </w:p>
    <w:p>
      <w:pPr>
        <w:ind w:left="0"/>
      </w:pPr>
      <w:r>
        <w:t>• "mejorar [endless innovation] [tutorial] [gratis]"</w:t>
      </w:r>
    </w:p>
    <w:p>
      <w:pPr>
        <w:ind w:left="0"/>
      </w:pPr>
      <w:r>
        <w:t>• "optimizar [marketing infinito] [tutorial] [gratis]"</w:t>
      </w:r>
    </w:p>
    <w:p>
      <w:pPr>
        <w:pStyle w:val="Heading3"/>
      </w:pPr>
      <w:r>
        <w:t>**Estrategias de Contenido de Endless Innovation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endless innovation marketing</w:t>
      </w:r>
    </w:p>
    <w:p>
      <w:pPr>
        <w:ind w:left="0"/>
      </w:pPr>
      <w:r>
        <w:t>• Tutoriales de infinito</w:t>
      </w:r>
    </w:p>
    <w:p>
      <w:pPr>
        <w:ind w:left="0"/>
      </w:pPr>
      <w:r>
        <w:t>• Casos de estudio</w:t>
      </w:r>
    </w:p>
    <w:p>
      <w:pPr>
        <w:ind w:left="0"/>
      </w:pPr>
      <w:r>
        <w:t>• Tips de innovación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Endless innovation marketers</w:t>
      </w:r>
    </w:p>
    <w:p>
      <w:pPr>
        <w:ind w:left="0"/>
      </w:pPr>
      <w:r>
        <w:t>• Innovation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🎯 **SEO PARA CONTENIDO DE MARKETING DE TRANSFORMACIÓN DE UX**</w:t>
      </w:r>
    </w:p>
    <w:p>
      <w:pPr>
        <w:pStyle w:val="Heading2"/>
      </w:pPr>
      <w:r>
        <w:t>**Optimización para UX Transformation Marketing**</w:t>
      </w:r>
    </w:p>
    <w:p>
      <w:pPr>
        <w:pStyle w:val="Heading3"/>
      </w:pPr>
      <w:r>
        <w:t>**Keywords de UX Transformation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"UX transformation marketing [tutorial] [gratis] [2024]"</w:t>
      </w:r>
    </w:p>
    <w:p>
      <w:pPr>
        <w:ind w:left="0"/>
      </w:pPr>
      <w:r>
        <w:t>• "marketing [transformación UX] [tutorial] [gratis] [2024]"</w:t>
      </w:r>
    </w:p>
    <w:p>
      <w:pPr>
        <w:ind w:left="0"/>
      </w:pPr>
      <w:r>
        <w:t>• "user experience transformation [tutorial] [gratis] [2024]"</w:t>
      </w:r>
    </w:p>
    <w:p>
      <w:pPr>
        <w:ind w:left="0"/>
      </w:pPr>
      <w:r>
        <w:t>• "UX design marketing [tutorial] [gratis] [2024]"</w:t>
      </w:r>
    </w:p>
    <w:p>
      <w:pPr>
        <w:ind w:left="0"/>
      </w:pPr>
      <w:r>
        <w:t>• "interface transformation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[transformación UX] [tutorial] [paso a paso]"</w:t>
      </w:r>
    </w:p>
    <w:p>
      <w:pPr>
        <w:ind w:left="0"/>
      </w:pPr>
      <w:r>
        <w:t>• "implementar [UX transformation] [tutorial] [gratis]"</w:t>
      </w:r>
    </w:p>
    <w:p>
      <w:pPr>
        <w:ind w:left="0"/>
      </w:pPr>
      <w:r>
        <w:t>• "desarrollar [user experience] [marketing] [tutorial] [gratis]"</w:t>
      </w:r>
    </w:p>
    <w:p>
      <w:pPr>
        <w:ind w:left="0"/>
      </w:pPr>
      <w:r>
        <w:t>• "mejorar [UX transformation] [tutorial] [gratis]"</w:t>
      </w:r>
    </w:p>
    <w:p>
      <w:pPr>
        <w:ind w:left="0"/>
      </w:pPr>
      <w:r>
        <w:t>• "optimizar [marketing UX] [tutorial] [gratis]"</w:t>
      </w:r>
    </w:p>
    <w:p>
      <w:pPr>
        <w:pStyle w:val="Heading3"/>
      </w:pPr>
      <w:r>
        <w:t>**Estrategias de Contenido de UX Transformation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UX transformation marketing</w:t>
      </w:r>
    </w:p>
    <w:p>
      <w:pPr>
        <w:ind w:left="0"/>
      </w:pPr>
      <w:r>
        <w:t>• Tutoriales de transformación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UX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UX transformation marketers</w:t>
      </w:r>
    </w:p>
    <w:p>
      <w:pPr>
        <w:ind w:left="0"/>
      </w:pPr>
      <w:r>
        <w:t>• UX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User Journey Optimization Marketing**</w:t>
      </w:r>
    </w:p>
    <w:p>
      <w:pPr>
        <w:pStyle w:val="Heading3"/>
      </w:pPr>
      <w:r>
        <w:t>**Keywords de User Journey Optimization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"user journey optimization marketing [tutorial] [gratis] [2024]"</w:t>
      </w:r>
    </w:p>
    <w:p>
      <w:pPr>
        <w:ind w:left="0"/>
      </w:pPr>
      <w:r>
        <w:t>• "marketing [optimización journey] [tutorial] [gratis] [2024]"</w:t>
      </w:r>
    </w:p>
    <w:p>
      <w:pPr>
        <w:ind w:left="0"/>
      </w:pPr>
      <w:r>
        <w:t>• "customer journey optimization [tutorial] [gratis] [2024]"</w:t>
      </w:r>
    </w:p>
    <w:p>
      <w:pPr>
        <w:ind w:left="0"/>
      </w:pPr>
      <w:r>
        <w:t>• "user path optimization [tutorial] [gratis] [2024]"</w:t>
      </w:r>
    </w:p>
    <w:p>
      <w:pPr>
        <w:ind w:left="0"/>
      </w:pPr>
      <w:r>
        <w:t>• "journey mapping optimization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[optimización journey] [tutorial] [paso a paso]"</w:t>
      </w:r>
    </w:p>
    <w:p>
      <w:pPr>
        <w:ind w:left="0"/>
      </w:pPr>
      <w:r>
        <w:t>• "implementar [user journey optimization] [tutorial] [gratis]"</w:t>
      </w:r>
    </w:p>
    <w:p>
      <w:pPr>
        <w:ind w:left="0"/>
      </w:pPr>
      <w:r>
        <w:t>• "desarrollar [customer journey] [tutorial] [gratis]"</w:t>
      </w:r>
    </w:p>
    <w:p>
      <w:pPr>
        <w:ind w:left="0"/>
      </w:pPr>
      <w:r>
        <w:t>• "mejorar [journey optimization] [tutorial] [gratis]"</w:t>
      </w:r>
    </w:p>
    <w:p>
      <w:pPr>
        <w:ind w:left="0"/>
      </w:pPr>
      <w:r>
        <w:t>• "optimizar [marketing journey] [tutorial] [gratis]"</w:t>
      </w:r>
    </w:p>
    <w:p>
      <w:pPr>
        <w:pStyle w:val="Heading3"/>
      </w:pPr>
      <w:r>
        <w:t>**Estrategias de Contenido de User Journey Optimization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user journey optimization marketing</w:t>
      </w:r>
    </w:p>
    <w:p>
      <w:pPr>
        <w:ind w:left="0"/>
      </w:pPr>
      <w:r>
        <w:t>• Tutoriales de journey</w:t>
      </w:r>
    </w:p>
    <w:p>
      <w:pPr>
        <w:ind w:left="0"/>
      </w:pPr>
      <w:r>
        <w:t>• Casos de estudio</w:t>
      </w:r>
    </w:p>
    <w:p>
      <w:pPr>
        <w:ind w:left="0"/>
      </w:pPr>
      <w:r>
        <w:t>• Tips de optimización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Journey optimization marketers</w:t>
      </w:r>
    </w:p>
    <w:p>
      <w:pPr>
        <w:ind w:left="0"/>
      </w:pPr>
      <w:r>
        <w:t>• UX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🎨 **SEO PARA CONTENIDO DE MARKETING DE PERSONALIZACIÓN ULTRA**</w:t>
      </w:r>
    </w:p>
    <w:p>
      <w:pPr>
        <w:pStyle w:val="Heading2"/>
      </w:pPr>
      <w:r>
        <w:t>**Optimización para Ultra-Personalization Marketing**</w:t>
      </w:r>
    </w:p>
    <w:p>
      <w:pPr>
        <w:pStyle w:val="Heading3"/>
      </w:pPr>
      <w:r>
        <w:t>**Keywords de Ultra-Personalization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"ultra-personalization marketing [tutorial] [gratis] [2024]"</w:t>
      </w:r>
    </w:p>
    <w:p>
      <w:pPr>
        <w:ind w:left="0"/>
      </w:pPr>
      <w:r>
        <w:t>• "marketing [personalización ultra] [tutorial] [gratis] [2024]"</w:t>
      </w:r>
    </w:p>
    <w:p>
      <w:pPr>
        <w:ind w:left="0"/>
      </w:pPr>
      <w:r>
        <w:t>• "hyper-personalization marketing [tutorial] [gratis] [2024]"</w:t>
      </w:r>
    </w:p>
    <w:p>
      <w:pPr>
        <w:ind w:left="0"/>
      </w:pPr>
      <w:r>
        <w:t>• "micro-personalization marketing [tutorial] [gratis] [2024]"</w:t>
      </w:r>
    </w:p>
    <w:p>
      <w:pPr>
        <w:ind w:left="0"/>
      </w:pPr>
      <w:r>
        <w:t>• "nano-personalization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[personalización ultra] [tutorial] [paso a paso]"</w:t>
      </w:r>
    </w:p>
    <w:p>
      <w:pPr>
        <w:ind w:left="0"/>
      </w:pPr>
      <w:r>
        <w:t>• "implementar [ultra-personalization] [tutorial] [gratis]"</w:t>
      </w:r>
    </w:p>
    <w:p>
      <w:pPr>
        <w:ind w:left="0"/>
      </w:pPr>
      <w:r>
        <w:t>• "desarrollar [hyper-personalization] [marketing] [tutorial] [gratis]"</w:t>
      </w:r>
    </w:p>
    <w:p>
      <w:pPr>
        <w:ind w:left="0"/>
      </w:pPr>
      <w:r>
        <w:t>• "mejorar [ultra-personalization] [tutorial] [gratis]"</w:t>
      </w:r>
    </w:p>
    <w:p>
      <w:pPr>
        <w:ind w:left="0"/>
      </w:pPr>
      <w:r>
        <w:t>• "optimizar [marketing personalización] [tutorial] [gratis]"</w:t>
      </w:r>
    </w:p>
    <w:p>
      <w:pPr>
        <w:pStyle w:val="Heading3"/>
      </w:pPr>
      <w:r>
        <w:t>**Estrategias de Contenido de Ultra-Personalization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ultra-personalization marketing</w:t>
      </w:r>
    </w:p>
    <w:p>
      <w:pPr>
        <w:ind w:left="0"/>
      </w:pPr>
      <w:r>
        <w:t>• Tutoriales de personalización</w:t>
      </w:r>
    </w:p>
    <w:p>
      <w:pPr>
        <w:ind w:left="0"/>
      </w:pPr>
      <w:r>
        <w:t>• Casos de estudio</w:t>
      </w:r>
    </w:p>
    <w:p>
      <w:pPr>
        <w:ind w:left="0"/>
      </w:pPr>
      <w:r>
        <w:t>• Tips de ultra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Ultra-personalization marketers</w:t>
      </w:r>
    </w:p>
    <w:p>
      <w:pPr>
        <w:ind w:left="0"/>
      </w:pPr>
      <w:r>
        <w:t>• Personalization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AI-Powered Personalization Marketing**</w:t>
      </w:r>
    </w:p>
    <w:p>
      <w:pPr>
        <w:pStyle w:val="Heading3"/>
      </w:pPr>
      <w:r>
        <w:t>**Keywords de AI-Powered Personalization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"AI-powered personalization marketing [tutorial] [gratis] [2024]"</w:t>
      </w:r>
    </w:p>
    <w:p>
      <w:pPr>
        <w:ind w:left="0"/>
      </w:pPr>
      <w:r>
        <w:t>• "marketing [personalización IA] [tutorial] [gratis] [2024]"</w:t>
      </w:r>
    </w:p>
    <w:p>
      <w:pPr>
        <w:ind w:left="0"/>
      </w:pPr>
      <w:r>
        <w:t>• "machine learning personalization [tutorial] [gratis] [2024]"</w:t>
      </w:r>
    </w:p>
    <w:p>
      <w:pPr>
        <w:ind w:left="0"/>
      </w:pPr>
      <w:r>
        <w:t>• "intelligent personalization marketing [tutorial] [gratis] [2024]"</w:t>
      </w:r>
    </w:p>
    <w:p>
      <w:pPr>
        <w:ind w:left="0"/>
      </w:pPr>
      <w:r>
        <w:t>• "smart personalization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[personalización IA] [tutorial] [paso a paso]"</w:t>
      </w:r>
    </w:p>
    <w:p>
      <w:pPr>
        <w:ind w:left="0"/>
      </w:pPr>
      <w:r>
        <w:t>• "implementar [AI-powered personalization] [tutorial] [gratis]"</w:t>
      </w:r>
    </w:p>
    <w:p>
      <w:pPr>
        <w:ind w:left="0"/>
      </w:pPr>
      <w:r>
        <w:t>• "desarrollar [machine learning personalization] [tutorial] [gratis]"</w:t>
      </w:r>
    </w:p>
    <w:p>
      <w:pPr>
        <w:ind w:left="0"/>
      </w:pPr>
      <w:r>
        <w:t>• "mejorar [AI personalization] [tutorial] [gratis]"</w:t>
      </w:r>
    </w:p>
    <w:p>
      <w:pPr>
        <w:ind w:left="0"/>
      </w:pPr>
      <w:r>
        <w:t>• "optimizar [marketing IA] [tutorial] [gratis]"</w:t>
      </w:r>
    </w:p>
    <w:p>
      <w:pPr>
        <w:pStyle w:val="Heading3"/>
      </w:pPr>
      <w:r>
        <w:t>**Estrategias de Contenido de AI-Powered Personalization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AI-powered personalization marketing</w:t>
      </w:r>
    </w:p>
    <w:p>
      <w:pPr>
        <w:ind w:left="0"/>
      </w:pPr>
      <w:r>
        <w:t>• Tutoriales de IA</w:t>
      </w:r>
    </w:p>
    <w:p>
      <w:pPr>
        <w:ind w:left="0"/>
      </w:pPr>
      <w:r>
        <w:t>• Casos de estudio</w:t>
      </w:r>
    </w:p>
    <w:p>
      <w:pPr>
        <w:ind w:left="0"/>
      </w:pPr>
      <w:r>
        <w:t>• Tips de AI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AI personalization marketers</w:t>
      </w:r>
    </w:p>
    <w:p>
      <w:pPr>
        <w:ind w:left="0"/>
      </w:pPr>
      <w:r>
        <w:t>• AI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🚀 **SEO PARA CONTENIDO DE MARKETING DE ESCALABILIDAD INFINITA**</w:t>
      </w:r>
    </w:p>
    <w:p>
      <w:pPr>
        <w:pStyle w:val="Heading2"/>
      </w:pPr>
      <w:r>
        <w:t>**Optimización para Infinite Scalability Marketing**</w:t>
      </w:r>
    </w:p>
    <w:p>
      <w:pPr>
        <w:pStyle w:val="Heading3"/>
      </w:pPr>
      <w:r>
        <w:t>**Keywords de Infinite Scalability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"infinite scalability marketing [tutorial] [gratis] [2024]"</w:t>
      </w:r>
    </w:p>
    <w:p>
      <w:pPr>
        <w:ind w:left="0"/>
      </w:pPr>
      <w:r>
        <w:t>• "marketing [escalabilidad infinita] [tutorial] [gratis] [2024]"</w:t>
      </w:r>
    </w:p>
    <w:p>
      <w:pPr>
        <w:ind w:left="0"/>
      </w:pPr>
      <w:r>
        <w:t>• "unlimited scalability marketing [tutorial] [gratis] [2024]"</w:t>
      </w:r>
    </w:p>
    <w:p>
      <w:pPr>
        <w:ind w:left="0"/>
      </w:pPr>
      <w:r>
        <w:t>• "endless scalability marketing [tutorial] [gratis] [2024]"</w:t>
      </w:r>
    </w:p>
    <w:p>
      <w:pPr>
        <w:ind w:left="0"/>
      </w:pPr>
      <w:r>
        <w:t>• "perpetual scalability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[escalabilidad infinita] [tutorial] [paso a paso]"</w:t>
      </w:r>
    </w:p>
    <w:p>
      <w:pPr>
        <w:ind w:left="0"/>
      </w:pPr>
      <w:r>
        <w:t>• "implementar [infinite scalability] [tutorial] [gratis]"</w:t>
      </w:r>
    </w:p>
    <w:p>
      <w:pPr>
        <w:ind w:left="0"/>
      </w:pPr>
      <w:r>
        <w:t>• "desarrollar [unlimited scalability] [marketing] [tutorial] [gratis]"</w:t>
      </w:r>
    </w:p>
    <w:p>
      <w:pPr>
        <w:ind w:left="0"/>
      </w:pPr>
      <w:r>
        <w:t>• "mejorar [infinite scalability] [tutorial] [gratis]"</w:t>
      </w:r>
    </w:p>
    <w:p>
      <w:pPr>
        <w:ind w:left="0"/>
      </w:pPr>
      <w:r>
        <w:t>• "optimizar [marketing infinito] [tutorial] [gratis]"</w:t>
      </w:r>
    </w:p>
    <w:p>
      <w:pPr>
        <w:pStyle w:val="Heading3"/>
      </w:pPr>
      <w:r>
        <w:t>**Estrategias de Contenido de Infinite Scalability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infinite scalability marketing</w:t>
      </w:r>
    </w:p>
    <w:p>
      <w:pPr>
        <w:ind w:left="0"/>
      </w:pPr>
      <w:r>
        <w:t>• Tutoriales de infinito</w:t>
      </w:r>
    </w:p>
    <w:p>
      <w:pPr>
        <w:ind w:left="0"/>
      </w:pPr>
      <w:r>
        <w:t>• Casos de estudio</w:t>
      </w:r>
    </w:p>
    <w:p>
      <w:pPr>
        <w:ind w:left="0"/>
      </w:pPr>
      <w:r>
        <w:t>• Tips de escalabilidad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Infinite scalability marketers</w:t>
      </w:r>
    </w:p>
    <w:p>
      <w:pPr>
        <w:ind w:left="0"/>
      </w:pPr>
      <w:r>
        <w:t>• Scalability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Exponential Growth Marketing**</w:t>
      </w:r>
    </w:p>
    <w:p>
      <w:pPr>
        <w:pStyle w:val="Heading3"/>
      </w:pPr>
      <w:r>
        <w:t>**Keywords de Exponential Growth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"exponential growth marketing [tutorial] [gratis] [2024]"</w:t>
      </w:r>
    </w:p>
    <w:p>
      <w:pPr>
        <w:ind w:left="0"/>
      </w:pPr>
      <w:r>
        <w:t>• "marketing [crecimiento exponencial] [tutorial] [gratis] [2024]"</w:t>
      </w:r>
    </w:p>
    <w:p>
      <w:pPr>
        <w:ind w:left="0"/>
      </w:pPr>
      <w:r>
        <w:t>• "rapid growth marketing [tutorial] [gratis] [2024]"</w:t>
      </w:r>
    </w:p>
    <w:p>
      <w:pPr>
        <w:ind w:left="0"/>
      </w:pPr>
      <w:r>
        <w:t>• "accelerated growth marketing [tutorial] [gratis] [2024]"</w:t>
      </w:r>
    </w:p>
    <w:p>
      <w:pPr>
        <w:ind w:left="0"/>
      </w:pPr>
      <w:r>
        <w:t>• "explosive growth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[crecimiento exponencial] [tutorial] [paso a paso]"</w:t>
      </w:r>
    </w:p>
    <w:p>
      <w:pPr>
        <w:ind w:left="0"/>
      </w:pPr>
      <w:r>
        <w:t>• "implementar [exponential growth] [tutorial] [gratis]"</w:t>
      </w:r>
    </w:p>
    <w:p>
      <w:pPr>
        <w:ind w:left="0"/>
      </w:pPr>
      <w:r>
        <w:t>• "desarrollar [rapid growth] [tutorial] [gratis]"</w:t>
      </w:r>
    </w:p>
    <w:p>
      <w:pPr>
        <w:ind w:left="0"/>
      </w:pPr>
      <w:r>
        <w:t>• "mejorar [exponential growth] [tutorial] [gratis]"</w:t>
      </w:r>
    </w:p>
    <w:p>
      <w:pPr>
        <w:ind w:left="0"/>
      </w:pPr>
      <w:r>
        <w:t>• "optimizar [marketing exponencial] [tutorial] [gratis]"</w:t>
      </w:r>
    </w:p>
    <w:p>
      <w:pPr>
        <w:pStyle w:val="Heading3"/>
      </w:pPr>
      <w:r>
        <w:t>**Estrategias de Contenido de Exponential Growth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exponential growth marketing</w:t>
      </w:r>
    </w:p>
    <w:p>
      <w:pPr>
        <w:ind w:left="0"/>
      </w:pPr>
      <w:r>
        <w:t>• Tutoriales de exponencial</w:t>
      </w:r>
    </w:p>
    <w:p>
      <w:pPr>
        <w:ind w:left="0"/>
      </w:pPr>
      <w:r>
        <w:t>• Casos de estudio</w:t>
      </w:r>
    </w:p>
    <w:p>
      <w:pPr>
        <w:ind w:left="0"/>
      </w:pPr>
      <w:r>
        <w:t>• Tips de crecimiento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Exponential growth marketers</w:t>
      </w:r>
    </w:p>
    <w:p>
      <w:pPr>
        <w:ind w:left="0"/>
      </w:pPr>
      <w:r>
        <w:t>• Growth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🎭 **SEO PARA CONTENIDO DE MARKETING DE EXPERIENCIA ULTRA**</w:t>
      </w:r>
    </w:p>
    <w:p>
      <w:pPr>
        <w:pStyle w:val="Heading2"/>
      </w:pPr>
      <w:r>
        <w:t>**Optimización para Ultra-Experience Marketing**</w:t>
      </w:r>
    </w:p>
    <w:p>
      <w:pPr>
        <w:pStyle w:val="Heading3"/>
      </w:pPr>
      <w:r>
        <w:t>**Keywords de Ultra-Experience Marketing**</w:t>
      </w:r>
    </w:p>
    <w:p>
      <w:pPr>
        <w:ind w:left="0"/>
      </w:pPr>
      <w:r>
        <w:t>1. **Keywords por Área**</w:t>
      </w:r>
    </w:p>
    <w:p>
      <w:pPr>
        <w:ind w:left="0"/>
      </w:pPr>
      <w:r>
        <w:t>• "ultra-experience marketing [tutorial] [gratis] [2024]"</w:t>
      </w:r>
    </w:p>
    <w:p>
      <w:pPr>
        <w:ind w:left="0"/>
      </w:pPr>
      <w:r>
        <w:t>• "marketing [experiencia ultra] [tutorial] [gratis] [2024]"</w:t>
      </w:r>
    </w:p>
    <w:p>
      <w:pPr>
        <w:ind w:left="0"/>
      </w:pPr>
      <w:r>
        <w:t>• "extreme experience marketing [tutorial] [gratis] [2024]"</w:t>
      </w:r>
    </w:p>
    <w:p>
      <w:pPr>
        <w:ind w:left="0"/>
      </w:pPr>
      <w:r>
        <w:t>• "infinite experience marketing [tutorial] [gratis] [2024]"</w:t>
      </w:r>
    </w:p>
    <w:p>
      <w:pPr>
        <w:ind w:left="0"/>
      </w:pPr>
      <w:r>
        <w:t>• "boundless experience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[experiencia ultra] [tutorial] [paso a paso]"</w:t>
      </w:r>
    </w:p>
    <w:p>
      <w:pPr>
        <w:ind w:left="0"/>
      </w:pPr>
      <w:r>
        <w:t>• "implementar [ultra-experience] [tutorial] [gratis]"</w:t>
      </w:r>
    </w:p>
    <w:p>
      <w:pPr>
        <w:ind w:left="0"/>
      </w:pPr>
      <w:r>
        <w:t>• "desarrollar [extreme experience] [marketing] [tutorial] [gratis]"</w:t>
      </w:r>
    </w:p>
    <w:p>
      <w:pPr>
        <w:ind w:left="0"/>
      </w:pPr>
      <w:r>
        <w:t>• "mejorar [ultra-experience] [tutorial] [gratis]"</w:t>
      </w:r>
    </w:p>
    <w:p>
      <w:pPr>
        <w:ind w:left="0"/>
      </w:pPr>
      <w:r>
        <w:t>• "optimizar [marketing experiencia] [tutorial] [gratis]"</w:t>
      </w:r>
    </w:p>
    <w:p>
      <w:pPr>
        <w:pStyle w:val="Heading3"/>
      </w:pPr>
      <w:r>
        <w:t>**Estrategias de Contenido de Ultra-Experience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ultra-experience marketing</w:t>
      </w:r>
    </w:p>
    <w:p>
      <w:pPr>
        <w:ind w:left="0"/>
      </w:pPr>
      <w:r>
        <w:t>• Tutoriales de experiencia</w:t>
      </w:r>
    </w:p>
    <w:p>
      <w:pPr>
        <w:ind w:left="0"/>
      </w:pPr>
      <w:r>
        <w:t>• Casos de estudio</w:t>
      </w:r>
    </w:p>
    <w:p>
      <w:pPr>
        <w:ind w:left="0"/>
      </w:pPr>
      <w:r>
        <w:t>• Tips de ultra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Ultra-experience marketers</w:t>
      </w:r>
    </w:p>
    <w:p>
      <w:pPr>
        <w:ind w:left="0"/>
      </w:pPr>
      <w:r>
        <w:t>• Experience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>
        <w:pStyle w:val="Heading2"/>
      </w:pPr>
      <w:r>
        <w:t>**Optimización para Immersive Experience Marketing**</w:t>
      </w:r>
    </w:p>
    <w:p>
      <w:pPr>
        <w:pStyle w:val="Heading3"/>
      </w:pPr>
      <w:r>
        <w:t>**Keywords de Immersive Experience Marketing**</w:t>
      </w:r>
    </w:p>
    <w:p>
      <w:pPr>
        <w:ind w:left="0"/>
      </w:pPr>
      <w:r>
        <w:t>1. **Keywords por Estrategia**</w:t>
      </w:r>
    </w:p>
    <w:p>
      <w:pPr>
        <w:ind w:left="0"/>
      </w:pPr>
      <w:r>
        <w:t>• "immersive experience marketing [tutorial] [gratis] [2024]"</w:t>
      </w:r>
    </w:p>
    <w:p>
      <w:pPr>
        <w:ind w:left="0"/>
      </w:pPr>
      <w:r>
        <w:t>• "marketing [experiencia inmersiva] [tutorial] [gratis] [2024]"</w:t>
      </w:r>
    </w:p>
    <w:p>
      <w:pPr>
        <w:ind w:left="0"/>
      </w:pPr>
      <w:r>
        <w:t>• "VR experience marketing [tutorial] [gratis] [2024]"</w:t>
      </w:r>
    </w:p>
    <w:p>
      <w:pPr>
        <w:ind w:left="0"/>
      </w:pPr>
      <w:r>
        <w:t>• "AR experience marketing [tutorial] [gratis] [2024]"</w:t>
      </w:r>
    </w:p>
    <w:p>
      <w:pPr>
        <w:ind w:left="0"/>
      </w:pPr>
      <w:r>
        <w:t>• "360 experience marketing [tutorial] [gratis] [2024]"</w:t>
      </w:r>
    </w:p>
    <w:p>
      <w:pPr>
        <w:ind w:left="0"/>
      </w:pPr>
      <w:r>
        <w:t>2. **Keywords de Búsqueda**</w:t>
      </w:r>
    </w:p>
    <w:p>
      <w:pPr>
        <w:ind w:left="0"/>
      </w:pPr>
      <w:r>
        <w:t>• "crear [marketing] [experiencia inmersiva] [tutorial] [paso a paso]"</w:t>
      </w:r>
    </w:p>
    <w:p>
      <w:pPr>
        <w:ind w:left="0"/>
      </w:pPr>
      <w:r>
        <w:t>• "implementar [immersive experience] [tutorial] [gratis]"</w:t>
      </w:r>
    </w:p>
    <w:p>
      <w:pPr>
        <w:ind w:left="0"/>
      </w:pPr>
      <w:r>
        <w:t>• "desarrollar [VR experience] [tutorial] [gratis]"</w:t>
      </w:r>
    </w:p>
    <w:p>
      <w:pPr>
        <w:ind w:left="0"/>
      </w:pPr>
      <w:r>
        <w:t>• "mejorar [immersive experience] [tutorial] [gratis]"</w:t>
      </w:r>
    </w:p>
    <w:p>
      <w:pPr>
        <w:ind w:left="0"/>
      </w:pPr>
      <w:r>
        <w:t>• "optimizar [marketing inmersivo] [tutorial] [gratis]"</w:t>
      </w:r>
    </w:p>
    <w:p>
      <w:pPr>
        <w:pStyle w:val="Heading3"/>
      </w:pPr>
      <w:r>
        <w:t>**Estrategias de Contenido de Immersive Experience Marketing**</w:t>
      </w:r>
    </w:p>
    <w:p>
      <w:pPr>
        <w:ind w:left="0"/>
      </w:pPr>
      <w:r>
        <w:t>1. **Tipos de Contenido**</w:t>
      </w:r>
    </w:p>
    <w:p>
      <w:pPr>
        <w:ind w:left="0"/>
      </w:pPr>
      <w:r>
        <w:t>• Guías de immersive experience marketing</w:t>
      </w:r>
    </w:p>
    <w:p>
      <w:pPr>
        <w:ind w:left="0"/>
      </w:pPr>
      <w:r>
        <w:t>• Tutoriales de inmersivo</w:t>
      </w:r>
    </w:p>
    <w:p>
      <w:pPr>
        <w:ind w:left="0"/>
      </w:pPr>
      <w:r>
        <w:t>• Casos de estudio</w:t>
      </w:r>
    </w:p>
    <w:p>
      <w:pPr>
        <w:ind w:left="0"/>
      </w:pPr>
      <w:r>
        <w:t>• Tips de VR/AR</w:t>
      </w:r>
    </w:p>
    <w:p>
      <w:pPr>
        <w:ind w:left="0"/>
      </w:pPr>
      <w:r>
        <w:t>• Recursos de herramientas</w:t>
      </w:r>
    </w:p>
    <w:p>
      <w:pPr>
        <w:ind w:left="0"/>
      </w:pPr>
      <w:r>
        <w:t>2. **Contenido por Audiencia**</w:t>
      </w:r>
    </w:p>
    <w:p>
      <w:pPr>
        <w:ind w:left="0"/>
      </w:pPr>
      <w:r>
        <w:t>• Immersive experience marketers</w:t>
      </w:r>
    </w:p>
    <w:p>
      <w:pPr>
        <w:ind w:left="0"/>
      </w:pPr>
      <w:r>
        <w:t>• VR/AR specialists</w:t>
      </w:r>
    </w:p>
    <w:p>
      <w:pPr>
        <w:ind w:left="0"/>
      </w:pPr>
      <w:r>
        <w:t>• Marketers</w:t>
      </w:r>
    </w:p>
    <w:p>
      <w:pPr>
        <w:ind w:left="0"/>
      </w:pPr>
      <w:r>
        <w:t>• Emprendedores</w:t>
      </w:r>
    </w:p>
    <w:p>
      <w:pPr>
        <w:ind w:left="0"/>
      </w:pPr>
      <w:r>
        <w:t>• Consultores</w:t>
      </w:r>
    </w:p>
    <w:p>
      <w:pPr/>
      <w:r>
        <w:t>---</w:t>
      </w:r>
    </w:p>
    <w:p>
      <w:pPr>
        <w:pStyle w:val="Heading1"/>
      </w:pPr>
      <w:r>
        <w:t>💡 Consejos Finales para el Éxito</w:t>
      </w:r>
    </w:p>
    <w:p>
      <w:pPr>
        <w:ind w:left="0"/>
      </w:pPr>
      <w:r>
        <w:t>1. **Comienza ahora:** No esperes el momento perfecto</w:t>
      </w:r>
    </w:p>
    <w:p>
      <w:pPr>
        <w:ind w:left="0"/>
      </w:pPr>
      <w:r>
        <w:t>2. **Invierte en calidad:** Herramientas y contenido de calidad</w:t>
      </w:r>
    </w:p>
    <w:p>
      <w:pPr>
        <w:ind w:left="0"/>
      </w:pPr>
      <w:r>
        <w:t>3. **Mide todo:** Usa métricas para tomar decisiones</w:t>
      </w:r>
    </w:p>
    <w:p>
      <w:pPr>
        <w:ind w:left="0"/>
      </w:pPr>
      <w:r>
        <w:t>4. **Adapta constantemente:** El SEO cambia rápidamente</w:t>
      </w:r>
    </w:p>
    <w:p>
      <w:pPr>
        <w:ind w:left="0"/>
      </w:pPr>
      <w:r>
        <w:t>5. **Piensa a largo plazo:** Estrategias sostenibles</w:t>
      </w:r>
    </w:p>
    <w:p>
      <w:pPr>
        <w:ind w:left="0"/>
      </w:pPr>
      <w:r>
        <w:t>6. **Innovación constante:** Experimenta con nuevas tecnologías</w:t>
      </w:r>
    </w:p>
    <w:p>
      <w:pPr>
        <w:ind w:left="0"/>
      </w:pPr>
      <w:r>
        <w:t>7. **Masteriza las fórmulas de anchor text:** Usa las fórmulas psicológicas para maximizar conversiones</w:t>
      </w:r>
    </w:p>
    <w:p>
      <w:pPr>
        <w:ind w:left="0"/>
      </w:pPr>
      <w:r>
        <w:t>8. **Combina estrategias:** Integra SEO técnico con marketing emocional</w:t>
      </w:r>
    </w:p>
    <w:p>
      <w:pPr>
        <w:ind w:left="0"/>
      </w:pPr>
      <w:r>
        <w:t>9. **Diversifica contenido:** Usa video, podcast, infografías y texto</w:t>
      </w:r>
    </w:p>
    <w:p>
      <w:pPr>
        <w:ind w:left="0"/>
      </w:pPr>
      <w:r>
        <w:t>10. **Especialízate por industria:** Adapta métricas y estrategias a tu sector</w:t>
      </w:r>
    </w:p>
    <w:p>
      <w:pPr>
        <w:ind w:left="0"/>
      </w:pPr>
      <w:r>
        <w:t>11. **Anticipa tendencias:** Mantente actualizado con búsquedas emergentes</w:t>
      </w:r>
    </w:p>
    <w:p>
      <w:pPr>
        <w:ind w:left="0"/>
      </w:pPr>
      <w:r>
        <w:t>12. **Crea clusters de contenido:** Organiza tu contenido de forma estratégica</w:t>
      </w:r>
    </w:p>
    <w:p>
      <w:pPr>
        <w:ind w:left="0"/>
      </w:pPr>
      <w:r>
        <w:t>13. **Analiza la competencia:** Usa herramientas avanzadas para superar a tus competidores</w:t>
      </w:r>
    </w:p>
    <w:p>
      <w:pPr>
        <w:ind w:left="0"/>
      </w:pPr>
      <w:r>
        <w:t>14. **Localiza tu SEO:** Adapta tu estrategia a mercados específicos</w:t>
      </w:r>
    </w:p>
    <w:p>
      <w:pPr>
        <w:ind w:left="0"/>
      </w:pPr>
      <w:r>
        <w:t>15. **Optimiza para móviles:** Prioriza la experiencia móvil en todas tus estrategias</w:t>
      </w:r>
    </w:p>
    <w:p>
      <w:pPr>
        <w:ind w:left="0"/>
      </w:pPr>
      <w:r>
        <w:t>16. **Convierte más:** Implementa estrategias de conversión avanzadas</w:t>
      </w:r>
    </w:p>
    <w:p>
      <w:pPr>
        <w:ind w:left="0"/>
      </w:pPr>
      <w:r>
        <w:t>17. **Personaliza experiencias:** Usa retargeting y contenido personalizado</w:t>
      </w:r>
    </w:p>
    <w:p>
      <w:pPr>
        <w:ind w:left="0"/>
      </w:pPr>
      <w:r>
        <w:t>18. **Mide y optimiza:** Implementa pruebas A/B continuas</w:t>
      </w:r>
    </w:p>
    <w:p>
      <w:pPr>
        <w:ind w:left="0"/>
      </w:pPr>
      <w:r>
        <w:t>19. **Automatiza procesos:** Usa IA para escalar tu SEO eficientemente</w:t>
      </w:r>
    </w:p>
    <w:p>
      <w:pPr>
        <w:ind w:left="0"/>
      </w:pPr>
      <w:r>
        <w:t>20. **Aplica machine learning:** Implementa algoritmos de predicción y personalización</w:t>
      </w:r>
    </w:p>
    <w:p>
      <w:pPr>
        <w:ind w:left="0"/>
      </w:pPr>
      <w:r>
        <w:t>21. **Crea crecimiento exponencial:** Usa growth hacking y estrategias de escalamiento</w:t>
      </w:r>
    </w:p>
    <w:p>
      <w:pPr>
        <w:ind w:left="0"/>
      </w:pPr>
      <w:r>
        <w:t>22. **Monitorea métricas avanzadas:** Implementa cohort analysis y funnel analysis</w:t>
      </w:r>
    </w:p>
    <w:p>
      <w:pPr>
        <w:ind w:left="0"/>
      </w:pPr>
      <w:r>
        <w:t>23. **Prepara el futuro:** Anticipa las tendencias tecnológicas emergentes</w:t>
      </w:r>
    </w:p>
    <w:p>
      <w:pPr>
        <w:ind w:left="0"/>
      </w:pPr>
      <w:r>
        <w:t>24. **Explora Web3:** Investiga oportunidades en marketing descentralizado</w:t>
      </w:r>
    </w:p>
    <w:p>
      <w:pPr>
        <w:ind w:left="0"/>
      </w:pPr>
      <w:r>
        <w:t>25. **Personaliza extremadamente:** Implementa micro-segmentación avanzada</w:t>
      </w:r>
    </w:p>
    <w:p>
      <w:pPr>
        <w:ind w:left="0"/>
      </w:pPr>
      <w:r>
        <w:t>26. **Integra IoT:** Optimiza para dispositivos conectados</w:t>
      </w:r>
    </w:p>
    <w:p>
      <w:pPr>
        <w:ind w:left="0"/>
      </w:pPr>
      <w:r>
        <w:t>27. **Experimenta con AR/VR:** Explora nuevas formas de contenido inmersivo</w:t>
      </w:r>
    </w:p>
    <w:p>
      <w:pPr>
        <w:ind w:left="0"/>
      </w:pPr>
      <w:r>
        <w:t>28. **Gamifica la experiencia:** Implementa elementos de juego para aumentar engagement</w:t>
      </w:r>
    </w:p>
    <w:p>
      <w:pPr>
        <w:ind w:left="0"/>
      </w:pPr>
      <w:r>
        <w:t>29. **Colabora con influencers:** Usa marketing de influencia para amplificar tu SEO</w:t>
      </w:r>
    </w:p>
    <w:p>
      <w:pPr>
        <w:ind w:left="0"/>
      </w:pPr>
      <w:r>
        <w:t>30. **Aplica neuro-marketing:** Usa principios psicológicos para optimizar conversiones</w:t>
      </w:r>
    </w:p>
    <w:p>
      <w:pPr>
        <w:ind w:left="0"/>
      </w:pPr>
      <w:r>
        <w:t>31. **Analiza el comportamiento:** Usa heatmaps y eye tracking para mejorar UX</w:t>
      </w:r>
    </w:p>
    <w:p>
      <w:pPr>
        <w:ind w:left="0"/>
      </w:pPr>
      <w:r>
        <w:t>32. **Crea contenido interactivo:** Desarrolla experiencias inmersivas que enganchen</w:t>
      </w:r>
    </w:p>
    <w:p>
      <w:pPr>
        <w:ind w:left="0"/>
      </w:pPr>
      <w:r>
        <w:t>33. **Crea contenido viral:** Implementa estrategias psicológicas para maximizar alcance</w:t>
      </w:r>
    </w:p>
    <w:p>
      <w:pPr>
        <w:ind w:left="0"/>
      </w:pPr>
      <w:r>
        <w:t>34. **Optimiza para afiliados:** Desarrolla estrategias de monetización sostenibles</w:t>
      </w:r>
    </w:p>
    <w:p>
      <w:pPr>
        <w:ind w:left="0"/>
      </w:pPr>
      <w:r>
        <w:t>35. **Optimiza para voz:** Adapta tu contenido a búsquedas conversacionales</w:t>
      </w:r>
    </w:p>
    <w:p>
      <w:pPr>
        <w:ind w:left="0"/>
      </w:pPr>
      <w:r>
        <w:t>36. **Integra dispositivos inteligentes:** Optimiza para asistentes de voz e IoT</w:t>
      </w:r>
    </w:p>
    <w:p>
      <w:pPr>
        <w:ind w:left="0"/>
      </w:pPr>
      <w:r>
        <w:t>37. **Adapta tu tono:** Usa diferentes tonos según tu audiencia y objetivos</w:t>
      </w:r>
    </w:p>
    <w:p>
      <w:pPr>
        <w:ind w:left="0"/>
      </w:pPr>
      <w:r>
        <w:t>38. **Diversifica contenido multimedia:** Crea variaciones visuales, de video y audio</w:t>
      </w:r>
    </w:p>
    <w:p>
      <w:pPr>
        <w:ind w:left="0"/>
      </w:pPr>
      <w:r>
        <w:t>39. **Localiza culturalmente:** Adapta tu contenido a diferentes regiones y generaciones</w:t>
      </w:r>
    </w:p>
    <w:p>
      <w:pPr>
        <w:ind w:left="0"/>
      </w:pPr>
      <w:r>
        <w:t>40. **Personaliza la experiencia:** Usa tonos específicos para cada segmento de audiencia</w:t>
      </w:r>
    </w:p>
    <w:p>
      <w:pPr>
        <w:ind w:left="0"/>
      </w:pPr>
      <w:r>
        <w:t>41. **Gamifica la experiencia:** Implementa elementos de juego para aumentar engagement</w:t>
      </w:r>
    </w:p>
    <w:p>
      <w:pPr>
        <w:ind w:left="0"/>
      </w:pPr>
      <w:r>
        <w:t>42. **Crea experiencias inmersivas:** Usa VR y contenido interactivo para diferenciarte</w:t>
      </w:r>
    </w:p>
    <w:p>
      <w:pPr>
        <w:ind w:left="0"/>
      </w:pPr>
      <w:r>
        <w:t>43. **Optimiza para eventos:** Desarrolla estrategias de SEO para eventos y experiencias</w:t>
      </w:r>
    </w:p>
    <w:p>
      <w:pPr>
        <w:ind w:left="0"/>
      </w:pPr>
      <w:r>
        <w:t>44. **Optimiza imágenes:** Implementa SEO avanzado para búsquedas de imagen</w:t>
      </w:r>
    </w:p>
    <w:p>
      <w:pPr>
        <w:ind w:left="0"/>
      </w:pPr>
      <w:r>
        <w:t>45. **Convierte más:** Usa estrategias de conversión avanzadas y retargeting</w:t>
      </w:r>
    </w:p>
    <w:p>
      <w:pPr>
        <w:ind w:left="0"/>
      </w:pPr>
      <w:r>
        <w:t>46. **Estrategia de contenidos:** Desarrolla contenido específico para cada etapa del funnel</w:t>
      </w:r>
    </w:p>
    <w:p>
      <w:pPr>
        <w:ind w:left="0"/>
      </w:pPr>
      <w:r>
        <w:t>47. **Optimiza apps móviles:** Implementa ASO y SEO técnico para aplicaciones</w:t>
      </w:r>
    </w:p>
    <w:p>
      <w:pPr>
        <w:ind w:left="0"/>
      </w:pPr>
      <w:r>
        <w:t>48. **Optimiza para noticias:** Desarrolla estrategias de SEO para contenido de actualidad</w:t>
      </w:r>
    </w:p>
    <w:p>
      <w:pPr>
        <w:ind w:left="0"/>
      </w:pPr>
      <w:r>
        <w:t>49. **Construye enlaces:** Implementa estrategias avanzadas de link building por industria</w:t>
      </w:r>
    </w:p>
    <w:p>
      <w:pPr>
        <w:ind w:left="0"/>
      </w:pPr>
      <w:r>
        <w:t>50. **Expande internacionalmente:** Desarrolla estrategias de SEO multilingüe y localización</w:t>
      </w:r>
    </w:p>
    <w:p>
      <w:pPr>
        <w:ind w:left="0"/>
      </w:pPr>
      <w:r>
        <w:t>51. **Optimiza videos:** Implementa SEO avanzado para YouTube y videos en sitios web</w:t>
      </w:r>
    </w:p>
    <w:p>
      <w:pPr>
        <w:ind w:left="0"/>
      </w:pPr>
      <w:r>
        <w:t>52. **Especialízate en B2B:** Desarrolla estrategias de marketing de contenidos B2B específicas</w:t>
      </w:r>
    </w:p>
    <w:p>
      <w:pPr>
        <w:ind w:left="0"/>
      </w:pPr>
      <w:r>
        <w:t>53. **Optimiza e-commerce:** Implementa SEO avanzado para tiendas online y búsquedas de shopping</w:t>
      </w:r>
    </w:p>
    <w:p>
      <w:pPr>
        <w:ind w:left="0"/>
      </w:pPr>
      <w:r>
        <w:t>54. **Especialízate en SaaS:** Desarrolla estrategias de marketing de contenidos específicas para software</w:t>
      </w:r>
    </w:p>
    <w:p>
      <w:pPr>
        <w:ind w:left="0"/>
      </w:pPr>
      <w:r>
        <w:t>55. **Analiza métricas avanzadas:** Implementa analytics y métricas de crecimiento exponencial</w:t>
      </w:r>
    </w:p>
    <w:p>
      <w:pPr>
        <w:ind w:left="0"/>
      </w:pPr>
      <w:r>
        <w:t>56. **Optimiza servicios locales:** Desarrolla estrategias de SEO local y Google My Business</w:t>
      </w:r>
    </w:p>
    <w:p>
      <w:pPr>
        <w:ind w:left="0"/>
      </w:pPr>
      <w:r>
        <w:t>57. **Optimiza para empleos:** Implementa SEO para páginas de carrera y employer branding</w:t>
      </w:r>
    </w:p>
    <w:p>
      <w:pPr>
        <w:ind w:left="0"/>
      </w:pPr>
      <w:r>
        <w:t>58. **Especialízate en startups:** Desarrolla estrategias de marketing de contenidos por etapa de startup</w:t>
      </w:r>
    </w:p>
    <w:p>
      <w:pPr>
        <w:ind w:left="0"/>
      </w:pPr>
      <w:r>
        <w:t>59. **Automatiza y escala:** Implementa estrategias de scaling y automatización de SEO</w:t>
      </w:r>
    </w:p>
    <w:p>
      <w:pPr>
        <w:ind w:left="0"/>
      </w:pPr>
      <w:r>
        <w:t>60. **Optimiza podcasts:** Desarrolla estrategias de SEO para contenido de audio y podcasts</w:t>
      </w:r>
    </w:p>
    <w:p>
      <w:pPr>
        <w:ind w:left="0"/>
      </w:pPr>
      <w:r>
        <w:t>61. **Especialízate en salud:** Implementa SEO para contenido de salud con E-A-T y YMYL</w:t>
      </w:r>
    </w:p>
    <w:p>
      <w:pPr>
        <w:ind w:left="0"/>
      </w:pPr>
      <w:r>
        <w:t>62. **Especialízate en fintech:** Desarrolla estrategias de marketing de contenidos para servicios financieros</w:t>
      </w:r>
    </w:p>
    <w:p>
      <w:pPr>
        <w:ind w:left="0"/>
      </w:pPr>
      <w:r>
        <w:t>63. **Domina SEO técnico:** Implementa Core Web Vitals y schema markup avanzado</w:t>
      </w:r>
    </w:p>
    <w:p>
      <w:pPr/>
      <w:r>
        <w:t>---</w:t>
      </w:r>
    </w:p>
    <w:p>
      <w:pPr/>
      <w:r>
        <w:t>Documento generado en 2024 - Versión Ultra Completa Definitiva. Datos basados en investigación de tendencias de búsqueda de Google, análisis de múltiples fuentes y herramientas de SEO especializadas. Actualizado con las últimas tendencias, mejores prácticas del mercado, estrategias avanzadas de implementación, predicciones del futuro del SEO y metodologías de análisis competitivo.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