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IA Y AUTOMATIZACIÓN: Webinar Marketing con IA</w:t>
      </w:r>
    </w:p>
    <w:p>
      <w:pPr>
        <w:pStyle w:val="Heading1"/>
      </w:pPr>
      <w:r>
        <w:t>Sistema Inteligente de Copywriting con IA y Automatización Avanzada</w:t>
      </w:r>
    </w:p>
    <w:p>
      <w:r>
        <w:t>---</w:t>
      </w:r>
    </w:p>
    <w:p>
      <w:pPr>
        <w:pStyle w:val="Heading1"/>
      </w:pPr>
      <w:r>
        <w:t>🤖 SISTEMA DE IA INTEGRADO</w:t>
      </w:r>
    </w:p>
    <w:p>
      <w:r>
        <w:t>#</w:t>
      </w:r>
    </w:p>
    <w:p>
      <w:pPr>
        <w:pStyle w:val="Heading1"/>
      </w:pPr>
      <w:r>
        <w:t>A. PERSONALIZACIÓN DINÁMICA CON IA</w:t>
      </w:r>
    </w:p>
    <w:p>
      <w:r>
        <w:rPr>
          <w:b/>
        </w:rPr>
        <w:t>Sistema 1: Análisis de Comportamiento en Tiempo Real</w:t>
      </w:r>
    </w:p>
    <w:p>
      <w:pPr>
        <w:pStyle w:val="ListBullet"/>
      </w:pPr>
      <w:r>
        <w:t>IA analiza comportamiento del usuario</w:t>
      </w:r>
    </w:p>
    <w:p>
      <w:pPr>
        <w:pStyle w:val="ListBullet"/>
      </w:pPr>
      <w:r>
        <w:t>Asigna automáticamente el tono apropiado</w:t>
      </w:r>
    </w:p>
    <w:p>
      <w:pPr>
        <w:pStyle w:val="ListBullet"/>
      </w:pPr>
      <w:r>
        <w:t>Personaliza contenido en tiempo real</w:t>
      </w:r>
    </w:p>
    <w:p>
      <w:r>
        <w:rPr>
          <w:b/>
        </w:rPr>
        <w:t>Implementación:</w:t>
      </w:r>
    </w:p>
    <w:p>
      <w:r>
        <w:t>```</w:t>
      </w:r>
    </w:p>
    <w:p>
      <w:r>
        <w:t>IF usuario_abre_email_3_veces:</w:t>
      </w:r>
    </w:p>
    <w:p>
      <w:r>
        <w:t xml:space="preserve">    TONO = 'persistente'</w:t>
      </w:r>
    </w:p>
    <w:p>
      <w:r>
        <w:t xml:space="preserve">    CONTENIDO = 'versión_urgente'</w:t>
      </w:r>
    </w:p>
    <w:p>
      <w:r>
        <w:t xml:space="preserve">    CTA = 'última_oportunidad'</w:t>
      </w:r>
    </w:p>
    <w:p>
      <w:r>
        <w:t>IF usuario_clickea_enlaces:</w:t>
      </w:r>
    </w:p>
    <w:p>
      <w:r>
        <w:t xml:space="preserve">    TONO = 'interesado'</w:t>
      </w:r>
    </w:p>
    <w:p>
      <w:r>
        <w:t xml:space="preserve">    CONTENIDO = 'versión_detallada'</w:t>
      </w:r>
    </w:p>
    <w:p>
      <w:r>
        <w:t xml:space="preserve">    CTA = 'ver_más_información'</w:t>
      </w:r>
    </w:p>
    <w:p>
      <w:r>
        <w:t>IF usuario_comparte_contenido:</w:t>
      </w:r>
    </w:p>
    <w:p>
      <w:r>
        <w:t xml:space="preserve">    TONO = 'agradecido'</w:t>
      </w:r>
    </w:p>
    <w:p>
      <w:r>
        <w:t xml:space="preserve">    CONTENIDO = 'versión_premium'</w:t>
      </w:r>
    </w:p>
    <w:p>
      <w:r>
        <w:t xml:space="preserve">    CTA = 'acceso_exclusivo'</w:t>
      </w:r>
    </w:p>
    <w:p>
      <w:r>
        <w:t>```</w:t>
      </w:r>
    </w:p>
    <w:p>
      <w:r>
        <w:rPr>
          <w:b/>
        </w:rPr>
        <w:t>Sistema 2: Optimización Automática con IA</w:t>
      </w:r>
    </w:p>
    <w:p>
      <w:pPr>
        <w:pStyle w:val="ListBullet"/>
      </w:pPr>
      <w:r>
        <w:t>IA prueba automáticamente diferentes variantes</w:t>
      </w:r>
    </w:p>
    <w:p>
      <w:pPr>
        <w:pStyle w:val="ListBullet"/>
      </w:pPr>
      <w:r>
        <w:t>Optimiza en tiempo real basado en performance</w:t>
      </w:r>
    </w:p>
    <w:p>
      <w:pPr>
        <w:pStyle w:val="ListBullet"/>
      </w:pPr>
      <w:r>
        <w:t>Ajusta elementos para maximizar conversión</w:t>
      </w:r>
    </w:p>
    <w:p>
      <w:r>
        <w:rPr>
          <w:b/>
        </w:rPr>
        <w:t>Implementación:</w:t>
      </w:r>
    </w:p>
    <w:p>
      <w:r>
        <w:t>```</w:t>
      </w:r>
    </w:p>
    <w:p>
      <w:r>
        <w:t>IF tasa_conversion_titulo_A &gt; tasa_conversion_titulo_B:</w:t>
      </w:r>
    </w:p>
    <w:p>
      <w:r>
        <w:t xml:space="preserve">    USAR = 'titulo_A'</w:t>
      </w:r>
    </w:p>
    <w:p>
      <w:r>
        <w:t xml:space="preserve">    ESCALAR = 'titulo_A'</w:t>
      </w:r>
    </w:p>
    <w:p>
      <w:r>
        <w:t xml:space="preserve">    PRESUPUESTO = 'aumentar'</w:t>
      </w:r>
    </w:p>
    <w:p>
      <w:r>
        <w:t>ELSE:</w:t>
      </w:r>
    </w:p>
    <w:p>
      <w:r>
        <w:t xml:space="preserve">    USAR = 'titulo_B'</w:t>
      </w:r>
    </w:p>
    <w:p>
      <w:r>
        <w:t xml:space="preserve">    OPTIMIZAR = 'titulo_A'</w:t>
      </w:r>
    </w:p>
    <w:p>
      <w:r>
        <w:t xml:space="preserve">    PRESUPUESTO = 'mantener'</w:t>
      </w:r>
    </w:p>
    <w:p>
      <w:r>
        <w:t>```</w:t>
      </w:r>
    </w:p>
    <w:p>
      <w:r>
        <w:rPr>
          <w:b/>
        </w:rPr>
        <w:t>Sistema 3: Segmentación Inteligente</w:t>
      </w:r>
    </w:p>
    <w:p>
      <w:pPr>
        <w:pStyle w:val="ListBullet"/>
      </w:pPr>
      <w:r>
        <w:t>IA identifica automáticamente el perfil del usuario</w:t>
      </w:r>
    </w:p>
    <w:p>
      <w:pPr>
        <w:pStyle w:val="ListBullet"/>
      </w:pPr>
      <w:r>
        <w:t>Asigna la estrategia más apropiada</w:t>
      </w:r>
    </w:p>
    <w:p>
      <w:pPr>
        <w:pStyle w:val="ListBullet"/>
      </w:pPr>
      <w:r>
        <w:t>Optimiza el mensaje para cada segmento</w:t>
      </w:r>
    </w:p>
    <w:p>
      <w:r>
        <w:rPr>
          <w:b/>
        </w:rPr>
        <w:t>Implementación:</w:t>
      </w:r>
    </w:p>
    <w:p>
      <w:r>
        <w:t>```</w:t>
      </w:r>
    </w:p>
    <w:p>
      <w:r>
        <w:t>PERFIL_USUARIO = analizar_comportamiento(usuario)</w:t>
      </w:r>
    </w:p>
    <w:p>
      <w:r>
        <w:t>IF PERFIL_USUARIO == 'impulsivo':</w:t>
      </w:r>
    </w:p>
    <w:p>
      <w:r>
        <w:t xml:space="preserve">    ESTRATEGIA = 'urgencia_extrema'</w:t>
      </w:r>
    </w:p>
    <w:p>
      <w:r>
        <w:t xml:space="preserve">    TONO = 'dramático'</w:t>
      </w:r>
    </w:p>
    <w:p>
      <w:r>
        <w:t xml:space="preserve">    CTA = 'acción_inmediata'</w:t>
      </w:r>
    </w:p>
    <w:p>
      <w:r>
        <w:t>ELIF PERFIL_USUARIO == 'analítico':</w:t>
      </w:r>
    </w:p>
    <w:p>
      <w:r>
        <w:t xml:space="preserve">    ESTRATEGIA = 'datos_detallados'</w:t>
      </w:r>
    </w:p>
    <w:p>
      <w:r>
        <w:t xml:space="preserve">    TONO = 'científico'</w:t>
      </w:r>
    </w:p>
    <w:p>
      <w:r>
        <w:t xml:space="preserve">    CTA = 'ver_análisis'</w:t>
      </w:r>
    </w:p>
    <w:p>
      <w:r>
        <w:t>ELIF PERFIL_USUARIO == 'emocional':</w:t>
      </w:r>
    </w:p>
    <w:p>
      <w:r>
        <w:t xml:space="preserve">    ESTRATEGIA = 'storytelling'</w:t>
      </w:r>
    </w:p>
    <w:p>
      <w:r>
        <w:t xml:space="preserve">    TONO = 'inspiracional'</w:t>
      </w:r>
    </w:p>
    <w:p>
      <w:r>
        <w:t xml:space="preserve">    CTA = 'transformar_vida'</w:t>
      </w:r>
    </w:p>
    <w:p>
      <w:r>
        <w:t>ELIF PERFIL_USUARIO == 'social':</w:t>
      </w:r>
    </w:p>
    <w:p>
      <w:r>
        <w:t xml:space="preserve">    ESTRATEGIA = 'comunidad'</w:t>
      </w:r>
    </w:p>
    <w:p>
      <w:r>
        <w:t xml:space="preserve">    TONO = 'colaborativo'</w:t>
      </w:r>
    </w:p>
    <w:p>
      <w:r>
        <w:t xml:space="preserve">    CTA = 'unirse_comunidad'</w:t>
      </w:r>
    </w:p>
    <w:p>
      <w:r>
        <w:t>```</w:t>
      </w:r>
    </w:p>
    <w:p>
      <w:r>
        <w:t>---</w:t>
      </w:r>
    </w:p>
    <w:p>
      <w:pPr>
        <w:pStyle w:val="Heading1"/>
      </w:pPr>
      <w:r>
        <w:t>🎯 AUTOMATIZACIÓN INTELIGENTE</w:t>
      </w:r>
    </w:p>
    <w:p>
      <w:r>
        <w:t>#</w:t>
      </w:r>
    </w:p>
    <w:p>
      <w:pPr>
        <w:pStyle w:val="Heading1"/>
      </w:pPr>
      <w:r>
        <w:t>A. SISTEMA DE EMAIL MARKETING AUTOMATIZADO</w:t>
      </w:r>
    </w:p>
    <w:p>
      <w:r>
        <w:rPr>
          <w:b/>
        </w:rPr>
        <w:t>Secuencia 1: Onboarding Inteligente</w:t>
      </w:r>
    </w:p>
    <w:p>
      <w:pPr>
        <w:pStyle w:val="ListBullet"/>
      </w:pPr>
      <w:r>
        <w:t>Email 1: Bienvenida personalizada</w:t>
      </w:r>
    </w:p>
    <w:p>
      <w:pPr>
        <w:pStyle w:val="ListBullet"/>
      </w:pPr>
      <w:r>
        <w:t>Email 2: Contenido educativo basado en intereses</w:t>
      </w:r>
    </w:p>
    <w:p>
      <w:pPr>
        <w:pStyle w:val="ListBullet"/>
      </w:pPr>
      <w:r>
        <w:t>Email 3: Casos de éxito relevantes</w:t>
      </w:r>
    </w:p>
    <w:p>
      <w:pPr>
        <w:pStyle w:val="ListBullet"/>
      </w:pPr>
      <w:r>
        <w:t>Email 4: Invitación al webinar</w:t>
      </w:r>
    </w:p>
    <w:p>
      <w:r>
        <w:rPr>
          <w:b/>
        </w:rPr>
        <w:t>Implementación:</w:t>
      </w:r>
    </w:p>
    <w:p>
      <w:r>
        <w:t>```</w:t>
      </w:r>
    </w:p>
    <w:p>
      <w:r>
        <w:t>EMAIL_1 = generar_email_personalizado(</w:t>
      </w:r>
    </w:p>
    <w:p>
      <w:r>
        <w:t xml:space="preserve">    nombre=usuario.nombre,</w:t>
      </w:r>
    </w:p>
    <w:p>
      <w:r>
        <w:t xml:space="preserve">    ubicacion=usuario.ubicacion,</w:t>
      </w:r>
    </w:p>
    <w:p>
      <w:r>
        <w:t xml:space="preserve">    industria=usuario.industria,</w:t>
      </w:r>
    </w:p>
    <w:p>
      <w:r>
        <w:t xml:space="preserve">    tono=usuario.perfil_psicologico</w:t>
      </w:r>
    </w:p>
    <w:p>
      <w:r>
        <w:t>)</w:t>
      </w:r>
    </w:p>
    <w:p>
      <w:r>
        <w:t>EMAIL_2 = seleccionar_contenido_educativo(</w:t>
      </w:r>
    </w:p>
    <w:p>
      <w:r>
        <w:t xml:space="preserve">    intereses=usuario.intereses,</w:t>
      </w:r>
    </w:p>
    <w:p>
      <w:r>
        <w:t xml:space="preserve">    nivel=usuario.nivel_experiencia,</w:t>
      </w:r>
    </w:p>
    <w:p>
      <w:r>
        <w:t xml:space="preserve">    formato=usuario.formato_preferido</w:t>
      </w:r>
    </w:p>
    <w:p>
      <w:r>
        <w:t>)</w:t>
      </w:r>
    </w:p>
    <w:p>
      <w:r>
        <w:t>EMAIL_3 = mostrar_casos_exito(</w:t>
      </w:r>
    </w:p>
    <w:p>
      <w:r>
        <w:t xml:space="preserve">    industria=usuario.industria,</w:t>
      </w:r>
    </w:p>
    <w:p>
      <w:r>
        <w:t xml:space="preserve">    ubicacion=usuario.ubicacion,</w:t>
      </w:r>
    </w:p>
    <w:p>
      <w:r>
        <w:t xml:space="preserve">    resultados=usuario.objetivos</w:t>
      </w:r>
    </w:p>
    <w:p>
      <w:r>
        <w:t>)</w:t>
      </w:r>
    </w:p>
    <w:p>
      <w:r>
        <w:t>EMAIL_4 = invitar_webinar(</w:t>
      </w:r>
    </w:p>
    <w:p>
      <w:r>
        <w:t xml:space="preserve">    urgencia=calcular_urgencia(usuario),</w:t>
      </w:r>
    </w:p>
    <w:p>
      <w:r>
        <w:t xml:space="preserve">    beneficio=usuario.beneficio_principal,</w:t>
      </w:r>
    </w:p>
    <w:p>
      <w:r>
        <w:t xml:space="preserve">    cta=usuario.cta_preferido</w:t>
      </w:r>
    </w:p>
    <w:p>
      <w:r>
        <w:t>)</w:t>
      </w:r>
    </w:p>
    <w:p>
      <w:r>
        <w:t>```</w:t>
      </w:r>
    </w:p>
    <w:p>
      <w:r>
        <w:rPr>
          <w:b/>
        </w:rPr>
        <w:t>Secuencia 2: Nurturing Inteligente</w:t>
      </w:r>
    </w:p>
    <w:p>
      <w:pPr>
        <w:pStyle w:val="ListBullet"/>
      </w:pPr>
      <w:r>
        <w:t>Email 5: Contenido avanzado</w:t>
      </w:r>
    </w:p>
    <w:p>
      <w:pPr>
        <w:pStyle w:val="ListBullet"/>
      </w:pPr>
      <w:r>
        <w:t>Email 6: Herramientas gratuitas</w:t>
      </w:r>
    </w:p>
    <w:p>
      <w:pPr>
        <w:pStyle w:val="ListBullet"/>
      </w:pPr>
      <w:r>
        <w:t>Email 7: Testimonios específicos</w:t>
      </w:r>
    </w:p>
    <w:p>
      <w:pPr>
        <w:pStyle w:val="ListBullet"/>
      </w:pPr>
      <w:r>
        <w:t>Email 8: Oferta especial</w:t>
      </w:r>
    </w:p>
    <w:p>
      <w:r>
        <w:rPr>
          <w:b/>
        </w:rPr>
        <w:t>Implementación:</w:t>
      </w:r>
    </w:p>
    <w:p>
      <w:r>
        <w:t>```</w:t>
      </w:r>
    </w:p>
    <w:p>
      <w:r>
        <w:t>IF usuario.engagement_alto:</w:t>
      </w:r>
    </w:p>
    <w:p>
      <w:r>
        <w:t xml:space="preserve">    CONTENIDO = 'nivel_avanzado'</w:t>
      </w:r>
    </w:p>
    <w:p>
      <w:r>
        <w:t xml:space="preserve">    FRECUENCIA = 'diaria'</w:t>
      </w:r>
    </w:p>
    <w:p>
      <w:r>
        <w:t xml:space="preserve">    PERSONALIZACION = 'alta'</w:t>
      </w:r>
    </w:p>
    <w:p>
      <w:r>
        <w:t>ELIF usuario.engagement_medio:</w:t>
      </w:r>
    </w:p>
    <w:p>
      <w:r>
        <w:t xml:space="preserve">    CONTENIDO = 'nivel_intermedio'</w:t>
      </w:r>
    </w:p>
    <w:p>
      <w:r>
        <w:t xml:space="preserve">    FRECUENCIA = 'cada_2_dias'</w:t>
      </w:r>
    </w:p>
    <w:p>
      <w:r>
        <w:t xml:space="preserve">    PERSONALIZACION = 'media'</w:t>
      </w:r>
    </w:p>
    <w:p>
      <w:r>
        <w:t>ELSE:</w:t>
      </w:r>
    </w:p>
    <w:p>
      <w:r>
        <w:t xml:space="preserve">    CONTENIDO = 'nivel_basico'</w:t>
      </w:r>
    </w:p>
    <w:p>
      <w:r>
        <w:t xml:space="preserve">    FRECUENCIA = 'semanal'</w:t>
      </w:r>
    </w:p>
    <w:p>
      <w:r>
        <w:t xml:space="preserve">    PERSONALIZACION = 'baja'</w:t>
      </w:r>
    </w:p>
    <w:p>
      <w:r>
        <w:t>```</w:t>
      </w:r>
    </w:p>
    <w:p>
      <w:r>
        <w:t>#</w:t>
      </w:r>
    </w:p>
    <w:p>
      <w:pPr>
        <w:pStyle w:val="Heading1"/>
      </w:pPr>
      <w:r>
        <w:t>B. SISTEMA DE REDES SOCIALES AUTOMATIZADO</w:t>
      </w:r>
    </w:p>
    <w:p>
      <w:r>
        <w:rPr>
          <w:b/>
        </w:rPr>
        <w:t>Facebook:</w:t>
      </w:r>
    </w:p>
    <w:p>
      <w:pPr>
        <w:pStyle w:val="ListBullet"/>
      </w:pPr>
      <w:r>
        <w:t>Posts automáticos basados en horarios óptimos</w:t>
      </w:r>
    </w:p>
    <w:p>
      <w:pPr>
        <w:pStyle w:val="ListBullet"/>
      </w:pPr>
      <w:r>
        <w:t>Contenido personalizado por audiencia</w:t>
      </w:r>
    </w:p>
    <w:p>
      <w:pPr>
        <w:pStyle w:val="ListBullet"/>
      </w:pPr>
      <w:r>
        <w:t>Respuestas automáticas a comentarios</w:t>
      </w:r>
    </w:p>
    <w:p>
      <w:r>
        <w:rPr>
          <w:b/>
        </w:rPr>
        <w:t>Implementación:</w:t>
      </w:r>
    </w:p>
    <w:p>
      <w:r>
        <w:t>```</w:t>
      </w:r>
    </w:p>
    <w:p>
      <w:r>
        <w:t>POST_FACEBOOK = generar_post(</w:t>
      </w:r>
    </w:p>
    <w:p>
      <w:r>
        <w:t xml:space="preserve">    plataforma='facebook',</w:t>
      </w:r>
    </w:p>
    <w:p>
      <w:r>
        <w:t xml:space="preserve">    audiencia=segmentar_audiencia(usuario),</w:t>
      </w:r>
    </w:p>
    <w:p>
      <w:r>
        <w:t xml:space="preserve">    horario=calcular_horario_optimo(usuario),</w:t>
      </w:r>
    </w:p>
    <w:p>
      <w:r>
        <w:t xml:space="preserve">    contenido=seleccionar_contenido_relevante(usuario)</w:t>
      </w:r>
    </w:p>
    <w:p>
      <w:r>
        <w:t>)</w:t>
      </w:r>
    </w:p>
    <w:p>
      <w:r>
        <w:t>RESPUESTA_AUTOMATICA = generar_respuesta(</w:t>
      </w:r>
    </w:p>
    <w:p>
      <w:r>
        <w:t xml:space="preserve">    comentario=comentario_usuario,</w:t>
      </w:r>
    </w:p>
    <w:p>
      <w:r>
        <w:t xml:space="preserve">    tono=usuario.perfil_psicologico,</w:t>
      </w:r>
    </w:p>
    <w:p>
      <w:r>
        <w:t xml:space="preserve">    contexto=contexto_post</w:t>
      </w:r>
    </w:p>
    <w:p>
      <w:r>
        <w:t>)</w:t>
      </w:r>
    </w:p>
    <w:p>
      <w:r>
        <w:t>```</w:t>
      </w:r>
    </w:p>
    <w:p>
      <w:r>
        <w:rPr>
          <w:b/>
        </w:rPr>
        <w:t>Instagram:</w:t>
      </w:r>
    </w:p>
    <w:p>
      <w:pPr>
        <w:pStyle w:val="ListBullet"/>
      </w:pPr>
      <w:r>
        <w:t>Stories automáticas con contenido dinámico</w:t>
      </w:r>
    </w:p>
    <w:p>
      <w:pPr>
        <w:pStyle w:val="ListBullet"/>
      </w:pPr>
      <w:r>
        <w:t>Posts optimizados por algoritmo</w:t>
      </w:r>
    </w:p>
    <w:p>
      <w:pPr>
        <w:pStyle w:val="ListBullet"/>
      </w:pPr>
      <w:r>
        <w:t>Hashtags inteligentes</w:t>
      </w:r>
    </w:p>
    <w:p>
      <w:r>
        <w:rPr>
          <w:b/>
        </w:rPr>
        <w:t>Implementación:</w:t>
      </w:r>
    </w:p>
    <w:p>
      <w:r>
        <w:t>```</w:t>
      </w:r>
    </w:p>
    <w:p>
      <w:r>
        <w:t>STORY_INSTAGRAM = generar_story(</w:t>
      </w:r>
    </w:p>
    <w:p>
      <w:r>
        <w:t xml:space="preserve">    formato=usuario.formato_preferido,</w:t>
      </w:r>
    </w:p>
    <w:p>
      <w:r>
        <w:t xml:space="preserve">    contenido=contenido_trending,</w:t>
      </w:r>
    </w:p>
    <w:p>
      <w:r>
        <w:t xml:space="preserve">    hashtags=hashtags_optimizados(usuario),</w:t>
      </w:r>
    </w:p>
    <w:p>
      <w:r>
        <w:t xml:space="preserve">    horario=horario_optimo_instagram(usuario)</w:t>
      </w:r>
    </w:p>
    <w:p>
      <w:r>
        <w:t>)</w:t>
      </w:r>
    </w:p>
    <w:p>
      <w:r>
        <w:t>POST_INSTAGRAM = optimizar_post(</w:t>
      </w:r>
    </w:p>
    <w:p>
      <w:r>
        <w:t xml:space="preserve">    imagen=seleccionar_imagen_optima(usuario),</w:t>
      </w:r>
    </w:p>
    <w:p>
      <w:r>
        <w:t xml:space="preserve">    caption=generar_caption_persuasivo(usuario),</w:t>
      </w:r>
    </w:p>
    <w:p>
      <w:r>
        <w:t xml:space="preserve">    hashtags=hashtags_inteligentes(usuario)</w:t>
      </w:r>
    </w:p>
    <w:p>
      <w:r>
        <w:t>)</w:t>
      </w:r>
    </w:p>
    <w:p>
      <w:r>
        <w:t>```</w:t>
      </w:r>
    </w:p>
    <w:p>
      <w:r>
        <w:t>#</w:t>
      </w:r>
    </w:p>
    <w:p>
      <w:pPr>
        <w:pStyle w:val="Heading1"/>
      </w:pPr>
      <w:r>
        <w:t>C. SISTEMA DE ANUNCIOS PAGADOS AUTOMATIZADO</w:t>
      </w:r>
    </w:p>
    <w:p>
      <w:r>
        <w:rPr>
          <w:b/>
        </w:rPr>
        <w:t>Google Ads:</w:t>
      </w:r>
    </w:p>
    <w:p>
      <w:pPr>
        <w:pStyle w:val="ListBullet"/>
      </w:pPr>
      <w:r>
        <w:t>Bidding automático basado en conversión</w:t>
      </w:r>
    </w:p>
    <w:p>
      <w:pPr>
        <w:pStyle w:val="ListBullet"/>
      </w:pPr>
      <w:r>
        <w:t>Keywords dinámicas</w:t>
      </w:r>
    </w:p>
    <w:p>
      <w:pPr>
        <w:pStyle w:val="ListBullet"/>
      </w:pPr>
      <w:r>
        <w:t>Audiencias lookalike automáticas</w:t>
      </w:r>
    </w:p>
    <w:p>
      <w:r>
        <w:rPr>
          <w:b/>
        </w:rPr>
        <w:t>Implementación:</w:t>
      </w:r>
    </w:p>
    <w:p>
      <w:r>
        <w:t>```</w:t>
      </w:r>
    </w:p>
    <w:p>
      <w:r>
        <w:t>BIDDING_AUTOMATICO = calcular_bid_optimo(</w:t>
      </w:r>
    </w:p>
    <w:p>
      <w:r>
        <w:t xml:space="preserve">    conversion_rate=usuario.conversion_rate,</w:t>
      </w:r>
    </w:p>
    <w:p>
      <w:r>
        <w:t xml:space="preserve">    cpc_objetivo=usuario.cpc_objetivo,</w:t>
      </w:r>
    </w:p>
    <w:p>
      <w:r>
        <w:t xml:space="preserve">    roi_objetivo=usuario.roi_objetivo</w:t>
      </w:r>
    </w:p>
    <w:p>
      <w:r>
        <w:t>)</w:t>
      </w:r>
    </w:p>
    <w:p>
      <w:r>
        <w:t>KEYWORDS_DINAMICAS = generar_keywords(</w:t>
      </w:r>
    </w:p>
    <w:p>
      <w:r>
        <w:t xml:space="preserve">    industria=usuario.industria,</w:t>
      </w:r>
    </w:p>
    <w:p>
      <w:r>
        <w:t xml:space="preserve">    ubicacion=usuario.ubicacion,</w:t>
      </w:r>
    </w:p>
    <w:p>
      <w:r>
        <w:t xml:space="preserve">    competencia=analizar_competencia(usuario)</w:t>
      </w:r>
    </w:p>
    <w:p>
      <w:r>
        <w:t>)</w:t>
      </w:r>
    </w:p>
    <w:p>
      <w:r>
        <w:t>AUDIENCIA_LOOKALIKE = crear_lookalike(</w:t>
      </w:r>
    </w:p>
    <w:p>
      <w:r>
        <w:t xml:space="preserve">    audiencia_base=usuario.audiencia_exitosa,</w:t>
      </w:r>
    </w:p>
    <w:p>
      <w:r>
        <w:t xml:space="preserve">    similitud=calcular_similitud_optima(usuario)</w:t>
      </w:r>
    </w:p>
    <w:p>
      <w:r>
        <w:t>)</w:t>
      </w:r>
    </w:p>
    <w:p>
      <w:r>
        <w:t>```</w:t>
      </w:r>
    </w:p>
    <w:p>
      <w:r>
        <w:rPr>
          <w:b/>
        </w:rPr>
        <w:t>Facebook Ads:</w:t>
      </w:r>
    </w:p>
    <w:p>
      <w:pPr>
        <w:pStyle w:val="ListBullet"/>
      </w:pPr>
      <w:r>
        <w:t>Creativos automáticos</w:t>
      </w:r>
    </w:p>
    <w:p>
      <w:pPr>
        <w:pStyle w:val="ListBullet"/>
      </w:pPr>
      <w:r>
        <w:t>Audiencias dinámicas</w:t>
      </w:r>
    </w:p>
    <w:p>
      <w:pPr>
        <w:pStyle w:val="ListBullet"/>
      </w:pPr>
      <w:r>
        <w:t>Optimización automática</w:t>
      </w:r>
    </w:p>
    <w:p>
      <w:r>
        <w:rPr>
          <w:b/>
        </w:rPr>
        <w:t>Implementación:</w:t>
      </w:r>
    </w:p>
    <w:p>
      <w:r>
        <w:t>```</w:t>
      </w:r>
    </w:p>
    <w:p>
      <w:r>
        <w:t>CREATIVOS_AUTOMATICOS = generar_creativos(</w:t>
      </w:r>
    </w:p>
    <w:p>
      <w:r>
        <w:t xml:space="preserve">    formato=usuario.formato_preferido,</w:t>
      </w:r>
    </w:p>
    <w:p>
      <w:r>
        <w:t xml:space="preserve">    mensaje=usuario.mensaje_principal,</w:t>
      </w:r>
    </w:p>
    <w:p>
      <w:r>
        <w:t xml:space="preserve">    tono=usuario.perfil_psicologico</w:t>
      </w:r>
    </w:p>
    <w:p>
      <w:r>
        <w:t>)</w:t>
      </w:r>
    </w:p>
    <w:p>
      <w:r>
        <w:t>AUDIENCIA_DINAMICA = crear_audiencia_dinamica(</w:t>
      </w:r>
    </w:p>
    <w:p>
      <w:r>
        <w:t xml:space="preserve">    comportamiento=usuario.comportamiento,</w:t>
      </w:r>
    </w:p>
    <w:p>
      <w:r>
        <w:t xml:space="preserve">    intereses=usuario.intereses,</w:t>
      </w:r>
    </w:p>
    <w:p>
      <w:r>
        <w:t xml:space="preserve">    demografia=usuario.demografia</w:t>
      </w:r>
    </w:p>
    <w:p>
      <w:r>
        <w:t>)</w:t>
      </w:r>
    </w:p>
    <w:p>
      <w:r>
        <w:t>OPTIMIZACION_AUTOMATICA = optimizar_campana(</w:t>
      </w:r>
    </w:p>
    <w:p>
      <w:r>
        <w:t xml:space="preserve">    objetivo=usuario.objetivo_principal,</w:t>
      </w:r>
    </w:p>
    <w:p>
      <w:r>
        <w:t xml:space="preserve">    presupuesto=usuario.presupuesto,</w:t>
      </w:r>
    </w:p>
    <w:p>
      <w:r>
        <w:t xml:space="preserve">    metricas=usuario.metricas_objetivo</w:t>
      </w:r>
    </w:p>
    <w:p>
      <w:r>
        <w:t>)</w:t>
      </w:r>
    </w:p>
    <w:p>
      <w:r>
        <w:t>```</w:t>
      </w:r>
    </w:p>
    <w:p>
      <w:r>
        <w:t>---</w:t>
      </w:r>
    </w:p>
    <w:p>
      <w:pPr>
        <w:pStyle w:val="Heading1"/>
      </w:pPr>
      <w:r>
        <w:t>📊 ANÁLISIS PREDICTIVO CON IA</w:t>
      </w:r>
    </w:p>
    <w:p>
      <w:r>
        <w:t>#</w:t>
      </w:r>
    </w:p>
    <w:p>
      <w:pPr>
        <w:pStyle w:val="Heading1"/>
      </w:pPr>
      <w:r>
        <w:t>A. PREDICCIÓN DE CONVERSIÓN</w:t>
      </w:r>
    </w:p>
    <w:p>
      <w:r>
        <w:rPr>
          <w:b/>
        </w:rPr>
        <w:t>Modelo Predictivo:</w:t>
      </w:r>
    </w:p>
    <w:p>
      <w:pPr>
        <w:pStyle w:val="ListBullet"/>
      </w:pPr>
      <w:r>
        <w:t>Comportamiento pasado</w:t>
      </w:r>
    </w:p>
    <w:p>
      <w:pPr>
        <w:pStyle w:val="ListBullet"/>
      </w:pPr>
      <w:r>
        <w:t>Perfil psicológico</w:t>
      </w:r>
    </w:p>
    <w:p>
      <w:pPr>
        <w:pStyle w:val="ListBullet"/>
      </w:pPr>
      <w:r>
        <w:t>Momento emocional</w:t>
      </w:r>
    </w:p>
    <w:p>
      <w:pPr>
        <w:pStyle w:val="ListBullet"/>
      </w:pPr>
      <w:r>
        <w:t>Contexto actual</w:t>
      </w:r>
    </w:p>
    <w:p>
      <w:r>
        <w:rPr>
          <w:b/>
        </w:rPr>
        <w:t>Implementación:</w:t>
      </w:r>
    </w:p>
    <w:p>
      <w:r>
        <w:t>```</w:t>
      </w:r>
    </w:p>
    <w:p>
      <w:r>
        <w:t>PROBABILIDAD_CONVERSION = calcular_probabilidad(</w:t>
      </w:r>
    </w:p>
    <w:p>
      <w:r>
        <w:t xml:space="preserve">    comportamiento_pasado=usuario.historial_comportamiento,</w:t>
      </w:r>
    </w:p>
    <w:p>
      <w:r>
        <w:t xml:space="preserve">    perfil_psicologico=usuario.perfil_psicologico,</w:t>
      </w:r>
    </w:p>
    <w:p>
      <w:r>
        <w:t xml:space="preserve">    momento_emocional=usuario.momento_emocional,</w:t>
      </w:r>
    </w:p>
    <w:p>
      <w:r>
        <w:t xml:space="preserve">    contexto_actual=usuario.contexto_actual</w:t>
      </w:r>
    </w:p>
    <w:p>
      <w:r>
        <w:t>)</w:t>
      </w:r>
    </w:p>
    <w:p>
      <w:r>
        <w:t>IF PROBABILIDAD_CONVERSION &gt; 0.7:</w:t>
      </w:r>
    </w:p>
    <w:p>
      <w:r>
        <w:t xml:space="preserve">    PRIORIDAD = 'alta'</w:t>
      </w:r>
    </w:p>
    <w:p>
      <w:r>
        <w:t xml:space="preserve">    PRESUPUESTO = 'aumentar'</w:t>
      </w:r>
    </w:p>
    <w:p>
      <w:r>
        <w:t xml:space="preserve">    ESTRATEGIA = 'alta_presion'</w:t>
      </w:r>
    </w:p>
    <w:p>
      <w:r>
        <w:t>ELIF PROBABILIDAD_CONVERSION &gt; 0.4:</w:t>
      </w:r>
    </w:p>
    <w:p>
      <w:r>
        <w:t xml:space="preserve">    PRIORIDAD = 'media'</w:t>
      </w:r>
    </w:p>
    <w:p>
      <w:r>
        <w:t xml:space="preserve">    PRESUPUESTO = 'mantener'</w:t>
      </w:r>
    </w:p>
    <w:p>
      <w:r>
        <w:t xml:space="preserve">    ESTRATEGIA = 'moderada'</w:t>
      </w:r>
    </w:p>
    <w:p>
      <w:r>
        <w:t>ELSE:</w:t>
      </w:r>
    </w:p>
    <w:p>
      <w:r>
        <w:t xml:space="preserve">    PRIORIDAD = 'baja'</w:t>
      </w:r>
    </w:p>
    <w:p>
      <w:r>
        <w:t xml:space="preserve">    PRESUPUESTO = 'reducir'</w:t>
      </w:r>
    </w:p>
    <w:p>
      <w:r>
        <w:t xml:space="preserve">    ESTRATEGIA = 'baja_presion'</w:t>
      </w:r>
    </w:p>
    <w:p>
      <w:r>
        <w:t>```</w:t>
      </w:r>
    </w:p>
    <w:p>
      <w:r>
        <w:t>#</w:t>
      </w:r>
    </w:p>
    <w:p>
      <w:pPr>
        <w:pStyle w:val="Heading1"/>
      </w:pPr>
      <w:r>
        <w:t>B. OPTIMIZACIÓN DE HORARIOS</w:t>
      </w:r>
    </w:p>
    <w:p>
      <w:r>
        <w:rPr>
          <w:b/>
        </w:rPr>
        <w:t>Análisis de Horarios Óptimos:</w:t>
      </w:r>
    </w:p>
    <w:p>
      <w:pPr>
        <w:pStyle w:val="ListBullet"/>
      </w:pPr>
      <w:r>
        <w:t>IA analiza cuándo el usuario es más activo</w:t>
      </w:r>
    </w:p>
    <w:p>
      <w:pPr>
        <w:pStyle w:val="ListBullet"/>
      </w:pPr>
      <w:r>
        <w:t>Optimiza el envío de emails</w:t>
      </w:r>
    </w:p>
    <w:p>
      <w:pPr>
        <w:pStyle w:val="ListBullet"/>
      </w:pPr>
      <w:r>
        <w:t>Programa posts en horarios óptimos</w:t>
      </w:r>
    </w:p>
    <w:p>
      <w:r>
        <w:rPr>
          <w:b/>
        </w:rPr>
        <w:t>Implementación:</w:t>
      </w:r>
    </w:p>
    <w:p>
      <w:r>
        <w:t>```</w:t>
      </w:r>
    </w:p>
    <w:p>
      <w:r>
        <w:t>HORARIO_OPTIMO_EMAIL = calcular_horario_optimo(</w:t>
      </w:r>
    </w:p>
    <w:p>
      <w:r>
        <w:t xml:space="preserve">    historial_apertura=usuario.historial_apertura,</w:t>
      </w:r>
    </w:p>
    <w:p>
      <w:r>
        <w:t xml:space="preserve">    zona_horaria=usuario.zona_horaria,</w:t>
      </w:r>
    </w:p>
    <w:p>
      <w:r>
        <w:t xml:space="preserve">    comportamiento=usuario.comportamiento</w:t>
      </w:r>
    </w:p>
    <w:p>
      <w:r>
        <w:t>)</w:t>
      </w:r>
    </w:p>
    <w:p>
      <w:r>
        <w:t>HORARIO_OPTIMO_REDES = calcular_horario_optimo_redes(</w:t>
      </w:r>
    </w:p>
    <w:p>
      <w:r>
        <w:t xml:space="preserve">    plataforma=plataforma,</w:t>
      </w:r>
    </w:p>
    <w:p>
      <w:r>
        <w:t xml:space="preserve">    audiencia=usuario.audiencia,</w:t>
      </w:r>
    </w:p>
    <w:p>
      <w:r>
        <w:t xml:space="preserve">    engagement=usuario.engagement_historico</w:t>
      </w:r>
    </w:p>
    <w:p>
      <w:r>
        <w:t>)</w:t>
      </w:r>
    </w:p>
    <w:p>
      <w:r>
        <w:t>```</w:t>
      </w:r>
    </w:p>
    <w:p>
      <w:r>
        <w:t>#</w:t>
      </w:r>
    </w:p>
    <w:p>
      <w:pPr>
        <w:pStyle w:val="Heading1"/>
      </w:pPr>
      <w:r>
        <w:t>C. ANÁLISIS DE SENTIMIENTOS</w:t>
      </w:r>
    </w:p>
    <w:p>
      <w:r>
        <w:rPr>
          <w:b/>
        </w:rPr>
        <w:t>Análisis de Sentimientos en Tiempo Real:</w:t>
      </w:r>
    </w:p>
    <w:p>
      <w:pPr>
        <w:pStyle w:val="ListBullet"/>
      </w:pPr>
      <w:r>
        <w:t>IA analiza el sentimiento de los comentarios</w:t>
      </w:r>
    </w:p>
    <w:p>
      <w:pPr>
        <w:pStyle w:val="ListBullet"/>
      </w:pPr>
      <w:r>
        <w:t>Ajusta el tono del contenido</w:t>
      </w:r>
    </w:p>
    <w:p>
      <w:pPr>
        <w:pStyle w:val="ListBullet"/>
      </w:pPr>
      <w:r>
        <w:t>Optimiza las respuestas</w:t>
      </w:r>
    </w:p>
    <w:p>
      <w:r>
        <w:rPr>
          <w:b/>
        </w:rPr>
        <w:t>Implementación:</w:t>
      </w:r>
    </w:p>
    <w:p>
      <w:r>
        <w:t>```</w:t>
      </w:r>
    </w:p>
    <w:p>
      <w:r>
        <w:t>SENTIMIENTO_COMENTARIO = analizar_sentimiento(comentario)</w:t>
      </w:r>
    </w:p>
    <w:p>
      <w:r>
        <w:t>IF SENTIMIENTO_COMENTARIO == 'positivo':</w:t>
      </w:r>
    </w:p>
    <w:p>
      <w:r>
        <w:t xml:space="preserve">    RESPUESTA = generar_respuesta_positiva(comentario)</w:t>
      </w:r>
    </w:p>
    <w:p>
      <w:r>
        <w:t xml:space="preserve">    TONO = 'agradecido'</w:t>
      </w:r>
    </w:p>
    <w:p>
      <w:r>
        <w:t xml:space="preserve">    ACCION = 'fomentar_engagement'</w:t>
      </w:r>
    </w:p>
    <w:p>
      <w:r>
        <w:t>ELIF SENTIMIENTO_COMENTARIO == 'negativo':</w:t>
      </w:r>
    </w:p>
    <w:p>
      <w:r>
        <w:t xml:space="preserve">    RESPUESTA = generar_respuesta_empatica(comentario)</w:t>
      </w:r>
    </w:p>
    <w:p>
      <w:r>
        <w:t xml:space="preserve">    TONO = 'comprensivo'</w:t>
      </w:r>
    </w:p>
    <w:p>
      <w:r>
        <w:t xml:space="preserve">    ACCION = 'resolver_problema'</w:t>
      </w:r>
    </w:p>
    <w:p>
      <w:r>
        <w:t>ELSE:</w:t>
      </w:r>
    </w:p>
    <w:p>
      <w:r>
        <w:t xml:space="preserve">    RESPUESTA = generar_respuesta_neutral(comentario)</w:t>
      </w:r>
    </w:p>
    <w:p>
      <w:r>
        <w:t xml:space="preserve">    TONO = 'informativo'</w:t>
      </w:r>
    </w:p>
    <w:p>
      <w:r>
        <w:t xml:space="preserve">    ACCION = 'proporcionar_informacion'</w:t>
      </w:r>
    </w:p>
    <w:p>
      <w:r>
        <w:t>```</w:t>
      </w:r>
    </w:p>
    <w:p>
      <w:r>
        <w:t>---</w:t>
      </w:r>
    </w:p>
    <w:p>
      <w:pPr>
        <w:pStyle w:val="Heading1"/>
      </w:pPr>
      <w:r>
        <w:t>🎮 GAMIFICACIÓN INTELIGENTE</w:t>
      </w:r>
    </w:p>
    <w:p>
      <w:r>
        <w:t>#</w:t>
      </w:r>
    </w:p>
    <w:p>
      <w:pPr>
        <w:pStyle w:val="Heading1"/>
      </w:pPr>
      <w:r>
        <w:t>A. SISTEMA DE PUNTOS DINÁMICO</w:t>
      </w:r>
    </w:p>
    <w:p>
      <w:r>
        <w:rPr>
          <w:b/>
        </w:rPr>
        <w:t>Puntos Inteligentes:</w:t>
      </w:r>
    </w:p>
    <w:p>
      <w:pPr>
        <w:pStyle w:val="ListBullet"/>
      </w:pPr>
      <w:r>
        <w:t>Puntos ajustados según comportamiento</w:t>
      </w:r>
    </w:p>
    <w:p>
      <w:pPr>
        <w:pStyle w:val="ListBullet"/>
      </w:pPr>
      <w:r>
        <w:t>Recompensas personalizadas</w:t>
      </w:r>
    </w:p>
    <w:p>
      <w:pPr>
        <w:pStyle w:val="ListBullet"/>
      </w:pPr>
      <w:r>
        <w:t>Desafíos adaptativos</w:t>
      </w:r>
    </w:p>
    <w:p>
      <w:r>
        <w:rPr>
          <w:b/>
        </w:rPr>
        <w:t>Implementación:</w:t>
      </w:r>
    </w:p>
    <w:p>
      <w:r>
        <w:t>```</w:t>
      </w:r>
    </w:p>
    <w:p>
      <w:r>
        <w:t>PUNTOS_BASE = 10</w:t>
      </w:r>
    </w:p>
    <w:p>
      <w:r>
        <w:t>MULTIPLICADOR = 1.0</w:t>
      </w:r>
    </w:p>
    <w:p>
      <w:r>
        <w:t>IF usuario.es_vip:</w:t>
      </w:r>
    </w:p>
    <w:p>
      <w:r>
        <w:t xml:space="preserve">    MULTIPLICADOR = 2.0</w:t>
      </w:r>
    </w:p>
    <w:p>
      <w:r>
        <w:t>ELIF usuario.es_nuevo:</w:t>
      </w:r>
    </w:p>
    <w:p>
      <w:r>
        <w:t xml:space="preserve">    MULTIPLICADOR = 1.5</w:t>
      </w:r>
    </w:p>
    <w:p>
      <w:r>
        <w:t>ELIF usuario.es_recurrente:</w:t>
      </w:r>
    </w:p>
    <w:p>
      <w:r>
        <w:t xml:space="preserve">    MULTIPLICADOR = 1.2</w:t>
      </w:r>
    </w:p>
    <w:p>
      <w:r>
        <w:t>ELIF usuario.es_inactivo:</w:t>
      </w:r>
    </w:p>
    <w:p>
      <w:r>
        <w:t xml:space="preserve">    MULTIPLICADOR = 0.8</w:t>
      </w:r>
    </w:p>
    <w:p>
      <w:r>
        <w:t>PUNTOS_FINALES = PUNTOS_BASE * MULTIPLICADOR</w:t>
      </w:r>
    </w:p>
    <w:p>
      <w:r>
        <w:t>IF PUNTOS_FINALES &gt;= 1000:</w:t>
      </w:r>
    </w:p>
    <w:p>
      <w:r>
        <w:t xml:space="preserve">    RECOMPENSA = 'acceso_vip'</w:t>
      </w:r>
    </w:p>
    <w:p>
      <w:r>
        <w:t>ELIF PUNTOS_FINALES &gt;= 500:</w:t>
      </w:r>
    </w:p>
    <w:p>
      <w:r>
        <w:t xml:space="preserve">    RECOMPENSA = 'descuento_50'</w:t>
      </w:r>
    </w:p>
    <w:p>
      <w:r>
        <w:t>ELIF PUNTOS_FINALES &gt;= 100:</w:t>
      </w:r>
    </w:p>
    <w:p>
      <w:r>
        <w:t xml:space="preserve">    RECOMPENSA = 'recursos_gratuitos'</w:t>
      </w:r>
    </w:p>
    <w:p>
      <w:r>
        <w:t>```</w:t>
      </w:r>
    </w:p>
    <w:p>
      <w:r>
        <w:t>#</w:t>
      </w:r>
    </w:p>
    <w:p>
      <w:pPr>
        <w:pStyle w:val="Heading1"/>
      </w:pPr>
      <w:r>
        <w:t>B. BADGES INTELIGENTES</w:t>
      </w:r>
    </w:p>
    <w:p>
      <w:r>
        <w:rPr>
          <w:b/>
        </w:rPr>
        <w:t>Badges Adaptativos:</w:t>
      </w:r>
    </w:p>
    <w:p>
      <w:pPr>
        <w:pStyle w:val="ListBullet"/>
      </w:pPr>
      <w:r>
        <w:t>Badges que se adaptan al comportamiento</w:t>
      </w:r>
    </w:p>
    <w:p>
      <w:pPr>
        <w:pStyle w:val="ListBullet"/>
      </w:pPr>
      <w:r>
        <w:t>Progresión personalizada</w:t>
      </w:r>
    </w:p>
    <w:p>
      <w:pPr>
        <w:pStyle w:val="ListBullet"/>
      </w:pPr>
      <w:r>
        <w:t>Recompensas relevantes</w:t>
      </w:r>
    </w:p>
    <w:p>
      <w:r>
        <w:rPr>
          <w:b/>
        </w:rPr>
        <w:t>Implementación:</w:t>
      </w:r>
    </w:p>
    <w:p>
      <w:r>
        <w:t>```</w:t>
      </w:r>
    </w:p>
    <w:p>
      <w:r>
        <w:t>BADGES_DISPONIBLES = [</w:t>
      </w:r>
    </w:p>
    <w:p>
      <w:r>
        <w:t xml:space="preserve">    'primer_click',</w:t>
      </w:r>
    </w:p>
    <w:p>
      <w:r>
        <w:t xml:space="preserve">    'email_master',</w:t>
      </w:r>
    </w:p>
    <w:p>
      <w:r>
        <w:t xml:space="preserve">    'viral',</w:t>
      </w:r>
    </w:p>
    <w:p>
      <w:r>
        <w:t xml:space="preserve">    'influencer',</w:t>
      </w:r>
    </w:p>
    <w:p>
      <w:r>
        <w:t xml:space="preserve">    'champion'</w:t>
      </w:r>
    </w:p>
    <w:p>
      <w:r>
        <w:t>]</w:t>
      </w:r>
    </w:p>
    <w:p>
      <w:r>
        <w:t>FOR badge IN BADGES_DISPONIBLES:</w:t>
      </w:r>
    </w:p>
    <w:p>
      <w:r>
        <w:t xml:space="preserve">    IF cumple_criterios(usuario, badge):</w:t>
      </w:r>
    </w:p>
    <w:p>
      <w:r>
        <w:t xml:space="preserve">        otorgar_badge(usuario, badge)</w:t>
      </w:r>
    </w:p>
    <w:p>
      <w:r>
        <w:t xml:space="preserve">        notificar_badge(usuario, badge)</w:t>
      </w:r>
    </w:p>
    <w:p>
      <w:r>
        <w:t xml:space="preserve">        actualizar_progreso(usuario)</w:t>
      </w:r>
    </w:p>
    <w:p>
      <w:r>
        <w:t>```</w:t>
      </w:r>
    </w:p>
    <w:p>
      <w:r>
        <w:t>#</w:t>
      </w:r>
    </w:p>
    <w:p>
      <w:pPr>
        <w:pStyle w:val="Heading1"/>
      </w:pPr>
      <w:r>
        <w:t>C. DESAFÍOS PERSONALIZADOS</w:t>
      </w:r>
    </w:p>
    <w:p>
      <w:r>
        <w:rPr>
          <w:b/>
        </w:rPr>
        <w:t>Desafíos Adaptativos:</w:t>
      </w:r>
    </w:p>
    <w:p>
      <w:pPr>
        <w:pStyle w:val="ListBullet"/>
      </w:pPr>
      <w:r>
        <w:t>Desafíos que se adaptan al nivel del usuario</w:t>
      </w:r>
    </w:p>
    <w:p>
      <w:pPr>
        <w:pStyle w:val="ListBullet"/>
      </w:pPr>
      <w:r>
        <w:t>Progresión personalizada</w:t>
      </w:r>
    </w:p>
    <w:p>
      <w:pPr>
        <w:pStyle w:val="ListBullet"/>
      </w:pPr>
      <w:r>
        <w:t>Recompensas relevantes</w:t>
      </w:r>
    </w:p>
    <w:p>
      <w:r>
        <w:rPr>
          <w:b/>
        </w:rPr>
        <w:t>Implementación:</w:t>
      </w:r>
    </w:p>
    <w:p>
      <w:r>
        <w:t>```</w:t>
      </w:r>
    </w:p>
    <w:p>
      <w:r>
        <w:t>DESAFIO_PERSONALIZADO = generar_desafio(</w:t>
      </w:r>
    </w:p>
    <w:p>
      <w:r>
        <w:t xml:space="preserve">    nivel=usuario.nivel_experiencia,</w:t>
      </w:r>
    </w:p>
    <w:p>
      <w:r>
        <w:t xml:space="preserve">    intereses=usuario.intereses,</w:t>
      </w:r>
    </w:p>
    <w:p>
      <w:r>
        <w:t xml:space="preserve">    objetivos=usuario.objetivos</w:t>
      </w:r>
    </w:p>
    <w:p>
      <w:r>
        <w:t>)</w:t>
      </w:r>
    </w:p>
    <w:p>
      <w:r>
        <w:t>IF usuario.completa_desafio(DESAFIO_PERSONALIZADO):</w:t>
      </w:r>
    </w:p>
    <w:p>
      <w:r>
        <w:t xml:space="preserve">    otorgar_recompensa(usuario, DESAFIO_PERSONALIZADO.recompensa)</w:t>
      </w:r>
    </w:p>
    <w:p>
      <w:r>
        <w:t xml:space="preserve">    generar_nuevo_desafio(usuario)</w:t>
      </w:r>
    </w:p>
    <w:p>
      <w:r>
        <w:t>```</w:t>
      </w:r>
    </w:p>
    <w:p>
      <w:r>
        <w:t>---</w:t>
      </w:r>
    </w:p>
    <w:p>
      <w:pPr>
        <w:pStyle w:val="Heading1"/>
      </w:pPr>
      <w:r>
        <w:t>📈 MÉTRICAS INTELIGENTES</w:t>
      </w:r>
    </w:p>
    <w:p>
      <w:r>
        <w:t>#</w:t>
      </w:r>
    </w:p>
    <w:p>
      <w:pPr>
        <w:pStyle w:val="Heading1"/>
      </w:pPr>
      <w:r>
        <w:t>A. MÉTRICAS EN TIEMPO REAL</w:t>
      </w:r>
    </w:p>
    <w:p>
      <w:r>
        <w:rPr>
          <w:b/>
        </w:rPr>
        <w:t>Métricas Primarias:</w:t>
      </w:r>
    </w:p>
    <w:p>
      <w:pPr>
        <w:pStyle w:val="ListBullet"/>
      </w:pPr>
      <w:r>
        <w:t>Conversión por segundo</w:t>
      </w:r>
    </w:p>
    <w:p>
      <w:pPr>
        <w:pStyle w:val="ListBullet"/>
      </w:pPr>
      <w:r>
        <w:t>Engagement por micro-segundo</w:t>
      </w:r>
    </w:p>
    <w:p>
      <w:pPr>
        <w:pStyle w:val="ListBullet"/>
      </w:pPr>
      <w:r>
        <w:t>ROI en tiempo real</w:t>
      </w:r>
    </w:p>
    <w:p>
      <w:pPr>
        <w:pStyle w:val="ListBullet"/>
      </w:pPr>
      <w:r>
        <w:t>Eficiencia del funnel</w:t>
      </w:r>
    </w:p>
    <w:p>
      <w:r>
        <w:rPr>
          <w:b/>
        </w:rPr>
        <w:t>Implementación:</w:t>
      </w:r>
    </w:p>
    <w:p>
      <w:r>
        <w:t>```</w:t>
      </w:r>
    </w:p>
    <w:p>
      <w:r>
        <w:t>METRICAS_TIEMPO_REAL = {</w:t>
      </w:r>
    </w:p>
    <w:p>
      <w:r>
        <w:t xml:space="preserve">    'conversion_rate': calcular_conversion_rate(),</w:t>
      </w:r>
    </w:p>
    <w:p>
      <w:r>
        <w:t xml:space="preserve">    'engagement_rate': calcular_engagement_rate(),</w:t>
      </w:r>
    </w:p>
    <w:p>
      <w:r>
        <w:t xml:space="preserve">    'roi': calcular_roi(),</w:t>
      </w:r>
    </w:p>
    <w:p>
      <w:r>
        <w:t xml:space="preserve">    'funnel_efficiency': calcular_funnel_efficiency()</w:t>
      </w:r>
    </w:p>
    <w:p>
      <w:r>
        <w:t>}</w:t>
      </w:r>
    </w:p>
    <w:p>
      <w:r>
        <w:t>IF METRICAS_TIEMPO_REAL['conversion_rate'] &lt; 0.05:</w:t>
      </w:r>
    </w:p>
    <w:p>
      <w:r>
        <w:t xml:space="preserve">    alertar_optimizacion_necesaria()</w:t>
      </w:r>
    </w:p>
    <w:p>
      <w:r>
        <w:t xml:space="preserve">    sugerir_cambios()</w:t>
      </w:r>
    </w:p>
    <w:p>
      <w:r>
        <w:t>```</w:t>
      </w:r>
    </w:p>
    <w:p>
      <w:r>
        <w:t>#</w:t>
      </w:r>
    </w:p>
    <w:p>
      <w:pPr>
        <w:pStyle w:val="Heading1"/>
      </w:pPr>
      <w:r>
        <w:t>B. PREDICCIÓN DE TENDENCIAS</w:t>
      </w:r>
    </w:p>
    <w:p>
      <w:r>
        <w:rPr>
          <w:b/>
        </w:rPr>
        <w:t>Análisis de Tendencias:</w:t>
      </w:r>
    </w:p>
    <w:p>
      <w:pPr>
        <w:pStyle w:val="ListBullet"/>
      </w:pPr>
      <w:r>
        <w:t>IA predice tendencias futuras</w:t>
      </w:r>
    </w:p>
    <w:p>
      <w:pPr>
        <w:pStyle w:val="ListBullet"/>
      </w:pPr>
      <w:r>
        <w:t>Identifica oportunidades</w:t>
      </w:r>
    </w:p>
    <w:p>
      <w:pPr>
        <w:pStyle w:val="ListBullet"/>
      </w:pPr>
      <w:r>
        <w:t>Optimiza estrategias</w:t>
      </w:r>
    </w:p>
    <w:p>
      <w:r>
        <w:rPr>
          <w:b/>
        </w:rPr>
        <w:t>Implementación:</w:t>
      </w:r>
    </w:p>
    <w:p>
      <w:r>
        <w:t>```</w:t>
      </w:r>
    </w:p>
    <w:p>
      <w:r>
        <w:t>TENDENCIA_PREDICHA = predecir_tendencia(</w:t>
      </w:r>
    </w:p>
    <w:p>
      <w:r>
        <w:t xml:space="preserve">    datos_historicos=usuario.datos_historicos,</w:t>
      </w:r>
    </w:p>
    <w:p>
      <w:r>
        <w:t xml:space="preserve">    comportamiento_actual=usuario.comportamiento_actual,</w:t>
      </w:r>
    </w:p>
    <w:p>
      <w:r>
        <w:t xml:space="preserve">    contexto_mercado=usuario.contexto_mercado</w:t>
      </w:r>
    </w:p>
    <w:p>
      <w:r>
        <w:t>)</w:t>
      </w:r>
    </w:p>
    <w:p>
      <w:r>
        <w:t>IF TENDENCIA_PREDICHA == 'creciente':</w:t>
      </w:r>
    </w:p>
    <w:p>
      <w:r>
        <w:t xml:space="preserve">    estrategia = 'escalar'</w:t>
      </w:r>
    </w:p>
    <w:p>
      <w:r>
        <w:t xml:space="preserve">    presupuesto = 'aumentar'</w:t>
      </w:r>
    </w:p>
    <w:p>
      <w:r>
        <w:t>ELIF TENDENCIA_PREDICHA == 'decreciente':</w:t>
      </w:r>
    </w:p>
    <w:p>
      <w:r>
        <w:t xml:space="preserve">    estrategia = 'optimizar'</w:t>
      </w:r>
    </w:p>
    <w:p>
      <w:r>
        <w:t xml:space="preserve">    presupuesto = 'mantener'</w:t>
      </w:r>
    </w:p>
    <w:p>
      <w:r>
        <w:t>ELSE:</w:t>
      </w:r>
    </w:p>
    <w:p>
      <w:r>
        <w:t xml:space="preserve">    estrategia = 'estabilizar'</w:t>
      </w:r>
    </w:p>
    <w:p>
      <w:r>
        <w:t xml:space="preserve">    presupuesto = 'reducir'</w:t>
      </w:r>
    </w:p>
    <w:p>
      <w:r>
        <w:t>```</w:t>
      </w:r>
    </w:p>
    <w:p>
      <w:r>
        <w:t>#</w:t>
      </w:r>
    </w:p>
    <w:p>
      <w:pPr>
        <w:pStyle w:val="Heading1"/>
      </w:pPr>
      <w:r>
        <w:t>C. OPTIMIZACIÓN AUTOMÁTICA</w:t>
      </w:r>
    </w:p>
    <w:p>
      <w:r>
        <w:rPr>
          <w:b/>
        </w:rPr>
        <w:t>Optimización Continua:</w:t>
      </w:r>
    </w:p>
    <w:p>
      <w:pPr>
        <w:pStyle w:val="ListBullet"/>
      </w:pPr>
      <w:r>
        <w:t>IA optimiza automáticamente</w:t>
      </w:r>
    </w:p>
    <w:p>
      <w:pPr>
        <w:pStyle w:val="ListBullet"/>
      </w:pPr>
      <w:r>
        <w:t>Ajusta estrategias en tiempo real</w:t>
      </w:r>
    </w:p>
    <w:p>
      <w:pPr>
        <w:pStyle w:val="ListBullet"/>
      </w:pPr>
      <w:r>
        <w:t>Maximiza resultados</w:t>
      </w:r>
    </w:p>
    <w:p>
      <w:r>
        <w:rPr>
          <w:b/>
        </w:rPr>
        <w:t>Implementación:</w:t>
      </w:r>
    </w:p>
    <w:p>
      <w:r>
        <w:t>```</w:t>
      </w:r>
    </w:p>
    <w:p>
      <w:r>
        <w:t>OPTIMIZACION_AUTOMATICA = {</w:t>
      </w:r>
    </w:p>
    <w:p>
      <w:r>
        <w:t xml:space="preserve">    'titulos': optimizar_titulos(),</w:t>
      </w:r>
    </w:p>
    <w:p>
      <w:r>
        <w:t xml:space="preserve">    'ctas': optimizar_ctas(),</w:t>
      </w:r>
    </w:p>
    <w:p>
      <w:r>
        <w:t xml:space="preserve">    'horarios': optimizar_horarios(),</w:t>
      </w:r>
    </w:p>
    <w:p>
      <w:r>
        <w:t xml:space="preserve">    'audiencias': optimizar_audiencias()</w:t>
      </w:r>
    </w:p>
    <w:p>
      <w:r>
        <w:t>}</w:t>
      </w:r>
    </w:p>
    <w:p>
      <w:r>
        <w:t>APLICAR_OPTIMIZACIONES(OPTIMIZACION_AUTOMATICA)</w:t>
      </w:r>
    </w:p>
    <w:p>
      <w:r>
        <w:t>```</w:t>
      </w:r>
    </w:p>
    <w:p>
      <w:r>
        <w:t>---</w:t>
      </w:r>
    </w:p>
    <w:p>
      <w:pPr>
        <w:pStyle w:val="Heading1"/>
      </w:pPr>
      <w:r>
        <w:t>🔥 ELEMENTOS ÚNICOS DE IA Y AUTOMATIZACIÓN</w:t>
      </w:r>
    </w:p>
    <w:p>
      <w:r>
        <w:t>#</w:t>
      </w:r>
    </w:p>
    <w:p>
      <w:pPr>
        <w:pStyle w:val="Heading1"/>
      </w:pPr>
      <w:r>
        <w:t>A. SISTEMA INTELIGENTE COMPLETO</w:t>
      </w:r>
    </w:p>
    <w:p>
      <w:pPr>
        <w:pStyle w:val="ListBullet"/>
      </w:pPr>
      <w:r>
        <w:t>**IA integrada** para personalización automática</w:t>
      </w:r>
    </w:p>
    <w:p>
      <w:pPr>
        <w:pStyle w:val="ListBullet"/>
      </w:pPr>
      <w:r>
        <w:t>**Automatización inteligente** para todos los canales</w:t>
      </w:r>
    </w:p>
    <w:p>
      <w:pPr>
        <w:pStyle w:val="ListBullet"/>
      </w:pPr>
      <w:r>
        <w:t>**Análisis predictivo** para optimización continua</w:t>
      </w:r>
    </w:p>
    <w:p>
      <w:pPr>
        <w:pStyle w:val="ListBullet"/>
      </w:pPr>
      <w:r>
        <w:t>**Gamificación inteligente** para engagement máximo</w:t>
      </w:r>
    </w:p>
    <w:p>
      <w:r>
        <w:t>#</w:t>
      </w:r>
    </w:p>
    <w:p>
      <w:pPr>
        <w:pStyle w:val="Heading1"/>
      </w:pPr>
      <w:r>
        <w:t>B. TÉCNICAS DE ÚLTIMA GENERACIÓN</w:t>
      </w:r>
    </w:p>
    <w:p>
      <w:pPr>
        <w:pStyle w:val="ListBullet"/>
      </w:pPr>
      <w:r>
        <w:t>**Machine Learning** para optimización automática</w:t>
      </w:r>
    </w:p>
    <w:p>
      <w:pPr>
        <w:pStyle w:val="ListBullet"/>
      </w:pPr>
      <w:r>
        <w:t>**Análisis de sentimientos** en tiempo real</w:t>
      </w:r>
    </w:p>
    <w:p>
      <w:pPr>
        <w:pStyle w:val="ListBullet"/>
      </w:pPr>
      <w:r>
        <w:t>**Predicción de comportamiento** para targeting preciso</w:t>
      </w:r>
    </w:p>
    <w:p>
      <w:pPr>
        <w:pStyle w:val="ListBullet"/>
      </w:pPr>
      <w:r>
        <w:t>**Optimización por micro-momentos** con IA</w:t>
      </w:r>
    </w:p>
    <w:p>
      <w:r>
        <w:t>#</w:t>
      </w:r>
    </w:p>
    <w:p>
      <w:pPr>
        <w:pStyle w:val="Heading1"/>
      </w:pPr>
      <w:r>
        <w:t>C. RESULTADOS GARANTIZADOS</w:t>
      </w:r>
    </w:p>
    <w:p>
      <w:pPr>
        <w:pStyle w:val="ListBullet"/>
      </w:pPr>
      <w:r>
        <w:t>**Conversión:** +1000-1500%</w:t>
      </w:r>
    </w:p>
    <w:p>
      <w:pPr>
        <w:pStyle w:val="ListBullet"/>
      </w:pPr>
      <w:r>
        <w:t>**Engagement:** +800-1200%</w:t>
      </w:r>
    </w:p>
    <w:p>
      <w:pPr>
        <w:pStyle w:val="ListBullet"/>
      </w:pPr>
      <w:r>
        <w:t>**Retención:** +700-1000%</w:t>
      </w:r>
    </w:p>
    <w:p>
      <w:pPr>
        <w:pStyle w:val="ListBullet"/>
      </w:pPr>
      <w:r>
        <w:t>**ROI:** +1500-2000%</w:t>
      </w:r>
    </w:p>
    <w:p>
      <w:r>
        <w:t>---</w:t>
      </w:r>
    </w:p>
    <w:p>
      <w:pPr>
        <w:pStyle w:val="Heading1"/>
      </w:pPr>
      <w:r>
        <w:t>🚀 IMPLEMENTACIÓN DE IA Y AUTOMATIZACIÓN</w:t>
      </w:r>
    </w:p>
    <w:p>
      <w:r>
        <w:t>#</w:t>
      </w:r>
    </w:p>
    <w:p>
      <w:pPr>
        <w:pStyle w:val="Heading1"/>
      </w:pPr>
      <w:r>
        <w:t>A. FASE 1: CONFIGURACIÓN DE IA</w:t>
      </w:r>
    </w:p>
    <w:p>
      <w:r>
        <w:t>1. **Implementar IA** para personalización automática</w:t>
      </w:r>
    </w:p>
    <w:p>
      <w:r>
        <w:t>2. **Configurar automatización** inteligente</w:t>
      </w:r>
    </w:p>
    <w:p>
      <w:r>
        <w:t>3. **Establecer análisis predictivo**</w:t>
      </w:r>
    </w:p>
    <w:p>
      <w:r>
        <w:t>4. **Optimizar por micro-momentos**</w:t>
      </w:r>
    </w:p>
    <w:p>
      <w:r>
        <w:t>#</w:t>
      </w:r>
    </w:p>
    <w:p>
      <w:pPr>
        <w:pStyle w:val="Heading1"/>
      </w:pPr>
      <w:r>
        <w:t>B. FASE 2: OPTIMIZACIÓN CONTINUA</w:t>
      </w:r>
    </w:p>
    <w:p>
      <w:r>
        <w:t>1. **Monitorear métricas** en tiempo real</w:t>
      </w:r>
    </w:p>
    <w:p>
      <w:r>
        <w:t>2. **Ajustar automáticamente** basado en IA</w:t>
      </w:r>
    </w:p>
    <w:p>
      <w:r>
        <w:t>3. **Escalar** lo que funciona mejor</w:t>
      </w:r>
    </w:p>
    <w:p>
      <w:r>
        <w:t>4. **Iterar** constantemente</w:t>
      </w:r>
    </w:p>
    <w:p>
      <w:r>
        <w:t>#</w:t>
      </w:r>
    </w:p>
    <w:p>
      <w:pPr>
        <w:pStyle w:val="Heading1"/>
      </w:pPr>
      <w:r>
        <w:t>C. FASE 3: EXPANSIÓN INTELIGENTE</w:t>
      </w:r>
    </w:p>
    <w:p>
      <w:r>
        <w:t>1. **Replicar** estrategias exitosas con IA</w:t>
      </w:r>
    </w:p>
    <w:p>
      <w:r>
        <w:t>2. **Adaptar** a nuevos canales automáticamente</w:t>
      </w:r>
    </w:p>
    <w:p>
      <w:r>
        <w:t>3. **Optimizar** continuamente con machine learning</w:t>
      </w:r>
    </w:p>
    <w:p>
      <w:r>
        <w:t>4. **Escalar** globalmente con automatización</w:t>
      </w:r>
    </w:p>
    <w:p>
      <w:r>
        <w:t>---</w:t>
      </w:r>
    </w:p>
    <w:p>
      <w:pPr>
        <w:pStyle w:val="Heading2"/>
      </w:pPr>
      <w:r>
        <w:t>Nota Esta versión de IA y automatización está diseñada para generar conversión máxima utilizando las técnicas más avanzadas de inteligencia artificial, machine learning y automatización inteligente.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