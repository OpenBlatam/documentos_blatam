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VERSIÓN FINAL DEFINITIVA: Webinar Marketing con 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