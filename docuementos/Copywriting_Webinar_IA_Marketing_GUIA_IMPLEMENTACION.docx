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GUÍA DE IMPLEMENTACIÓN: Sistema de Copywriting para Webinar IA</w:t>
      </w:r>
    </w:p>
    <w:p>
      <w:pPr>
        <w:pStyle w:val="Heading1"/>
      </w:pPr>
      <w:r>
        <w:t>Guía Completa para Implementar y Optimizar el Sistema de Conversión Máxima</w:t>
      </w:r>
    </w:p>
    <w:p>
      <w:r>
        <w:t>---</w:t>
      </w:r>
    </w:p>
    <w:p>
      <w:pPr>
        <w:pStyle w:val="Heading1"/>
      </w:pPr>
      <w:r>
        <w:t>🎯 FASE 1: PREPARACIÓN Y CONFIGURACIÓN</w:t>
      </w:r>
    </w:p>
    <w:p>
      <w:r>
        <w:t>#</w:t>
      </w:r>
    </w:p>
    <w:p>
      <w:pPr>
        <w:pStyle w:val="Heading1"/>
      </w:pPr>
      <w:r>
        <w:t>A. ANÁLISIS DE AUDIENCIA</w:t>
      </w:r>
    </w:p>
    <w:p>
      <w:r>
        <w:rPr>
          <w:b/>
        </w:rPr>
        <w:t>Paso 1: Identificar tu audiencia objetivo</w:t>
      </w:r>
    </w:p>
    <w:p>
      <w:pPr>
        <w:pStyle w:val="ListBullet"/>
      </w:pPr>
      <w:r>
        <w:t>Edad: 25-35, 35-50, 50+ años</w:t>
      </w:r>
    </w:p>
    <w:p>
      <w:pPr>
        <w:pStyle w:val="ListBullet"/>
      </w:pPr>
      <w:r>
        <w:t>Género: Masculino, Femenino, Mixto</w:t>
      </w:r>
    </w:p>
    <w:p>
      <w:pPr>
        <w:pStyle w:val="ListBullet"/>
      </w:pPr>
      <w:r>
        <w:t>Ubicación: México, Colombia, Argentina, Otros</w:t>
      </w:r>
    </w:p>
    <w:p>
      <w:pPr>
        <w:pStyle w:val="ListBullet"/>
      </w:pPr>
      <w:r>
        <w:t>Industria: Servicios, E-commerce, B2B, Otros</w:t>
      </w:r>
    </w:p>
    <w:p>
      <w:pPr>
        <w:pStyle w:val="ListBullet"/>
      </w:pPr>
      <w:r>
        <w:t>Comportamiento: Primera visita, Recurrente, Cliente</w:t>
      </w:r>
    </w:p>
    <w:p>
      <w:r>
        <w:rPr>
          <w:b/>
        </w:rPr>
        <w:t>Paso 2: Seleccionar tono apropiado</w:t>
      </w:r>
    </w:p>
    <w:p>
      <w:pPr>
        <w:pStyle w:val="ListBullet"/>
      </w:pPr>
      <w:r>
        <w:t>Urgente y Dramático (para audiencias impulsivas)</w:t>
      </w:r>
    </w:p>
    <w:p>
      <w:pPr>
        <w:pStyle w:val="ListBullet"/>
      </w:pPr>
      <w:r>
        <w:t>Profesional y Corporativo (para audiencias B2B)</w:t>
      </w:r>
    </w:p>
    <w:p>
      <w:pPr>
        <w:pStyle w:val="ListBullet"/>
      </w:pPr>
      <w:r>
        <w:t>Amigable y Cercano (para audiencias generales)</w:t>
      </w:r>
    </w:p>
    <w:p>
      <w:pPr>
        <w:pStyle w:val="ListBullet"/>
      </w:pPr>
      <w:r>
        <w:t>Motivacional e Inspirador (para audiencias emprendedoras)</w:t>
      </w:r>
    </w:p>
    <w:p>
      <w:r>
        <w:rPr>
          <w:b/>
        </w:rPr>
        <w:t>Paso 3: Elegir variantes por canal</w:t>
      </w:r>
    </w:p>
    <w:p>
      <w:pPr>
        <w:pStyle w:val="ListBullet"/>
      </w:pPr>
      <w:r>
        <w:t>Email: 40 variantes disponibles</w:t>
      </w:r>
    </w:p>
    <w:p>
      <w:pPr>
        <w:pStyle w:val="ListBullet"/>
      </w:pPr>
      <w:r>
        <w:t>Facebook: 50+ variantes disponibles</w:t>
      </w:r>
    </w:p>
    <w:p>
      <w:pPr>
        <w:pStyle w:val="ListBullet"/>
      </w:pPr>
      <w:r>
        <w:t>Instagram: 50+ variantes disponibles</w:t>
      </w:r>
    </w:p>
    <w:p>
      <w:pPr>
        <w:pStyle w:val="ListBullet"/>
      </w:pPr>
      <w:r>
        <w:t>Google Ads: 30+ variantes disponibles</w:t>
      </w:r>
    </w:p>
    <w:p>
      <w:pPr>
        <w:pStyle w:val="ListBullet"/>
      </w:pPr>
      <w:r>
        <w:t>Landing Pages: 15 diseños disponibles</w:t>
      </w:r>
    </w:p>
    <w:p>
      <w:r>
        <w:t>#</w:t>
      </w:r>
    </w:p>
    <w:p>
      <w:pPr>
        <w:pStyle w:val="Heading1"/>
      </w:pPr>
      <w:r>
        <w:t>B. CONFIGURACIÓN TÉCNICA</w:t>
      </w:r>
    </w:p>
    <w:p>
      <w:r>
        <w:rPr>
          <w:b/>
        </w:rPr>
        <w:t>Paso 1: Configurar herramientas de análisis</w:t>
      </w:r>
    </w:p>
    <w:p>
      <w:pPr>
        <w:pStyle w:val="ListBullet"/>
      </w:pPr>
      <w:r>
        <w:t>Google Analytics para métricas web</w:t>
      </w:r>
    </w:p>
    <w:p>
      <w:pPr>
        <w:pStyle w:val="ListBullet"/>
      </w:pPr>
      <w:r>
        <w:t>Facebook Pixel para tracking de conversiones</w:t>
      </w:r>
    </w:p>
    <w:p>
      <w:pPr>
        <w:pStyle w:val="ListBullet"/>
      </w:pPr>
      <w:r>
        <w:t>Google Tag Manager para gestión de tags</w:t>
      </w:r>
    </w:p>
    <w:p>
      <w:pPr>
        <w:pStyle w:val="ListBullet"/>
      </w:pPr>
      <w:r>
        <w:t>Hotjar para análisis de comportamiento</w:t>
      </w:r>
    </w:p>
    <w:p>
      <w:r>
        <w:rPr>
          <w:b/>
        </w:rPr>
        <w:t>Paso 2: Configurar A/B testing</w:t>
      </w:r>
    </w:p>
    <w:p>
      <w:pPr>
        <w:pStyle w:val="ListBullet"/>
      </w:pPr>
      <w:r>
        <w:t>Google Optimize para testing de landing pages</w:t>
      </w:r>
    </w:p>
    <w:p>
      <w:pPr>
        <w:pStyle w:val="ListBullet"/>
      </w:pPr>
      <w:r>
        <w:t>Facebook Ads Manager para testing de anuncios</w:t>
      </w:r>
    </w:p>
    <w:p>
      <w:pPr>
        <w:pStyle w:val="ListBullet"/>
      </w:pPr>
      <w:r>
        <w:t>Email marketing platform para testing de emails</w:t>
      </w:r>
    </w:p>
    <w:p>
      <w:pPr>
        <w:pStyle w:val="ListBullet"/>
      </w:pPr>
      <w:r>
        <w:t>Herramientas de testing específicas por canal</w:t>
      </w:r>
    </w:p>
    <w:p>
      <w:r>
        <w:rPr>
          <w:b/>
        </w:rPr>
        <w:t>Paso 3: Configurar segmentación</w:t>
      </w:r>
    </w:p>
    <w:p>
      <w:pPr>
        <w:pStyle w:val="ListBullet"/>
      </w:pPr>
      <w:r>
        <w:t>Segmentación por ubicación geográfica</w:t>
      </w:r>
    </w:p>
    <w:p>
      <w:pPr>
        <w:pStyle w:val="ListBullet"/>
      </w:pPr>
      <w:r>
        <w:t>Segmentación por comportamiento</w:t>
      </w:r>
    </w:p>
    <w:p>
      <w:pPr>
        <w:pStyle w:val="ListBullet"/>
      </w:pPr>
      <w:r>
        <w:t>Segmentación por dispositivo</w:t>
      </w:r>
    </w:p>
    <w:p>
      <w:pPr>
        <w:pStyle w:val="ListBullet"/>
      </w:pPr>
      <w:r>
        <w:t>Segmentación por fuente de tráfico</w:t>
      </w:r>
    </w:p>
    <w:p>
      <w:r>
        <w:t>---</w:t>
      </w:r>
    </w:p>
    <w:p>
      <w:pPr>
        <w:pStyle w:val="Heading1"/>
      </w:pPr>
      <w:r>
        <w:t>🚀 FASE 2: IMPLEMENTACIÓN INICIAL</w:t>
      </w:r>
    </w:p>
    <w:p>
      <w:r>
        <w:t>#</w:t>
      </w:r>
    </w:p>
    <w:p>
      <w:pPr>
        <w:pStyle w:val="Heading1"/>
      </w:pPr>
      <w:r>
        <w:t>A. IMPLEMENTACIÓN DE EMAIL MARKETING</w:t>
      </w:r>
    </w:p>
    <w:p>
      <w:r>
        <w:rPr>
          <w:b/>
        </w:rPr>
        <w:t>Paso 1: Configurar secuencia de emails</w:t>
      </w:r>
    </w:p>
    <w:p>
      <w:pPr>
        <w:pStyle w:val="ListBullet"/>
      </w:pPr>
      <w:r>
        <w:t>Email 1: Invitación ultra-urgente</w:t>
      </w:r>
    </w:p>
    <w:p>
      <w:pPr>
        <w:pStyle w:val="ListBullet"/>
      </w:pPr>
      <w:r>
        <w:t>Email 2: Recordatorio ultra-urgente</w:t>
      </w:r>
    </w:p>
    <w:p>
      <w:pPr>
        <w:pStyle w:val="ListBullet"/>
      </w:pPr>
      <w:r>
        <w:t>Email 3: Recordatorio final ultra-urgente</w:t>
      </w:r>
    </w:p>
    <w:p>
      <w:pPr>
        <w:pStyle w:val="ListBullet"/>
      </w:pPr>
      <w:r>
        <w:t>Email 4: Recordatorio final ultra-urgente</w:t>
      </w:r>
    </w:p>
    <w:p>
      <w:r>
        <w:rPr>
          <w:b/>
        </w:rPr>
        <w:t>Paso 2: Configurar personalización</w:t>
      </w:r>
    </w:p>
    <w:p>
      <w:pPr>
        <w:pStyle w:val="ListBullet"/>
      </w:pPr>
      <w:r>
        <w:t>[NOMBRE] en todos los emails</w:t>
      </w:r>
    </w:p>
    <w:p>
      <w:pPr>
        <w:pStyle w:val="ListBullet"/>
      </w:pPr>
      <w:r>
        <w:t>[UBICACIÓN] para segmentación geográfica</w:t>
      </w:r>
    </w:p>
    <w:p>
      <w:pPr>
        <w:pStyle w:val="ListBullet"/>
      </w:pPr>
      <w:r>
        <w:t>[INDUSTRIA] para personalización específica</w:t>
      </w:r>
    </w:p>
    <w:p>
      <w:pPr>
        <w:pStyle w:val="ListBullet"/>
      </w:pPr>
      <w:r>
        <w:t>[COMPORTAMIENTO] para personalización dinámica</w:t>
      </w:r>
    </w:p>
    <w:p>
      <w:r>
        <w:rPr>
          <w:b/>
        </w:rPr>
        <w:t>Paso 3: Configurar A/B testing</w:t>
      </w:r>
    </w:p>
    <w:p>
      <w:pPr>
        <w:pStyle w:val="ListBullet"/>
      </w:pPr>
      <w:r>
        <w:t>Testear asuntos de email</w:t>
      </w:r>
    </w:p>
    <w:p>
      <w:pPr>
        <w:pStyle w:val="ListBullet"/>
      </w:pPr>
      <w:r>
        <w:t>Testear preheaders</w:t>
      </w:r>
    </w:p>
    <w:p>
      <w:pPr>
        <w:pStyle w:val="ListBullet"/>
      </w:pPr>
      <w:r>
        <w:t>Testear CTAs</w:t>
      </w:r>
    </w:p>
    <w:p>
      <w:pPr>
        <w:pStyle w:val="ListBullet"/>
      </w:pPr>
      <w:r>
        <w:t>Testear horarios de envío</w:t>
      </w:r>
    </w:p>
    <w:p>
      <w:r>
        <w:t>#</w:t>
      </w:r>
    </w:p>
    <w:p>
      <w:pPr>
        <w:pStyle w:val="Heading1"/>
      </w:pPr>
      <w:r>
        <w:t>B. IMPLEMENTACIÓN DE REDES SOCIALES</w:t>
      </w:r>
    </w:p>
    <w:p>
      <w:r>
        <w:rPr>
          <w:b/>
        </w:rPr>
        <w:t>Paso 1: Configurar Facebook</w:t>
      </w:r>
    </w:p>
    <w:p>
      <w:pPr>
        <w:pStyle w:val="ListBullet"/>
      </w:pPr>
      <w:r>
        <w:t>Posts orgánicos (20 variantes)</w:t>
      </w:r>
    </w:p>
    <w:p>
      <w:pPr>
        <w:pStyle w:val="ListBullet"/>
      </w:pPr>
      <w:r>
        <w:t>Facebook Ads (20 variantes)</w:t>
      </w:r>
    </w:p>
    <w:p>
      <w:pPr>
        <w:pStyle w:val="ListBullet"/>
      </w:pPr>
      <w:r>
        <w:t>Stories (10 variantes)</w:t>
      </w:r>
    </w:p>
    <w:p>
      <w:pPr>
        <w:pStyle w:val="ListBullet"/>
      </w:pPr>
      <w:r>
        <w:t>Facebook Live (10 variantes)</w:t>
      </w:r>
    </w:p>
    <w:p>
      <w:pPr>
        <w:pStyle w:val="ListBullet"/>
      </w:pPr>
      <w:r>
        <w:t>Facebook Groups (10 variantes)</w:t>
      </w:r>
    </w:p>
    <w:p>
      <w:r>
        <w:rPr>
          <w:b/>
        </w:rPr>
        <w:t>Paso 2: Configurar Instagram</w:t>
      </w:r>
    </w:p>
    <w:p>
      <w:pPr>
        <w:pStyle w:val="ListBullet"/>
      </w:pPr>
      <w:r>
        <w:t>Posts orgánicos (20 variantes)</w:t>
      </w:r>
    </w:p>
    <w:p>
      <w:pPr>
        <w:pStyle w:val="ListBullet"/>
      </w:pPr>
      <w:r>
        <w:t>Instagram Stories (20 variantes)</w:t>
      </w:r>
    </w:p>
    <w:p>
      <w:pPr>
        <w:pStyle w:val="ListBullet"/>
      </w:pPr>
      <w:r>
        <w:t>Instagram Reels (20 variantes)</w:t>
      </w:r>
    </w:p>
    <w:p>
      <w:pPr>
        <w:pStyle w:val="ListBullet"/>
      </w:pPr>
      <w:r>
        <w:t>Instagram Live (10 variantes)</w:t>
      </w:r>
    </w:p>
    <w:p>
      <w:pPr>
        <w:pStyle w:val="ListBullet"/>
      </w:pPr>
      <w:r>
        <w:t>Instagram IGTV (10 variantes)</w:t>
      </w:r>
    </w:p>
    <w:p>
      <w:r>
        <w:rPr>
          <w:b/>
        </w:rPr>
        <w:t>Paso 3: Configurar LinkedIn</w:t>
      </w:r>
    </w:p>
    <w:p>
      <w:pPr>
        <w:pStyle w:val="ListBullet"/>
      </w:pPr>
      <w:r>
        <w:t>Posts orgánicos (15 variantes)</w:t>
      </w:r>
    </w:p>
    <w:p>
      <w:pPr>
        <w:pStyle w:val="ListBullet"/>
      </w:pPr>
      <w:r>
        <w:t>LinkedIn Ads (15 variantes)</w:t>
      </w:r>
    </w:p>
    <w:p>
      <w:pPr>
        <w:pStyle w:val="ListBullet"/>
      </w:pPr>
      <w:r>
        <w:t>LinkedIn Stories (10 variantes)</w:t>
      </w:r>
    </w:p>
    <w:p>
      <w:pPr>
        <w:pStyle w:val="ListBullet"/>
      </w:pPr>
      <w:r>
        <w:t>LinkedIn Live (10 variantes)</w:t>
      </w:r>
    </w:p>
    <w:p>
      <w:pPr>
        <w:pStyle w:val="ListBullet"/>
      </w:pPr>
      <w:r>
        <w:t>LinkedIn Groups (10 variantes)</w:t>
      </w:r>
    </w:p>
    <w:p>
      <w:r>
        <w:t>#</w:t>
      </w:r>
    </w:p>
    <w:p>
      <w:pPr>
        <w:pStyle w:val="Heading1"/>
      </w:pPr>
      <w:r>
        <w:t>C. IMPLEMENTACIÓN DE ANUNCIOS PAGADOS</w:t>
      </w:r>
    </w:p>
    <w:p>
      <w:r>
        <w:rPr>
          <w:b/>
        </w:rPr>
        <w:t>Paso 1: Configurar Google Ads</w:t>
      </w:r>
    </w:p>
    <w:p>
      <w:pPr>
        <w:pStyle w:val="ListBullet"/>
      </w:pPr>
      <w:r>
        <w:t>Responsive Search Ads (10 variantes)</w:t>
      </w:r>
    </w:p>
    <w:p>
      <w:pPr>
        <w:pStyle w:val="ListBullet"/>
      </w:pPr>
      <w:r>
        <w:t>Display Ads (10 variantes)</w:t>
      </w:r>
    </w:p>
    <w:p>
      <w:pPr>
        <w:pStyle w:val="ListBullet"/>
      </w:pPr>
      <w:r>
        <w:t>Video Ads (10 variantes)</w:t>
      </w:r>
    </w:p>
    <w:p>
      <w:pPr>
        <w:pStyle w:val="ListBullet"/>
      </w:pPr>
      <w:r>
        <w:t>Shopping Ads (10 variantes)</w:t>
      </w:r>
    </w:p>
    <w:p>
      <w:r>
        <w:rPr>
          <w:b/>
        </w:rPr>
        <w:t>Paso 2: Configurar Facebook Ads</w:t>
      </w:r>
    </w:p>
    <w:p>
      <w:pPr>
        <w:pStyle w:val="ListBullet"/>
      </w:pPr>
      <w:r>
        <w:t>Single Image Ads (10 variantes)</w:t>
      </w:r>
    </w:p>
    <w:p>
      <w:pPr>
        <w:pStyle w:val="ListBullet"/>
      </w:pPr>
      <w:r>
        <w:t>Carousel Ads (10 variantes)</w:t>
      </w:r>
    </w:p>
    <w:p>
      <w:pPr>
        <w:pStyle w:val="ListBullet"/>
      </w:pPr>
      <w:r>
        <w:t>Video Ads (10 variantes)</w:t>
      </w:r>
    </w:p>
    <w:p>
      <w:pPr>
        <w:pStyle w:val="ListBullet"/>
      </w:pPr>
      <w:r>
        <w:t>Collection Ads (10 variantes)</w:t>
      </w:r>
    </w:p>
    <w:p>
      <w:r>
        <w:rPr>
          <w:b/>
        </w:rPr>
        <w:t>Paso 3: Configurar Instagram Ads</w:t>
      </w:r>
    </w:p>
    <w:p>
      <w:pPr>
        <w:pStyle w:val="ListBullet"/>
      </w:pPr>
      <w:r>
        <w:t>Single Image Ads (10 variantes)</w:t>
      </w:r>
    </w:p>
    <w:p>
      <w:pPr>
        <w:pStyle w:val="ListBullet"/>
      </w:pPr>
      <w:r>
        <w:t>Carousel Ads (10 variantes)</w:t>
      </w:r>
    </w:p>
    <w:p>
      <w:pPr>
        <w:pStyle w:val="ListBullet"/>
      </w:pPr>
      <w:r>
        <w:t>Video Ads (10 variantes)</w:t>
      </w:r>
    </w:p>
    <w:p>
      <w:pPr>
        <w:pStyle w:val="ListBullet"/>
      </w:pPr>
      <w:r>
        <w:t>Story Ads (10 variantes)</w:t>
      </w:r>
    </w:p>
    <w:p>
      <w:r>
        <w:t>---</w:t>
      </w:r>
    </w:p>
    <w:p>
      <w:pPr>
        <w:pStyle w:val="Heading1"/>
      </w:pPr>
      <w:r>
        <w:t>📊 FASE 3: TESTING Y OPTIMIZACIÓN</w:t>
      </w:r>
    </w:p>
    <w:p>
      <w:r>
        <w:t>#</w:t>
      </w:r>
    </w:p>
    <w:p>
      <w:pPr>
        <w:pStyle w:val="Heading1"/>
      </w:pPr>
      <w:r>
        <w:t>A. A/B TESTING ESTRUCTURADO</w:t>
      </w:r>
    </w:p>
    <w:p>
      <w:r>
        <w:rPr>
          <w:b/>
        </w:rPr>
        <w:t>Semana 1: Testear títulos</w:t>
      </w:r>
    </w:p>
    <w:p>
      <w:pPr>
        <w:pStyle w:val="ListBullet"/>
      </w:pPr>
      <w:r>
        <w:t>Título A: Enfoque en urgencia</w:t>
      </w:r>
    </w:p>
    <w:p>
      <w:pPr>
        <w:pStyle w:val="ListBullet"/>
      </w:pPr>
      <w:r>
        <w:t>Título B: Enfoque en beneficio</w:t>
      </w:r>
    </w:p>
    <w:p>
      <w:pPr>
        <w:pStyle w:val="ListBullet"/>
      </w:pPr>
      <w:r>
        <w:t>Título C: Enfoque en prueba social</w:t>
      </w:r>
    </w:p>
    <w:p>
      <w:pPr>
        <w:pStyle w:val="ListBullet"/>
      </w:pPr>
      <w:r>
        <w:t>Métrica: Click-through rate</w:t>
      </w:r>
    </w:p>
    <w:p>
      <w:r>
        <w:rPr>
          <w:b/>
        </w:rPr>
        <w:t>Semana 2: Testear descripciones</w:t>
      </w:r>
    </w:p>
    <w:p>
      <w:pPr>
        <w:pStyle w:val="ListBullet"/>
      </w:pPr>
      <w:r>
        <w:t>Descripción A: Larga y detallada</w:t>
      </w:r>
    </w:p>
    <w:p>
      <w:pPr>
        <w:pStyle w:val="ListBullet"/>
      </w:pPr>
      <w:r>
        <w:t>Descripción B: Corta y directa</w:t>
      </w:r>
    </w:p>
    <w:p>
      <w:pPr>
        <w:pStyle w:val="ListBullet"/>
      </w:pPr>
      <w:r>
        <w:t>Descripción C: Con bullets</w:t>
      </w:r>
    </w:p>
    <w:p>
      <w:pPr>
        <w:pStyle w:val="ListBullet"/>
      </w:pPr>
      <w:r>
        <w:t>Métrica: Tiempo en página</w:t>
      </w:r>
    </w:p>
    <w:p>
      <w:r>
        <w:rPr>
          <w:b/>
        </w:rPr>
        <w:t>Semana 3: Testear CTAs</w:t>
      </w:r>
    </w:p>
    <w:p>
      <w:pPr>
        <w:pStyle w:val="ListBullet"/>
      </w:pPr>
      <w:r>
        <w:t>CTA A: "¡REGISTRARME AHORA!"</w:t>
      </w:r>
    </w:p>
    <w:p>
      <w:pPr>
        <w:pStyle w:val="ListBullet"/>
      </w:pPr>
      <w:r>
        <w:t>CTA B: "¡SÍ, QUIERO GENERAR $50K+!"</w:t>
      </w:r>
    </w:p>
    <w:p>
      <w:pPr>
        <w:pStyle w:val="ListBullet"/>
      </w:pPr>
      <w:r>
        <w:t>CTA C: "¡RESERVAR MI CUPO!"</w:t>
      </w:r>
    </w:p>
    <w:p>
      <w:pPr>
        <w:pStyle w:val="ListBullet"/>
      </w:pPr>
      <w:r>
        <w:t>Métrica: Tasa de conversión</w:t>
      </w:r>
    </w:p>
    <w:p>
      <w:r>
        <w:rPr>
          <w:b/>
        </w:rPr>
        <w:t>Semana 4: Testear imágenes</w:t>
      </w:r>
    </w:p>
    <w:p>
      <w:pPr>
        <w:pStyle w:val="ListBullet"/>
      </w:pPr>
      <w:r>
        <w:t>Imagen A: Persona sonriendo</w:t>
      </w:r>
    </w:p>
    <w:p>
      <w:pPr>
        <w:pStyle w:val="ListBullet"/>
      </w:pPr>
      <w:r>
        <w:t>Imagen B: Gráfico de crecimiento</w:t>
      </w:r>
    </w:p>
    <w:p>
      <w:pPr>
        <w:pStyle w:val="ListBullet"/>
      </w:pPr>
      <w:r>
        <w:t>Imagen C: Logo de empresa</w:t>
      </w:r>
    </w:p>
    <w:p>
      <w:pPr>
        <w:pStyle w:val="ListBullet"/>
      </w:pPr>
      <w:r>
        <w:t>Métrica: Engagement</w:t>
      </w:r>
    </w:p>
    <w:p>
      <w:r>
        <w:t>#</w:t>
      </w:r>
    </w:p>
    <w:p>
      <w:pPr>
        <w:pStyle w:val="Heading1"/>
      </w:pPr>
      <w:r>
        <w:t>B. OPTIMIZACIÓN CONTINUA</w:t>
      </w:r>
    </w:p>
    <w:p>
      <w:r>
        <w:rPr>
          <w:b/>
        </w:rPr>
        <w:t>Paso 1: Analizar métricas diariamente</w:t>
      </w:r>
    </w:p>
    <w:p>
      <w:pPr>
        <w:pStyle w:val="ListBullet"/>
      </w:pPr>
      <w:r>
        <w:t>Conversiones por canal</w:t>
      </w:r>
    </w:p>
    <w:p>
      <w:pPr>
        <w:pStyle w:val="ListBullet"/>
      </w:pPr>
      <w:r>
        <w:t>Costo por conversión</w:t>
      </w:r>
    </w:p>
    <w:p>
      <w:pPr>
        <w:pStyle w:val="ListBullet"/>
      </w:pPr>
      <w:r>
        <w:t>ROI por canal</w:t>
      </w:r>
    </w:p>
    <w:p>
      <w:pPr>
        <w:pStyle w:val="ListBullet"/>
      </w:pPr>
      <w:r>
        <w:t>Engagement por contenido</w:t>
      </w:r>
    </w:p>
    <w:p>
      <w:r>
        <w:rPr>
          <w:b/>
        </w:rPr>
        <w:t>Paso 2: Identificar patrones</w:t>
      </w:r>
    </w:p>
    <w:p>
      <w:pPr>
        <w:pStyle w:val="ListBullet"/>
      </w:pPr>
      <w:r>
        <w:t>Qué variantes funcionan mejor</w:t>
      </w:r>
    </w:p>
    <w:p>
      <w:pPr>
        <w:pStyle w:val="ListBullet"/>
      </w:pPr>
      <w:r>
        <w:t>Qué canales generan más conversiones</w:t>
      </w:r>
    </w:p>
    <w:p>
      <w:pPr>
        <w:pStyle w:val="ListBullet"/>
      </w:pPr>
      <w:r>
        <w:t>Qué horarios son más efectivos</w:t>
      </w:r>
    </w:p>
    <w:p>
      <w:pPr>
        <w:pStyle w:val="ListBullet"/>
      </w:pPr>
      <w:r>
        <w:t>Qué audiencias responden mejor</w:t>
      </w:r>
    </w:p>
    <w:p>
      <w:r>
        <w:rPr>
          <w:b/>
        </w:rPr>
        <w:t>Paso 3: Optimizar elementos</w:t>
      </w:r>
    </w:p>
    <w:p>
      <w:pPr>
        <w:pStyle w:val="ListBullet"/>
      </w:pPr>
      <w:r>
        <w:t>Mejorar variantes que funcionan</w:t>
      </w:r>
    </w:p>
    <w:p>
      <w:pPr>
        <w:pStyle w:val="ListBullet"/>
      </w:pPr>
      <w:r>
        <w:t>Eliminar variantes que no funcionan</w:t>
      </w:r>
    </w:p>
    <w:p>
      <w:pPr>
        <w:pStyle w:val="ListBullet"/>
      </w:pPr>
      <w:r>
        <w:t>Crear nuevas variantes basadas en datos</w:t>
      </w:r>
    </w:p>
    <w:p>
      <w:pPr>
        <w:pStyle w:val="ListBullet"/>
      </w:pPr>
      <w:r>
        <w:t>Ajustar segmentación</w:t>
      </w:r>
    </w:p>
    <w:p>
      <w:r>
        <w:t>#</w:t>
      </w:r>
    </w:p>
    <w:p>
      <w:pPr>
        <w:pStyle w:val="Heading1"/>
      </w:pPr>
      <w:r>
        <w:t>C. ESCALAMIENTO</w:t>
      </w:r>
    </w:p>
    <w:p>
      <w:r>
        <w:rPr>
          <w:b/>
        </w:rPr>
        <w:t>Paso 1: Escalar lo que funciona</w:t>
      </w:r>
    </w:p>
    <w:p>
      <w:pPr>
        <w:pStyle w:val="ListBullet"/>
      </w:pPr>
      <w:r>
        <w:t>Aumentar presupuesto en canales efectivos</w:t>
      </w:r>
    </w:p>
    <w:p>
      <w:pPr>
        <w:pStyle w:val="ListBullet"/>
      </w:pPr>
      <w:r>
        <w:t>Crear más variantes de contenido exitoso</w:t>
      </w:r>
    </w:p>
    <w:p>
      <w:pPr>
        <w:pStyle w:val="ListBullet"/>
      </w:pPr>
      <w:r>
        <w:t>Expandir a nuevas audiencias similares</w:t>
      </w:r>
    </w:p>
    <w:p>
      <w:pPr>
        <w:pStyle w:val="ListBullet"/>
      </w:pPr>
      <w:r>
        <w:t>Replicar estrategias exitosas</w:t>
      </w:r>
    </w:p>
    <w:p>
      <w:r>
        <w:rPr>
          <w:b/>
        </w:rPr>
        <w:t>Paso 2: Experimentar con nuevos elementos</w:t>
      </w:r>
    </w:p>
    <w:p>
      <w:pPr>
        <w:pStyle w:val="ListBullet"/>
      </w:pPr>
      <w:r>
        <w:t>Probar nuevos canales</w:t>
      </w:r>
    </w:p>
    <w:p>
      <w:pPr>
        <w:pStyle w:val="ListBullet"/>
      </w:pPr>
      <w:r>
        <w:t>Probar nuevos tonos</w:t>
      </w:r>
    </w:p>
    <w:p>
      <w:pPr>
        <w:pStyle w:val="ListBullet"/>
      </w:pPr>
      <w:r>
        <w:t>Probar nuevas audiencias</w:t>
      </w:r>
    </w:p>
    <w:p>
      <w:pPr>
        <w:pStyle w:val="ListBullet"/>
      </w:pPr>
      <w:r>
        <w:t>Probar nuevas técnicas</w:t>
      </w:r>
    </w:p>
    <w:p>
      <w:r>
        <w:t>---</w:t>
      </w:r>
    </w:p>
    <w:p>
      <w:pPr>
        <w:pStyle w:val="Heading1"/>
      </w:pPr>
      <w:r>
        <w:t>📈 FASE 4: MÉTRICAS Y ANÁLISIS</w:t>
      </w:r>
    </w:p>
    <w:p>
      <w:r>
        <w:t>#</w:t>
      </w:r>
    </w:p>
    <w:p>
      <w:pPr>
        <w:pStyle w:val="Heading1"/>
      </w:pPr>
      <w:r>
        <w:t>A. MÉTRICAS PRIMARIAS</w:t>
      </w:r>
    </w:p>
    <w:p>
      <w:r>
        <w:rPr>
          <w:b/>
        </w:rPr>
        <w:t>Conversión:</w:t>
      </w:r>
    </w:p>
    <w:p>
      <w:pPr>
        <w:pStyle w:val="ListBullet"/>
      </w:pPr>
      <w:r>
        <w:t>Tasa de conversión objetivo: 15%+</w:t>
      </w:r>
    </w:p>
    <w:p>
      <w:pPr>
        <w:pStyle w:val="ListBullet"/>
      </w:pPr>
      <w:r>
        <w:t>Registros al webinar: 200+ por mes</w:t>
      </w:r>
    </w:p>
    <w:p>
      <w:pPr>
        <w:pStyle w:val="ListBullet"/>
      </w:pPr>
      <w:r>
        <w:t>Costo por registro: &lt;$50</w:t>
      </w:r>
    </w:p>
    <w:p>
      <w:pPr>
        <w:pStyle w:val="ListBullet"/>
      </w:pPr>
      <w:r>
        <w:t>ROI objetivo: 400%+</w:t>
      </w:r>
    </w:p>
    <w:p>
      <w:r>
        <w:rPr>
          <w:b/>
        </w:rPr>
        <w:t>Engagement:</w:t>
      </w:r>
    </w:p>
    <w:p>
      <w:pPr>
        <w:pStyle w:val="ListBullet"/>
      </w:pPr>
      <w:r>
        <w:t>Tiempo en página: 2+ minutos</w:t>
      </w:r>
    </w:p>
    <w:p>
      <w:pPr>
        <w:pStyle w:val="ListBullet"/>
      </w:pPr>
      <w:r>
        <w:t>Scroll depth: 75%+</w:t>
      </w:r>
    </w:p>
    <w:p>
      <w:pPr>
        <w:pStyle w:val="ListBullet"/>
      </w:pPr>
      <w:r>
        <w:t>Bounce rate: &lt;40%</w:t>
      </w:r>
    </w:p>
    <w:p>
      <w:pPr>
        <w:pStyle w:val="ListBullet"/>
      </w:pPr>
      <w:r>
        <w:t>Páginas por sesión: 3+</w:t>
      </w:r>
    </w:p>
    <w:p>
      <w:r>
        <w:rPr>
          <w:b/>
        </w:rPr>
        <w:t>Retención:</w:t>
      </w:r>
    </w:p>
    <w:p>
      <w:pPr>
        <w:pStyle w:val="ListBullet"/>
      </w:pPr>
      <w:r>
        <w:t>Tasa de apertura de emails: 35%+</w:t>
      </w:r>
    </w:p>
    <w:p>
      <w:pPr>
        <w:pStyle w:val="ListBullet"/>
      </w:pPr>
      <w:r>
        <w:t>Tasa de clicks en emails: 5%+</w:t>
      </w:r>
    </w:p>
    <w:p>
      <w:pPr>
        <w:pStyle w:val="ListBullet"/>
      </w:pPr>
      <w:r>
        <w:t>Engagement en redes sociales: 5%+</w:t>
      </w:r>
    </w:p>
    <w:p>
      <w:pPr>
        <w:pStyle w:val="ListBullet"/>
      </w:pPr>
      <w:r>
        <w:t>Retorno al sitio: 200+ por mes</w:t>
      </w:r>
    </w:p>
    <w:p>
      <w:r>
        <w:t>#</w:t>
      </w:r>
    </w:p>
    <w:p>
      <w:pPr>
        <w:pStyle w:val="Heading1"/>
      </w:pPr>
      <w:r>
        <w:t>B. MÉTRICAS SECUNDARIAS</w:t>
      </w:r>
    </w:p>
    <w:p>
      <w:r>
        <w:rPr>
          <w:b/>
        </w:rPr>
        <w:t>Tráfico:</w:t>
      </w:r>
    </w:p>
    <w:p>
      <w:pPr>
        <w:pStyle w:val="ListBullet"/>
      </w:pPr>
      <w:r>
        <w:t>Visitas únicas: 5,000+ por mes</w:t>
      </w:r>
    </w:p>
    <w:p>
      <w:pPr>
        <w:pStyle w:val="ListBullet"/>
      </w:pPr>
      <w:r>
        <w:t>Fuentes de tráfico: Diversificadas</w:t>
      </w:r>
    </w:p>
    <w:p>
      <w:pPr>
        <w:pStyle w:val="ListBullet"/>
      </w:pPr>
      <w:r>
        <w:t>Dispositivos: 70% móvil, 25% desktop, 5% tablet</w:t>
      </w:r>
    </w:p>
    <w:p>
      <w:pPr>
        <w:pStyle w:val="ListBullet"/>
      </w:pPr>
      <w:r>
        <w:t>Ubicaciones: Segmentadas por país</w:t>
      </w:r>
    </w:p>
    <w:p>
      <w:r>
        <w:rPr>
          <w:b/>
        </w:rPr>
        <w:t>Contenido:</w:t>
      </w:r>
    </w:p>
    <w:p>
      <w:pPr>
        <w:pStyle w:val="ListBullet"/>
      </w:pPr>
      <w:r>
        <w:t>Posts publicados: 30+ por mes</w:t>
      </w:r>
    </w:p>
    <w:p>
      <w:pPr>
        <w:pStyle w:val="ListBullet"/>
      </w:pPr>
      <w:r>
        <w:t>Engagement promedio: 5%+</w:t>
      </w:r>
    </w:p>
    <w:p>
      <w:pPr>
        <w:pStyle w:val="ListBullet"/>
      </w:pPr>
      <w:r>
        <w:t>Alcance orgánico: 10,000+ por mes</w:t>
      </w:r>
    </w:p>
    <w:p>
      <w:pPr>
        <w:pStyle w:val="ListBullet"/>
      </w:pPr>
      <w:r>
        <w:t>Alcance pagado: 50,000+ por mes</w:t>
      </w:r>
    </w:p>
    <w:p>
      <w:r>
        <w:rPr>
          <w:b/>
        </w:rPr>
        <w:t>Conversión:</w:t>
      </w:r>
    </w:p>
    <w:p>
      <w:pPr>
        <w:pStyle w:val="ListBullet"/>
      </w:pPr>
      <w:r>
        <w:t>Leads generados: 500+ por mes</w:t>
      </w:r>
    </w:p>
    <w:p>
      <w:pPr>
        <w:pStyle w:val="ListBullet"/>
      </w:pPr>
      <w:r>
        <w:t>Calidad de leads: Alta</w:t>
      </w:r>
    </w:p>
    <w:p>
      <w:pPr>
        <w:pStyle w:val="ListBullet"/>
      </w:pPr>
      <w:r>
        <w:t>Tiempo de conversión: &lt;24 horas</w:t>
      </w:r>
    </w:p>
    <w:p>
      <w:pPr>
        <w:pStyle w:val="ListBullet"/>
      </w:pPr>
      <w:r>
        <w:t>Valor de vida del cliente: $500+</w:t>
      </w:r>
    </w:p>
    <w:p>
      <w:r>
        <w:t>#</w:t>
      </w:r>
    </w:p>
    <w:p>
      <w:pPr>
        <w:pStyle w:val="Heading1"/>
      </w:pPr>
      <w:r>
        <w:t>C. MÉTRICAS DE ROI</w:t>
      </w:r>
    </w:p>
    <w:p>
      <w:r>
        <w:rPr>
          <w:b/>
        </w:rPr>
        <w:t>Inversión:</w:t>
      </w:r>
    </w:p>
    <w:p>
      <w:pPr>
        <w:pStyle w:val="ListBullet"/>
      </w:pPr>
      <w:r>
        <w:t>Presupuesto total: $5,000 por mes</w:t>
      </w:r>
    </w:p>
    <w:p>
      <w:pPr>
        <w:pStyle w:val="ListBullet"/>
      </w:pPr>
      <w:r>
        <w:t>Presupuesto por canal: Distribuido</w:t>
      </w:r>
    </w:p>
    <w:p>
      <w:pPr>
        <w:pStyle w:val="ListBullet"/>
      </w:pPr>
      <w:r>
        <w:t>Costo por lead: &lt;$10</w:t>
      </w:r>
    </w:p>
    <w:p>
      <w:pPr>
        <w:pStyle w:val="ListBullet"/>
      </w:pPr>
      <w:r>
        <w:t>Costo por conversión: &lt;$50</w:t>
      </w:r>
    </w:p>
    <w:p>
      <w:r>
        <w:rPr>
          <w:b/>
        </w:rPr>
        <w:t>Retorno:</w:t>
      </w:r>
    </w:p>
    <w:p>
      <w:pPr>
        <w:pStyle w:val="ListBullet"/>
      </w:pPr>
      <w:r>
        <w:t>Ingresos generados: $25,000+ por mes</w:t>
      </w:r>
    </w:p>
    <w:p>
      <w:pPr>
        <w:pStyle w:val="ListBullet"/>
      </w:pPr>
      <w:r>
        <w:t>ROI total: 400%+</w:t>
      </w:r>
    </w:p>
    <w:p>
      <w:pPr>
        <w:pStyle w:val="ListBullet"/>
      </w:pPr>
      <w:r>
        <w:t>Payback period: &lt;30 días</w:t>
      </w:r>
    </w:p>
    <w:p>
      <w:pPr>
        <w:pStyle w:val="ListBullet"/>
      </w:pPr>
      <w:r>
        <w:t>Lifetime value: $500+ por cliente</w:t>
      </w:r>
    </w:p>
    <w:p>
      <w:r>
        <w:t>---</w:t>
      </w:r>
    </w:p>
    <w:p>
      <w:pPr>
        <w:pStyle w:val="Heading1"/>
      </w:pPr>
      <w:r>
        <w:t>🔧 HERRAMIENTAS RECOMENDADAS</w:t>
      </w:r>
    </w:p>
    <w:p>
      <w:r>
        <w:t>#</w:t>
      </w:r>
    </w:p>
    <w:p>
      <w:pPr>
        <w:pStyle w:val="Heading1"/>
      </w:pPr>
      <w:r>
        <w:t>A. HERRAMIENTAS DE ANÁLISIS</w:t>
      </w:r>
    </w:p>
    <w:p>
      <w:r>
        <w:rPr>
          <w:b/>
        </w:rPr>
        <w:t>Google Analytics:</w:t>
      </w:r>
    </w:p>
    <w:p>
      <w:pPr>
        <w:pStyle w:val="ListBullet"/>
      </w:pPr>
      <w:r>
        <w:t>Métricas web completas</w:t>
      </w:r>
    </w:p>
    <w:p>
      <w:pPr>
        <w:pStyle w:val="ListBullet"/>
      </w:pPr>
      <w:r>
        <w:t>Segmentación avanzada</w:t>
      </w:r>
    </w:p>
    <w:p>
      <w:pPr>
        <w:pStyle w:val="ListBullet"/>
      </w:pPr>
      <w:r>
        <w:t>Análisis de comportamiento</w:t>
      </w:r>
    </w:p>
    <w:p>
      <w:pPr>
        <w:pStyle w:val="ListBullet"/>
      </w:pPr>
      <w:r>
        <w:t>Integración con otras herramientas</w:t>
      </w:r>
    </w:p>
    <w:p>
      <w:r>
        <w:rPr>
          <w:b/>
        </w:rPr>
        <w:t>Facebook Pixel:</w:t>
      </w:r>
    </w:p>
    <w:p>
      <w:pPr>
        <w:pStyle w:val="ListBullet"/>
      </w:pPr>
      <w:r>
        <w:t>Tracking de conversiones</w:t>
      </w:r>
    </w:p>
    <w:p>
      <w:pPr>
        <w:pStyle w:val="ListBullet"/>
      </w:pPr>
      <w:r>
        <w:t>Remarketing</w:t>
      </w:r>
    </w:p>
    <w:p>
      <w:pPr>
        <w:pStyle w:val="ListBullet"/>
      </w:pPr>
      <w:r>
        <w:t>Lookalike audiences</w:t>
      </w:r>
    </w:p>
    <w:p>
      <w:pPr>
        <w:pStyle w:val="ListBullet"/>
      </w:pPr>
      <w:r>
        <w:t>Optimización de anuncios</w:t>
      </w:r>
    </w:p>
    <w:p>
      <w:r>
        <w:rPr>
          <w:b/>
        </w:rPr>
        <w:t>Hotjar:</w:t>
      </w:r>
    </w:p>
    <w:p>
      <w:pPr>
        <w:pStyle w:val="ListBullet"/>
      </w:pPr>
      <w:r>
        <w:t>Heatmaps</w:t>
      </w:r>
    </w:p>
    <w:p>
      <w:pPr>
        <w:pStyle w:val="ListBullet"/>
      </w:pPr>
      <w:r>
        <w:t>Grabaciones de sesiones</w:t>
      </w:r>
    </w:p>
    <w:p>
      <w:pPr>
        <w:pStyle w:val="ListBullet"/>
      </w:pPr>
      <w:r>
        <w:t>Encuestas de feedback</w:t>
      </w:r>
    </w:p>
    <w:p>
      <w:pPr>
        <w:pStyle w:val="ListBullet"/>
      </w:pPr>
      <w:r>
        <w:t>Análisis de comportamiento</w:t>
      </w:r>
    </w:p>
    <w:p>
      <w:r>
        <w:t>#</w:t>
      </w:r>
    </w:p>
    <w:p>
      <w:pPr>
        <w:pStyle w:val="Heading1"/>
      </w:pPr>
      <w:r>
        <w:t>B. HERRAMIENTAS DE A/B TESTING</w:t>
      </w:r>
    </w:p>
    <w:p>
      <w:r>
        <w:rPr>
          <w:b/>
        </w:rPr>
        <w:t>Google Optimize:</w:t>
      </w:r>
    </w:p>
    <w:p>
      <w:pPr>
        <w:pStyle w:val="ListBullet"/>
      </w:pPr>
      <w:r>
        <w:t>Testing de landing pages</w:t>
      </w:r>
    </w:p>
    <w:p>
      <w:pPr>
        <w:pStyle w:val="ListBullet"/>
      </w:pPr>
      <w:r>
        <w:t>Testing de formularios</w:t>
      </w:r>
    </w:p>
    <w:p>
      <w:pPr>
        <w:pStyle w:val="ListBullet"/>
      </w:pPr>
      <w:r>
        <w:t>Testing de CTAs</w:t>
      </w:r>
    </w:p>
    <w:p>
      <w:pPr>
        <w:pStyle w:val="ListBullet"/>
      </w:pPr>
      <w:r>
        <w:t>Análisis de resultados</w:t>
      </w:r>
    </w:p>
    <w:p>
      <w:r>
        <w:rPr>
          <w:b/>
        </w:rPr>
        <w:t>Facebook Ads Manager:</w:t>
      </w:r>
    </w:p>
    <w:p>
      <w:pPr>
        <w:pStyle w:val="ListBullet"/>
      </w:pPr>
      <w:r>
        <w:t>Testing de anuncios</w:t>
      </w:r>
    </w:p>
    <w:p>
      <w:pPr>
        <w:pStyle w:val="ListBullet"/>
      </w:pPr>
      <w:r>
        <w:t>Testing de audiencias</w:t>
      </w:r>
    </w:p>
    <w:p>
      <w:pPr>
        <w:pStyle w:val="ListBullet"/>
      </w:pPr>
      <w:r>
        <w:t>Testing de creativos</w:t>
      </w:r>
    </w:p>
    <w:p>
      <w:pPr>
        <w:pStyle w:val="ListBullet"/>
      </w:pPr>
      <w:r>
        <w:t>Optimización automática</w:t>
      </w:r>
    </w:p>
    <w:p>
      <w:r>
        <w:rPr>
          <w:b/>
        </w:rPr>
        <w:t>Email Marketing Platforms:</w:t>
      </w:r>
    </w:p>
    <w:p>
      <w:pPr>
        <w:pStyle w:val="ListBullet"/>
      </w:pPr>
      <w:r>
        <w:t>Testing de asuntos</w:t>
      </w:r>
    </w:p>
    <w:p>
      <w:pPr>
        <w:pStyle w:val="ListBullet"/>
      </w:pPr>
      <w:r>
        <w:t>Testing de contenido</w:t>
      </w:r>
    </w:p>
    <w:p>
      <w:pPr>
        <w:pStyle w:val="ListBullet"/>
      </w:pPr>
      <w:r>
        <w:t>Testing de horarios</w:t>
      </w:r>
    </w:p>
    <w:p>
      <w:pPr>
        <w:pStyle w:val="ListBullet"/>
      </w:pPr>
      <w:r>
        <w:t>Análisis de resultados</w:t>
      </w:r>
    </w:p>
    <w:p>
      <w:r>
        <w:t>#</w:t>
      </w:r>
    </w:p>
    <w:p>
      <w:pPr>
        <w:pStyle w:val="Heading1"/>
      </w:pPr>
      <w:r>
        <w:t>C. HERRAMIENTAS DE AUTOMATIZACIÓN</w:t>
      </w:r>
    </w:p>
    <w:p>
      <w:r>
        <w:rPr>
          <w:b/>
        </w:rPr>
        <w:t>Zapier:</w:t>
      </w:r>
    </w:p>
    <w:p>
      <w:pPr>
        <w:pStyle w:val="ListBullet"/>
      </w:pPr>
      <w:r>
        <w:t>Automatización de procesos</w:t>
      </w:r>
    </w:p>
    <w:p>
      <w:pPr>
        <w:pStyle w:val="ListBullet"/>
      </w:pPr>
      <w:r>
        <w:t>Integración entre herramientas</w:t>
      </w:r>
    </w:p>
    <w:p>
      <w:pPr>
        <w:pStyle w:val="ListBullet"/>
      </w:pPr>
      <w:r>
        <w:t>Workflows personalizados</w:t>
      </w:r>
    </w:p>
    <w:p>
      <w:pPr>
        <w:pStyle w:val="ListBullet"/>
      </w:pPr>
      <w:r>
        <w:t>Ahorro de tiempo</w:t>
      </w:r>
    </w:p>
    <w:p>
      <w:r>
        <w:rPr>
          <w:b/>
        </w:rPr>
        <w:t>IFTTT:</w:t>
      </w:r>
    </w:p>
    <w:p>
      <w:pPr>
        <w:pStyle w:val="ListBullet"/>
      </w:pPr>
      <w:r>
        <w:t>Automatización simple</w:t>
      </w:r>
    </w:p>
    <w:p>
      <w:pPr>
        <w:pStyle w:val="ListBullet"/>
      </w:pPr>
      <w:r>
        <w:t>Integración con redes sociales</w:t>
      </w:r>
    </w:p>
    <w:p>
      <w:pPr>
        <w:pStyle w:val="ListBullet"/>
      </w:pPr>
      <w:r>
        <w:t>Programación de contenido</w:t>
      </w:r>
    </w:p>
    <w:p>
      <w:pPr>
        <w:pStyle w:val="ListBullet"/>
      </w:pPr>
      <w:r>
        <w:t>Notificaciones automáticas</w:t>
      </w:r>
    </w:p>
    <w:p>
      <w:r>
        <w:rPr>
          <w:b/>
        </w:rPr>
        <w:t>Buffer:</w:t>
      </w:r>
    </w:p>
    <w:p>
      <w:pPr>
        <w:pStyle w:val="ListBullet"/>
      </w:pPr>
      <w:r>
        <w:t>Programación de redes sociales</w:t>
      </w:r>
    </w:p>
    <w:p>
      <w:pPr>
        <w:pStyle w:val="ListBullet"/>
      </w:pPr>
      <w:r>
        <w:t>Análisis de rendimiento</w:t>
      </w:r>
    </w:p>
    <w:p>
      <w:pPr>
        <w:pStyle w:val="ListBullet"/>
      </w:pPr>
      <w:r>
        <w:t>Gestión de múltiples cuentas</w:t>
      </w:r>
    </w:p>
    <w:p>
      <w:pPr>
        <w:pStyle w:val="ListBullet"/>
      </w:pPr>
      <w:r>
        <w:t>Colaboración en equipo</w:t>
      </w:r>
    </w:p>
    <w:p>
      <w:r>
        <w:t>---</w:t>
      </w:r>
    </w:p>
    <w:p>
      <w:pPr>
        <w:pStyle w:val="Heading1"/>
      </w:pPr>
      <w:r>
        <w:t>🎯 CHECKLIST DE IMPLEMENTACIÓN</w:t>
      </w:r>
    </w:p>
    <w:p>
      <w:r>
        <w:t>#</w:t>
      </w:r>
    </w:p>
    <w:p>
      <w:pPr>
        <w:pStyle w:val="Heading1"/>
      </w:pPr>
      <w:r>
        <w:t>A. PREPARACIÓN (Semana 1)</w:t>
      </w:r>
    </w:p>
    <w:p>
      <w:pPr>
        <w:pStyle w:val="ListBullet"/>
      </w:pPr>
      <w:r>
        <w:t>[ ] Análisis de audiencia completado</w:t>
      </w:r>
    </w:p>
    <w:p>
      <w:pPr>
        <w:pStyle w:val="ListBullet"/>
      </w:pPr>
      <w:r>
        <w:t>[ ] Selección de tono apropiado</w:t>
      </w:r>
    </w:p>
    <w:p>
      <w:pPr>
        <w:pStyle w:val="ListBullet"/>
      </w:pPr>
      <w:r>
        <w:t>[ ] Configuración de herramientas de análisis</w:t>
      </w:r>
    </w:p>
    <w:p>
      <w:pPr>
        <w:pStyle w:val="ListBullet"/>
      </w:pPr>
      <w:r>
        <w:t>[ ] Configuración de A/B testing</w:t>
      </w:r>
    </w:p>
    <w:p>
      <w:pPr>
        <w:pStyle w:val="ListBullet"/>
      </w:pPr>
      <w:r>
        <w:t>[ ] Configuración de segmentación</w:t>
      </w:r>
    </w:p>
    <w:p>
      <w:r>
        <w:t>#</w:t>
      </w:r>
    </w:p>
    <w:p>
      <w:pPr>
        <w:pStyle w:val="Heading1"/>
      </w:pPr>
      <w:r>
        <w:t>B. IMPLEMENTACIÓN INICIAL (Semana 2-3)</w:t>
      </w:r>
    </w:p>
    <w:p>
      <w:pPr>
        <w:pStyle w:val="ListBullet"/>
      </w:pPr>
      <w:r>
        <w:t>[ ] Configuración de email marketing</w:t>
      </w:r>
    </w:p>
    <w:p>
      <w:pPr>
        <w:pStyle w:val="ListBullet"/>
      </w:pPr>
      <w:r>
        <w:t>[ ] Configuración de redes sociales</w:t>
      </w:r>
    </w:p>
    <w:p>
      <w:pPr>
        <w:pStyle w:val="ListBullet"/>
      </w:pPr>
      <w:r>
        <w:t>[ ] Configuración de anuncios pagados</w:t>
      </w:r>
    </w:p>
    <w:p>
      <w:pPr>
        <w:pStyle w:val="ListBullet"/>
      </w:pPr>
      <w:r>
        <w:t>[ ] Configuración de landing pages</w:t>
      </w:r>
    </w:p>
    <w:p>
      <w:pPr>
        <w:pStyle w:val="ListBullet"/>
      </w:pPr>
      <w:r>
        <w:t>[ ] Configuración de formularios</w:t>
      </w:r>
    </w:p>
    <w:p>
      <w:r>
        <w:t>#</w:t>
      </w:r>
    </w:p>
    <w:p>
      <w:pPr>
        <w:pStyle w:val="Heading1"/>
      </w:pPr>
      <w:r>
        <w:t>C. TESTING (Semana 4-7)</w:t>
      </w:r>
    </w:p>
    <w:p>
      <w:pPr>
        <w:pStyle w:val="ListBullet"/>
      </w:pPr>
      <w:r>
        <w:t>[ ] A/B testing de títulos</w:t>
      </w:r>
    </w:p>
    <w:p>
      <w:pPr>
        <w:pStyle w:val="ListBullet"/>
      </w:pPr>
      <w:r>
        <w:t>[ ] A/B testing de descripciones</w:t>
      </w:r>
    </w:p>
    <w:p>
      <w:pPr>
        <w:pStyle w:val="ListBullet"/>
      </w:pPr>
      <w:r>
        <w:t>[ ] A/B testing de CTAs</w:t>
      </w:r>
    </w:p>
    <w:p>
      <w:pPr>
        <w:pStyle w:val="ListBullet"/>
      </w:pPr>
      <w:r>
        <w:t>[ ] A/B testing de imágenes</w:t>
      </w:r>
    </w:p>
    <w:p>
      <w:pPr>
        <w:pStyle w:val="ListBullet"/>
      </w:pPr>
      <w:r>
        <w:t>[ ] A/B testing de formularios</w:t>
      </w:r>
    </w:p>
    <w:p>
      <w:r>
        <w:t>#</w:t>
      </w:r>
    </w:p>
    <w:p>
      <w:pPr>
        <w:pStyle w:val="Heading1"/>
      </w:pPr>
      <w:r>
        <w:t>D. OPTIMIZACIÓN (Semana 8-12)</w:t>
      </w:r>
    </w:p>
    <w:p>
      <w:pPr>
        <w:pStyle w:val="ListBullet"/>
      </w:pPr>
      <w:r>
        <w:t>[ ] Análisis de métricas</w:t>
      </w:r>
    </w:p>
    <w:p>
      <w:pPr>
        <w:pStyle w:val="ListBullet"/>
      </w:pPr>
      <w:r>
        <w:t>[ ] Identificación de patrones</w:t>
      </w:r>
    </w:p>
    <w:p>
      <w:pPr>
        <w:pStyle w:val="ListBullet"/>
      </w:pPr>
      <w:r>
        <w:t>[ ] Optimización de elementos</w:t>
      </w:r>
    </w:p>
    <w:p>
      <w:pPr>
        <w:pStyle w:val="ListBullet"/>
      </w:pPr>
      <w:r>
        <w:t>[ ] Escalamiento de lo que funciona</w:t>
      </w:r>
    </w:p>
    <w:p>
      <w:pPr>
        <w:pStyle w:val="ListBullet"/>
      </w:pPr>
      <w:r>
        <w:t>[ ] Experimentación con nuevos elementos</w:t>
      </w:r>
    </w:p>
    <w:p>
      <w:r>
        <w:t>#</w:t>
      </w:r>
    </w:p>
    <w:p>
      <w:pPr>
        <w:pStyle w:val="Heading1"/>
      </w:pPr>
      <w:r>
        <w:t>E. ANÁLISIS Y REPORTES (Semana 13+)</w:t>
      </w:r>
    </w:p>
    <w:p>
      <w:pPr>
        <w:pStyle w:val="ListBullet"/>
      </w:pPr>
      <w:r>
        <w:t>[ ] Análisis de métricas primarias</w:t>
      </w:r>
    </w:p>
    <w:p>
      <w:pPr>
        <w:pStyle w:val="ListBullet"/>
      </w:pPr>
      <w:r>
        <w:t>[ ] Análisis de métricas secundarias</w:t>
      </w:r>
    </w:p>
    <w:p>
      <w:pPr>
        <w:pStyle w:val="ListBullet"/>
      </w:pPr>
      <w:r>
        <w:t>[ ] Análisis de ROI</w:t>
      </w:r>
    </w:p>
    <w:p>
      <w:pPr>
        <w:pStyle w:val="ListBullet"/>
      </w:pPr>
      <w:r>
        <w:t>[ ] Reportes mensuales</w:t>
      </w:r>
    </w:p>
    <w:p>
      <w:pPr>
        <w:pStyle w:val="ListBullet"/>
      </w:pPr>
      <w:r>
        <w:t>[ ] Planificación de mejoras</w:t>
      </w:r>
    </w:p>
    <w:p>
      <w:r>
        <w:t>---</w:t>
      </w:r>
    </w:p>
    <w:p>
      <w:pPr>
        <w:pStyle w:val="Heading1"/>
      </w:pPr>
      <w:r>
        <w:t>🚀 PRÓXIMOS PASOS</w:t>
      </w:r>
    </w:p>
    <w:p>
      <w:r>
        <w:t>#</w:t>
      </w:r>
    </w:p>
    <w:p>
      <w:pPr>
        <w:pStyle w:val="Heading1"/>
      </w:pPr>
      <w:r>
        <w:t>A. IMPLEMENTACIÓN INMEDIATA</w:t>
      </w:r>
    </w:p>
    <w:p>
      <w:r>
        <w:t>1. **Seleccionar** las variantes más relevantes para tu audiencia</w:t>
      </w:r>
    </w:p>
    <w:p>
      <w:r>
        <w:t>2. **Configurar** la segmentación por audiencia</w:t>
      </w:r>
    </w:p>
    <w:p>
      <w:r>
        <w:t>3. **Implementar** el A/B testing</w:t>
      </w:r>
    </w:p>
    <w:p>
      <w:r>
        <w:t>4. **Medir** los resultados diariamente</w:t>
      </w:r>
    </w:p>
    <w:p>
      <w:r>
        <w:t>#</w:t>
      </w:r>
    </w:p>
    <w:p>
      <w:pPr>
        <w:pStyle w:val="Heading1"/>
      </w:pPr>
      <w:r>
        <w:t>B. OPTIMIZACIÓN CONTINUA</w:t>
      </w:r>
    </w:p>
    <w:p>
      <w:r>
        <w:t>1. **Analizar** las métricas diariamente</w:t>
      </w:r>
    </w:p>
    <w:p>
      <w:r>
        <w:t>2. **Optimizar** los elementos que funcionan</w:t>
      </w:r>
    </w:p>
    <w:p>
      <w:r>
        <w:t>3. **Iterar** y mejorar constantemente</w:t>
      </w:r>
    </w:p>
    <w:p>
      <w:r>
        <w:t>4. **Escalar** lo que genera mejores resultados</w:t>
      </w:r>
    </w:p>
    <w:p>
      <w:r>
        <w:t>#</w:t>
      </w:r>
    </w:p>
    <w:p>
      <w:pPr>
        <w:pStyle w:val="Heading1"/>
      </w:pPr>
      <w:r>
        <w:t>C. EXPANSIÓN DEL SISTEMA</w:t>
      </w:r>
    </w:p>
    <w:p>
      <w:r>
        <w:t>1. **Crear** nuevas variantes basadas en datos</w:t>
      </w:r>
    </w:p>
    <w:p>
      <w:r>
        <w:t>2. **Adaptar** a nuevos canales y audiencias</w:t>
      </w:r>
    </w:p>
    <w:p>
      <w:r>
        <w:t>3. **Optimizar** continuamente</w:t>
      </w:r>
    </w:p>
    <w:p>
      <w:r>
        <w:t>4. **Documentar** los aprendizajes</w:t>
      </w:r>
    </w:p>
    <w:p>
      <w:r>
        <w:t>---</w:t>
      </w:r>
    </w:p>
    <w:p>
      <w:pPr>
        <w:pStyle w:val="Heading1"/>
      </w:pPr>
      <w:r>
        <w:t>💎 CONCLUSIÓN</w:t>
      </w:r>
    </w:p>
    <w:p>
      <w:r>
        <w:t>Este sistema completo de copywriting está diseñado para generar **máxima conversión** y **ROI**, utilizando las técnicas más avanzadas de neuro-marketing, personalización dinámica y optimización de conversión.</w:t>
      </w:r>
    </w:p>
    <w:p>
      <w:r>
        <w:t>Con **500+ variantes**, **25 tonos diferentes** y **9 criterios de segmentación**, tienes la flexibilidad total para adaptarte a cualquier audiencia, canal o situación.</w:t>
      </w:r>
    </w:p>
    <w:p>
      <w:r>
        <w:t>El sistema está optimizado para generar **conversión máxima** con **mínimo esfuerzo**, utilizando técnicas psicológicas probadas y métricas específicas para medir el impacto.</w:t>
      </w:r>
    </w:p>
    <w:p>
      <w:r>
        <w:rPr>
          <w:b/>
        </w:rPr>
        <w:t>¡Es hora de implementar y empezar a generar resultados extraordinarios!</w:t>
      </w:r>
    </w:p>
    <w:p>
      <w:r>
        <w:t>---</w:t>
      </w:r>
    </w:p>
    <w:p>
      <w:pPr>
        <w:pStyle w:val="Heading2"/>
      </w:pPr>
      <w:r>
        <w:t>Nota Esta guía está diseñada para ser tu roadmap completo para implementar y optimizar el sistema de copywriting para máxima conversión.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