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SOCIAL PROOF AVANZADO: Webinar Marketing con IA</w:t>
      </w:r>
    </w:p>
    <w:p>
      <w:pPr>
        <w:pStyle w:val="Heading1"/>
      </w:pPr>
      <w:r>
        <w:t>Técnicas de Prueba Social de Nivel Experto para Conversión Máxima</w:t>
      </w:r>
    </w:p>
    <w:p>
      <w:r>
        <w:t>---</w:t>
      </w:r>
    </w:p>
    <w:p>
      <w:pPr>
        <w:pStyle w:val="Heading1"/>
      </w:pPr>
      <w:r>
        <w:t>🏆 ESTRATEGIA DE SOCIAL PROOF AVANZADO</w:t>
      </w:r>
    </w:p>
    <w:p>
      <w:r>
        <w:t>#</w:t>
      </w:r>
    </w:p>
    <w:p>
      <w:pPr>
        <w:pStyle w:val="Heading1"/>
      </w:pPr>
      <w:r>
        <w:t>A. JERARQUÍA DE SOCIAL PROOF</w:t>
      </w:r>
    </w:p>
    <w:p>
      <w:r>
        <w:rPr>
          <w:b/>
        </w:rPr>
        <w:t>1. Nivel 1: Números Masivos</w:t>
      </w:r>
    </w:p>
    <w:p>
      <w:pPr>
        <w:pStyle w:val="ListBullet"/>
      </w:pPr>
      <w:r>
        <w:t>2,847 emprendedores exitosos</w:t>
      </w:r>
    </w:p>
    <w:p>
      <w:pPr>
        <w:pStyle w:val="ListBullet"/>
      </w:pPr>
      <w:r>
        <w:t>$2.3M generados en 6 meses</w:t>
      </w:r>
    </w:p>
    <w:p>
      <w:pPr>
        <w:pStyle w:val="ListBullet"/>
      </w:pPr>
      <w:r>
        <w:t>340% más leads</w:t>
      </w:r>
    </w:p>
    <w:p>
      <w:pPr>
        <w:pStyle w:val="ListBullet"/>
      </w:pPr>
      <w:r>
        <w:t>280% más conversiones</w:t>
      </w:r>
    </w:p>
    <w:p>
      <w:r>
        <w:rPr>
          <w:b/>
        </w:rPr>
        <w:t>2. Nivel 2: Testimonios Verificables</w:t>
      </w:r>
    </w:p>
    <w:p>
      <w:pPr>
        <w:pStyle w:val="ListBullet"/>
      </w:pPr>
      <w:r>
        <w:t>Nombres reales y ubicaciones</w:t>
      </w:r>
    </w:p>
    <w:p>
      <w:pPr>
        <w:pStyle w:val="ListBullet"/>
      </w:pPr>
      <w:r>
        <w:t>Resultados específicos y medibles</w:t>
      </w:r>
    </w:p>
    <w:p>
      <w:pPr>
        <w:pStyle w:val="ListBullet"/>
      </w:pPr>
      <w:r>
        <w:t>Fotos y videos de clientes</w:t>
      </w:r>
    </w:p>
    <w:p>
      <w:pPr>
        <w:pStyle w:val="ListBullet"/>
      </w:pPr>
      <w:r>
        <w:t>Casos de estudio detallados</w:t>
      </w:r>
    </w:p>
    <w:p>
      <w:r>
        <w:rPr>
          <w:b/>
        </w:rPr>
        <w:t>3. Nivel 3: Autoridad y Credibilidad</w:t>
      </w:r>
    </w:p>
    <w:p>
      <w:pPr>
        <w:pStyle w:val="ListBullet"/>
      </w:pPr>
      <w:r>
        <w:t>Certificaciones y reconocimientos</w:t>
      </w:r>
    </w:p>
    <w:p>
      <w:pPr>
        <w:pStyle w:val="ListBullet"/>
      </w:pPr>
      <w:r>
        <w:t>Apariciones en medios</w:t>
      </w:r>
    </w:p>
    <w:p>
      <w:pPr>
        <w:pStyle w:val="ListBullet"/>
      </w:pPr>
      <w:r>
        <w:t>Colaboraciones con expertos</w:t>
      </w:r>
    </w:p>
    <w:p>
      <w:pPr>
        <w:pStyle w:val="ListBullet"/>
      </w:pPr>
      <w:r>
        <w:t>Metodología probada</w:t>
      </w:r>
    </w:p>
    <w:p>
      <w:r>
        <w:rPr>
          <w:b/>
        </w:rPr>
        <w:t>4. Nivel 4: Comunidad y Networking</w:t>
      </w:r>
    </w:p>
    <w:p>
      <w:pPr>
        <w:pStyle w:val="ListBullet"/>
      </w:pPr>
      <w:r>
        <w:t>Grupo privado de éxito</w:t>
      </w:r>
    </w:p>
    <w:p>
      <w:pPr>
        <w:pStyle w:val="ListBullet"/>
      </w:pPr>
      <w:r>
        <w:t>Eventos exclusivos</w:t>
      </w:r>
    </w:p>
    <w:p>
      <w:pPr>
        <w:pStyle w:val="ListBullet"/>
      </w:pPr>
      <w:r>
        <w:t>Networking de calidad</w:t>
      </w:r>
    </w:p>
    <w:p>
      <w:pPr>
        <w:pStyle w:val="ListBullet"/>
      </w:pPr>
      <w:r>
        <w:t>Colaboraciones entre miembros</w:t>
      </w:r>
    </w:p>
    <w:p>
      <w:r>
        <w:t>---</w:t>
      </w:r>
    </w:p>
    <w:p>
      <w:pPr>
        <w:pStyle w:val="Heading1"/>
      </w:pPr>
      <w:r>
        <w:t>📊 TÉCNICAS DE SOCIAL PROOF AVANZADAS</w:t>
      </w:r>
    </w:p>
    <w:p>
      <w:r>
        <w:t>#</w:t>
      </w:r>
    </w:p>
    <w:p>
      <w:pPr>
        <w:pStyle w:val="Heading1"/>
      </w:pPr>
      <w:r>
        <w:t>A. NÚMEROS ESPECÍFICOS Y VERIFICABLES</w:t>
      </w:r>
    </w:p>
    <w:p>
      <w:pPr>
        <w:pStyle w:val="Heading2"/>
      </w:pPr>
      <w:r>
        <w:t>Técnica Usar números exactos en lugar de aproximaciones</w:t>
      </w:r>
    </w:p>
    <w:p>
      <w:pPr>
        <w:pStyle w:val="Heading2"/>
      </w:pPr>
      <w:r>
        <w:t>Aplicación "2,847 emprendedores" vs "miles de emprendedores"</w:t>
      </w:r>
    </w:p>
    <w:p>
      <w:pPr>
        <w:pStyle w:val="Heading2"/>
      </w:pPr>
      <w:r>
        <w:t>Psicología Los números específicos parecen más creíbles</w:t>
      </w:r>
    </w:p>
    <w:p>
      <w:r>
        <w:rPr>
          <w:b/>
        </w:rPr>
        <w:t>Ejemplos de Implementación:</w:t>
      </w:r>
    </w:p>
    <w:p>
      <w:r>
        <w:t>"👥 2,847 emprendedores ya generan $50K+ mensuales</w:t>
      </w:r>
    </w:p>
    <w:p>
      <w:r>
        <w:t>📊 $2.3M generados en 6 meses</w:t>
      </w:r>
    </w:p>
    <w:p>
      <w:r>
        <w:t>📈 340% más leads con personalización</w:t>
      </w:r>
    </w:p>
    <w:p>
      <w:r>
        <w:t>💰 280% más conversiones con automatización"</w:t>
      </w:r>
    </w:p>
    <w:p>
      <w:r>
        <w:t>#</w:t>
      </w:r>
    </w:p>
    <w:p>
      <w:pPr>
        <w:pStyle w:val="Heading1"/>
      </w:pPr>
      <w:r>
        <w:t>B. TESTIMONIOS CON DETALLES ESPECÍFICOS</w:t>
      </w:r>
    </w:p>
    <w:p>
      <w:pPr>
        <w:pStyle w:val="Heading2"/>
      </w:pPr>
      <w:r>
        <w:t>Técnica Incluir información específica y verificable</w:t>
      </w:r>
    </w:p>
    <w:p>
      <w:pPr>
        <w:pStyle w:val="Heading2"/>
      </w:pPr>
      <w:r>
        <w:t>Aplicación Nombre, ubicación, industria, resultados exactos</w:t>
      </w:r>
    </w:p>
    <w:p>
      <w:pPr>
        <w:pStyle w:val="Heading2"/>
      </w:pPr>
      <w:r>
        <w:t>Psicología Los detalles específicos aumentan la credibilidad</w:t>
      </w:r>
    </w:p>
    <w:p>
      <w:r>
        <w:rPr>
          <w:b/>
        </w:rPr>
        <w:t>Ejemplos de Implementación:</w:t>
      </w:r>
    </w:p>
    <w:p>
      <w:r>
        <w:t>"⭐ 'Generé $12,000 en 30 días usando IA' - María González, E-commerce de Ropa, México</w:t>
      </w:r>
    </w:p>
    <w:p>
      <w:r>
        <w:t>🏆 'Mi negocio creció 300% en 6 meses' - Carlos Rodríguez, Servicios B2B, Colombia</w:t>
      </w:r>
    </w:p>
    <w:p>
      <w:r>
        <w:t>💎 'La mejor inversión que he hecho' - Ana Martínez, Consultoría, Argentina"</w:t>
      </w:r>
    </w:p>
    <w:p>
      <w:r>
        <w:t>#</w:t>
      </w:r>
    </w:p>
    <w:p>
      <w:pPr>
        <w:pStyle w:val="Heading1"/>
      </w:pPr>
      <w:r>
        <w:t>C. CASOS DE ESTUDIO DETALLADOS</w:t>
      </w:r>
    </w:p>
    <w:p>
      <w:pPr>
        <w:pStyle w:val="Heading2"/>
      </w:pPr>
      <w:r>
        <w:t>Técnica Mostrar el proceso completo de implementación</w:t>
      </w:r>
    </w:p>
    <w:p>
      <w:pPr>
        <w:pStyle w:val="Heading2"/>
      </w:pPr>
      <w:r>
        <w:t>Aplicación Problema, solución, resultados, lecciones aprendidas</w:t>
      </w:r>
    </w:p>
    <w:p>
      <w:pPr>
        <w:pStyle w:val="Heading2"/>
      </w:pPr>
      <w:r>
        <w:t>Psicología Los casos detallados demuestran expertise y resultados reales</w:t>
      </w:r>
    </w:p>
    <w:p>
      <w:r>
        <w:rPr>
          <w:b/>
        </w:rPr>
        <w:t>Ejemplo de Implementación:</w:t>
      </w:r>
    </w:p>
    <w:p>
      <w:r>
        <w:t>"📈 CASO DE ESTUDIO: E-commerce de Ropa</w:t>
      </w:r>
    </w:p>
    <w:p>
      <w:r>
        <w:rPr>
          <w:b/>
        </w:rPr>
        <w:t>Problema:</w:t>
      </w:r>
    </w:p>
    <w:p>
      <w:pPr>
        <w:pStyle w:val="ListBullet"/>
      </w:pPr>
      <w:r>
        <w:t>Bajo engagement en redes sociales (2.3%)</w:t>
      </w:r>
    </w:p>
    <w:p>
      <w:pPr>
        <w:pStyle w:val="ListBullet"/>
      </w:pPr>
      <w:r>
        <w:t>Poca generación de leads (15 leads/mes)</w:t>
      </w:r>
    </w:p>
    <w:p>
      <w:pPr>
        <w:pStyle w:val="ListBullet"/>
      </w:pPr>
      <w:r>
        <w:t>Conversiones bajas (1.2%)</w:t>
      </w:r>
    </w:p>
    <w:p>
      <w:r>
        <w:rPr>
          <w:b/>
        </w:rPr>
        <w:t>Solución:</w:t>
      </w:r>
    </w:p>
    <w:p>
      <w:pPr>
        <w:pStyle w:val="ListBullet"/>
      </w:pPr>
      <w:r>
        <w:t>Implementó IA para crear contenido personalizado</w:t>
      </w:r>
    </w:p>
    <w:p>
      <w:pPr>
        <w:pStyle w:val="ListBullet"/>
      </w:pPr>
      <w:r>
        <w:t>Automatizó respuestas a comentarios</w:t>
      </w:r>
    </w:p>
    <w:p>
      <w:pPr>
        <w:pStyle w:val="ListBullet"/>
      </w:pPr>
      <w:r>
        <w:t>Optimizó horarios de publicación</w:t>
      </w:r>
    </w:p>
    <w:p>
      <w:r>
        <w:rPr>
          <w:b/>
        </w:rPr>
        <w:t>Resultados:</w:t>
      </w:r>
    </w:p>
    <w:p>
      <w:pPr>
        <w:pStyle w:val="ListBullet"/>
      </w:pPr>
      <w:r>
        <w:t>Engagement: +340% (2.3% → 10.1%)</w:t>
      </w:r>
    </w:p>
    <w:p>
      <w:pPr>
        <w:pStyle w:val="ListBullet"/>
      </w:pPr>
      <w:r>
        <w:t>Leads: +280% (15 → 57 leads/mes)</w:t>
      </w:r>
    </w:p>
    <w:p>
      <w:pPr>
        <w:pStyle w:val="ListBullet"/>
      </w:pPr>
      <w:r>
        <w:t>Conversiones: +450% (1.2% → 6.6%)</w:t>
      </w:r>
    </w:p>
    <w:p>
      <w:r>
        <w:rPr>
          <w:b/>
        </w:rPr>
        <w:t>Lecciones Aprendidas:</w:t>
      </w:r>
    </w:p>
    <w:p>
      <w:pPr>
        <w:pStyle w:val="ListBullet"/>
      </w:pPr>
      <w:r>
        <w:t>La personalización es clave</w:t>
      </w:r>
    </w:p>
    <w:p>
      <w:pPr>
        <w:pStyle w:val="ListBullet"/>
      </w:pPr>
      <w:r>
        <w:t>La automatización ahorra tiempo</w:t>
      </w:r>
    </w:p>
    <w:p>
      <w:pPr>
        <w:pStyle w:val="ListBullet"/>
      </w:pPr>
      <w:r>
        <w:t>La optimización continua es esencial"</w:t>
      </w:r>
    </w:p>
    <w:p>
      <w:r>
        <w:t>#</w:t>
      </w:r>
    </w:p>
    <w:p>
      <w:pPr>
        <w:pStyle w:val="Heading1"/>
      </w:pPr>
      <w:r>
        <w:t>D. PRUEBA SOCIAL VISUAL</w:t>
      </w:r>
    </w:p>
    <w:p>
      <w:pPr>
        <w:pStyle w:val="Heading2"/>
      </w:pPr>
      <w:r>
        <w:t>Técnica Usar imágenes, videos y gráficos</w:t>
      </w:r>
    </w:p>
    <w:p>
      <w:pPr>
        <w:pStyle w:val="Heading2"/>
      </w:pPr>
      <w:r>
        <w:t>Aplicación Screenshots de resultados, videos de testimonios, infografías</w:t>
      </w:r>
    </w:p>
    <w:p>
      <w:pPr>
        <w:pStyle w:val="Heading2"/>
      </w:pPr>
      <w:r>
        <w:t>Psicología Lo visual es más creíble y memorable</w:t>
      </w:r>
    </w:p>
    <w:p>
      <w:r>
        <w:rPr>
          <w:b/>
        </w:rPr>
        <w:t>Ejemplos de Implementación:</w:t>
      </w:r>
    </w:p>
    <w:p>
      <w:r>
        <w:t>"📸 Screenshot de dashboard mostrando $12,000 generados</w:t>
      </w:r>
    </w:p>
    <w:p>
      <w:r>
        <w:t>🎥 Video testimonial de 30 segundos</w:t>
      </w:r>
    </w:p>
    <w:p>
      <w:r>
        <w:t>📊 Infografía con estadísticas de crecimiento</w:t>
      </w:r>
    </w:p>
    <w:p>
      <w:r>
        <w:t>📱 Screenshot de grupo privado con 2,847 miembros"</w:t>
      </w:r>
    </w:p>
    <w:p>
      <w:r>
        <w:t>#</w:t>
      </w:r>
    </w:p>
    <w:p>
      <w:pPr>
        <w:pStyle w:val="Heading1"/>
      </w:pPr>
      <w:r>
        <w:t>E. PRUEBA SOCIAL DE AUTORIDAD</w:t>
      </w:r>
    </w:p>
    <w:p>
      <w:pPr>
        <w:pStyle w:val="Heading2"/>
      </w:pPr>
      <w:r>
        <w:t>Técnica Mostrar credenciales, certificaciones y reconocimientos</w:t>
      </w:r>
    </w:p>
    <w:p>
      <w:pPr>
        <w:pStyle w:val="Heading2"/>
      </w:pPr>
      <w:r>
        <w:t>Aplicación Logos de empresas, certificaciones, premios</w:t>
      </w:r>
    </w:p>
    <w:p>
      <w:pPr>
        <w:pStyle w:val="Heading2"/>
      </w:pPr>
      <w:r>
        <w:t>Psicología La autoridad aumenta la confianza y credibilidad</w:t>
      </w:r>
    </w:p>
    <w:p>
      <w:r>
        <w:rPr>
          <w:b/>
        </w:rPr>
        <w:t>Ejemplos de Implementación:</w:t>
      </w:r>
    </w:p>
    <w:p>
      <w:r>
        <w:t>"🏆 Certificado en Marketing Digital por Google</w:t>
      </w:r>
    </w:p>
    <w:p>
      <w:r>
        <w:t>📺 Aparición en CNN, Forbes, Entrepreneur</w:t>
      </w:r>
    </w:p>
    <w:p>
      <w:r>
        <w:t>🤝 Colaboración con empresas Fortune 500</w:t>
      </w:r>
    </w:p>
    <w:p>
      <w:r>
        <w:t>📚 Autor de 3 libros bestseller"</w:t>
      </w:r>
    </w:p>
    <w:p>
      <w:r>
        <w:t>---</w:t>
      </w:r>
    </w:p>
    <w:p>
      <w:pPr>
        <w:pStyle w:val="Heading1"/>
      </w:pPr>
      <w:r>
        <w:t>🎯 IMPLEMENTACIÓN POR CANAL</w:t>
      </w:r>
    </w:p>
    <w:p>
      <w:r>
        <w:t>#</w:t>
      </w:r>
    </w:p>
    <w:p>
      <w:pPr>
        <w:pStyle w:val="Heading1"/>
      </w:pPr>
      <w:r>
        <w:t>A. EMAIL MARKETING</w:t>
      </w:r>
    </w:p>
    <w:p>
      <w:pPr>
        <w:pStyle w:val="Heading2"/>
      </w:pPr>
      <w:r>
        <w:t>Técnica Incluir social proof en cada email</w:t>
      </w:r>
    </w:p>
    <w:p>
      <w:pPr>
        <w:pStyle w:val="Heading2"/>
      </w:pPr>
      <w:r>
        <w:t>Aplicación Testimonios, números, casos de éxito</w:t>
      </w:r>
    </w:p>
    <w:p>
      <w:pPr>
        <w:pStyle w:val="Heading2"/>
      </w:pPr>
      <w:r>
        <w:t>Métrica objetivo +25% de apertura, +15% de clicks</w:t>
      </w:r>
    </w:p>
    <w:p>
      <w:r>
        <w:rPr>
          <w:b/>
        </w:rPr>
        <w:t>Ejemplo de Implementación:</w:t>
      </w:r>
    </w:p>
    <w:p>
      <w:r>
        <w:t>"Asunto: [NOMBRE], 2,847 emprendedores ya generan $50K+ con IA</w:t>
      </w:r>
    </w:p>
    <w:p>
      <w:r>
        <w:t>Hola [NOMBRE],</w:t>
      </w:r>
    </w:p>
    <w:p>
      <w:r>
        <w:t>¿Sabías que 2,847 emprendedores ya usan la IA que te voy a enseñar?</w:t>
      </w:r>
    </w:p>
    <w:p>
      <w:r>
        <w:t>María (México): 'Generé $12,000 en 30 días'</w:t>
      </w:r>
    </w:p>
    <w:p>
      <w:r>
        <w:t>Carlos (Colombia): 'Mi negocio creció 300% en 6 meses'</w:t>
      </w:r>
    </w:p>
    <w:p>
      <w:r>
        <w:t>Ana (Argentina): 'La mejor inversión que he hecho'</w:t>
      </w:r>
    </w:p>
    <w:p>
      <w:r>
        <w:t>¿Quieres hacer lo mismo?</w:t>
      </w:r>
    </w:p>
    <w:p>
      <w:r>
        <w:t>[CTA: ¡SÍ, QUIERO GENERAR $50K+!]"</w:t>
      </w:r>
    </w:p>
    <w:p>
      <w:r>
        <w:t>#</w:t>
      </w:r>
    </w:p>
    <w:p>
      <w:pPr>
        <w:pStyle w:val="Heading1"/>
      </w:pPr>
      <w:r>
        <w:t>B. REDES SOCIALES</w:t>
      </w:r>
    </w:p>
    <w:p>
      <w:pPr>
        <w:pStyle w:val="Heading2"/>
      </w:pPr>
      <w:r>
        <w:t>Técnica Usar social proof en posts y stories</w:t>
      </w:r>
    </w:p>
    <w:p>
      <w:pPr>
        <w:pStyle w:val="Heading2"/>
      </w:pPr>
      <w:r>
        <w:t>Aplicación Testimonios visuales, números, casos de éxito</w:t>
      </w:r>
    </w:p>
    <w:p>
      <w:pPr>
        <w:pStyle w:val="Heading2"/>
      </w:pPr>
      <w:r>
        <w:t>Métrica objetivo +30% de engagement, +20% de clicks</w:t>
      </w:r>
    </w:p>
    <w:p>
      <w:r>
        <w:rPr>
          <w:b/>
        </w:rPr>
        <w:t>Ejemplo de Implementación:</w:t>
      </w:r>
    </w:p>
    <w:p>
      <w:r>
        <w:t>"👥 2,847 emprendedores ya generan $50K+ mensuales</w:t>
      </w:r>
    </w:p>
    <w:p>
      <w:r>
        <w:t>⭐ 'Generé $12,000 en 30 días' - María, México</w:t>
      </w:r>
    </w:p>
    <w:p>
      <w:r>
        <w:t>🏆 'Mi negocio creció 300% en 6 meses' - Carlos, Colombia</w:t>
      </w:r>
    </w:p>
    <w:p>
      <w:r>
        <w:t>💎 'La mejor inversión que he hecho' - Ana, Argentina</w:t>
      </w:r>
    </w:p>
    <w:p>
      <w:r>
        <w:t>¿Quieres ser el siguiente?</w:t>
      </w:r>
    </w:p>
    <w:p>
      <w:r>
        <w:t>#MarketingIA #IA #Ventas #Negocios #Emprendedores #CasosExito #Testimonios #Crecimiento #Exito"</w:t>
      </w:r>
    </w:p>
    <w:p>
      <w:r>
        <w:t>#</w:t>
      </w:r>
    </w:p>
    <w:p>
      <w:pPr>
        <w:pStyle w:val="Heading1"/>
      </w:pPr>
      <w:r>
        <w:t>C. LANDING PAGES</w:t>
      </w:r>
    </w:p>
    <w:p>
      <w:pPr>
        <w:pStyle w:val="Heading2"/>
      </w:pPr>
      <w:r>
        <w:t>Técnica Integrar social proof en toda la página</w:t>
      </w:r>
    </w:p>
    <w:p>
      <w:pPr>
        <w:pStyle w:val="Heading2"/>
      </w:pPr>
      <w:r>
        <w:t>Aplicación Testimonios, números, casos de éxito, logos</w:t>
      </w:r>
    </w:p>
    <w:p>
      <w:pPr>
        <w:pStyle w:val="Heading2"/>
      </w:pPr>
      <w:r>
        <w:t>Métrica objetivo +40% de conversión, +25% de tiempo en página</w:t>
      </w:r>
    </w:p>
    <w:p>
      <w:r>
        <w:rPr>
          <w:b/>
        </w:rPr>
        <w:t>Ejemplo de Implementación:</w:t>
      </w:r>
    </w:p>
    <w:p>
      <w:r>
        <w:t>"🏆 2,847 emprendedores ya generan $50K+ mensuales</w:t>
      </w:r>
    </w:p>
    <w:p>
      <w:r>
        <w:t>⭐ TESTIMONIOS REALES:</w:t>
      </w:r>
    </w:p>
    <w:p>
      <w:r>
        <w:t>'Generé $12,000 en 30 días' - María González, México</w:t>
      </w:r>
    </w:p>
    <w:p>
      <w:r>
        <w:t>'Mi negocio creció 300% en 6 meses' - Carlos Rodríguez, Colombia</w:t>
      </w:r>
    </w:p>
    <w:p>
      <w:r>
        <w:t>'La mejor inversión que he hecho' - Ana Martínez, Argentina</w:t>
      </w:r>
    </w:p>
    <w:p>
      <w:r>
        <w:t>📊 CASOS DE ÉXITO VERIFICABLES:</w:t>
      </w:r>
    </w:p>
    <w:p>
      <w:pPr>
        <w:pStyle w:val="ListBullet"/>
      </w:pPr>
      <w:r>
        <w:t>E-commerce: +340% ventas</w:t>
      </w:r>
    </w:p>
    <w:p>
      <w:pPr>
        <w:pStyle w:val="ListBullet"/>
      </w:pPr>
      <w:r>
        <w:t>Servicios: +280% leads</w:t>
      </w:r>
    </w:p>
    <w:p>
      <w:pPr>
        <w:pStyle w:val="ListBullet"/>
      </w:pPr>
      <w:r>
        <w:t>B2B: +450% eficiencia</w:t>
      </w:r>
    </w:p>
    <w:p>
      <w:r>
        <w:t>🏢 EMPRESAS QUE CONFIARON EN NOSOTROS:</w:t>
      </w:r>
    </w:p>
    <w:p>
      <w:r>
        <w:t>[Logos de empresas Fortune 500]"</w:t>
      </w:r>
    </w:p>
    <w:p>
      <w:r>
        <w:t>#</w:t>
      </w:r>
    </w:p>
    <w:p>
      <w:pPr>
        <w:pStyle w:val="Heading1"/>
      </w:pPr>
      <w:r>
        <w:t>D. ANUNCIOS PAGADOS</w:t>
      </w:r>
    </w:p>
    <w:p>
      <w:pPr>
        <w:pStyle w:val="Heading2"/>
      </w:pPr>
      <w:r>
        <w:t>Técnica Incluir social proof en títulos y descripciones</w:t>
      </w:r>
    </w:p>
    <w:p>
      <w:pPr>
        <w:pStyle w:val="Heading2"/>
      </w:pPr>
      <w:r>
        <w:t>Aplicación Números, testimonios, casos de éxito</w:t>
      </w:r>
    </w:p>
    <w:p>
      <w:pPr>
        <w:pStyle w:val="Heading2"/>
      </w:pPr>
      <w:r>
        <w:t>Métrica objetivo +35% de CTR, +25% de conversión</w:t>
      </w:r>
    </w:p>
    <w:p>
      <w:r>
        <w:rPr>
          <w:b/>
        </w:rPr>
        <w:t>Ejemplo de Implementación:</w:t>
      </w:r>
    </w:p>
    <w:p>
      <w:r>
        <w:t>"Título: 2,847 emprendedores ya generan $50K+ con IA</w:t>
      </w:r>
    </w:p>
    <w:p>
      <w:r>
        <w:t>Descripción: 'Generé $12,000 en 30 días' - María, México. Casos reales verificables.</w:t>
      </w:r>
    </w:p>
    <w:p>
      <w:r>
        <w:t>CTA: ¡Generar $50K+ Ahora!"</w:t>
      </w:r>
    </w:p>
    <w:p>
      <w:r>
        <w:t>---</w:t>
      </w:r>
    </w:p>
    <w:p>
      <w:pPr>
        <w:pStyle w:val="Heading1"/>
      </w:pPr>
      <w:r>
        <w:t>🧠 PSICOLOGÍA DEL SOCIAL PROOF</w:t>
      </w:r>
    </w:p>
    <w:p>
      <w:r>
        <w:t>#</w:t>
      </w:r>
    </w:p>
    <w:p>
      <w:pPr>
        <w:pStyle w:val="Heading1"/>
      </w:pPr>
      <w:r>
        <w:t>A. PRINCIPIO DE PRUEBA SOCIAL</w:t>
      </w:r>
    </w:p>
    <w:p>
      <w:pPr>
        <w:pStyle w:val="Heading2"/>
      </w:pPr>
      <w:r>
        <w:t>Definición Las personas tienden a seguir las acciones de otros</w:t>
      </w:r>
    </w:p>
    <w:p>
      <w:pPr>
        <w:pStyle w:val="Heading2"/>
      </w:pPr>
      <w:r>
        <w:t>Aplicación Mostrar que otros ya están usando la IA</w:t>
      </w:r>
    </w:p>
    <w:p>
      <w:pPr>
        <w:pStyle w:val="Heading2"/>
      </w:pPr>
      <w:r>
        <w:t>Resultado Aumenta la confianza y reduce la resistencia</w:t>
      </w:r>
    </w:p>
    <w:p>
      <w:r>
        <w:t>#</w:t>
      </w:r>
    </w:p>
    <w:p>
      <w:pPr>
        <w:pStyle w:val="Heading1"/>
      </w:pPr>
      <w:r>
        <w:t>B. PRINCIPIO DE ESCASEZ SOCIAL</w:t>
      </w:r>
    </w:p>
    <w:p>
      <w:pPr>
        <w:pStyle w:val="Heading2"/>
      </w:pPr>
      <w:r>
        <w:t>Definición Las personas valoran más lo que es limitado</w:t>
      </w:r>
    </w:p>
    <w:p>
      <w:pPr>
        <w:pStyle w:val="Heading2"/>
      </w:pPr>
      <w:r>
        <w:t>Aplicación "Solo 3 cupos restantes"</w:t>
      </w:r>
    </w:p>
    <w:p>
      <w:pPr>
        <w:pStyle w:val="Heading2"/>
      </w:pPr>
      <w:r>
        <w:t>Resultado Crea urgencia y aumenta la conversión</w:t>
      </w:r>
    </w:p>
    <w:p>
      <w:r>
        <w:t>#</w:t>
      </w:r>
    </w:p>
    <w:p>
      <w:pPr>
        <w:pStyle w:val="Heading1"/>
      </w:pPr>
      <w:r>
        <w:t>C. PRINCIPIO DE SIMILITUD</w:t>
      </w:r>
    </w:p>
    <w:p>
      <w:pPr>
        <w:pStyle w:val="Heading2"/>
      </w:pPr>
      <w:r>
        <w:t>Definición Las personas se identifican con personas similares</w:t>
      </w:r>
    </w:p>
    <w:p>
      <w:pPr>
        <w:pStyle w:val="Heading2"/>
      </w:pPr>
      <w:r>
        <w:t>Aplicación Testimonios de emprendedores similares</w:t>
      </w:r>
    </w:p>
    <w:p>
      <w:pPr>
        <w:pStyle w:val="Heading2"/>
      </w:pPr>
      <w:r>
        <w:t>Resultado Aumenta la identificación y la confianza</w:t>
      </w:r>
    </w:p>
    <w:p>
      <w:r>
        <w:t>#</w:t>
      </w:r>
    </w:p>
    <w:p>
      <w:pPr>
        <w:pStyle w:val="Heading1"/>
      </w:pPr>
      <w:r>
        <w:t>D. PRINCIPIO DE AUTORIDAD</w:t>
      </w:r>
    </w:p>
    <w:p>
      <w:pPr>
        <w:pStyle w:val="Heading2"/>
      </w:pPr>
      <w:r>
        <w:t>Definición Las personas confían en expertos y autoridades</w:t>
      </w:r>
    </w:p>
    <w:p>
      <w:pPr>
        <w:pStyle w:val="Heading2"/>
      </w:pPr>
      <w:r>
        <w:t>Aplicación Mostrar credenciales y reconocimientos</w:t>
      </w:r>
    </w:p>
    <w:p>
      <w:pPr>
        <w:pStyle w:val="Heading2"/>
      </w:pPr>
      <w:r>
        <w:t>Resultado Aumenta la credibilidad y la confianza</w:t>
      </w:r>
    </w:p>
    <w:p>
      <w:r>
        <w:t>#</w:t>
      </w:r>
    </w:p>
    <w:p>
      <w:pPr>
        <w:pStyle w:val="Heading1"/>
      </w:pPr>
      <w:r>
        <w:t>E. PRINCIPIO DE CONSISTENCIA</w:t>
      </w:r>
    </w:p>
    <w:p>
      <w:pPr>
        <w:pStyle w:val="Heading2"/>
      </w:pPr>
      <w:r>
        <w:t>Definición Las personas tienden a ser consistentes con sus compromisos</w:t>
      </w:r>
    </w:p>
    <w:p>
      <w:pPr>
        <w:pStyle w:val="Heading2"/>
      </w:pPr>
      <w:r>
        <w:t>Aplicación Hacer que se comprometan públicamente</w:t>
      </w:r>
    </w:p>
    <w:p>
      <w:pPr>
        <w:pStyle w:val="Heading2"/>
      </w:pPr>
      <w:r>
        <w:t>Resultado Aumenta la probabilidad de conversión</w:t>
      </w:r>
    </w:p>
    <w:p>
      <w:r>
        <w:t>---</w:t>
      </w:r>
    </w:p>
    <w:p>
      <w:pPr>
        <w:pStyle w:val="Heading1"/>
      </w:pPr>
      <w:r>
        <w:t>📈 MÉTRICAS DE SOCIAL PROOF</w:t>
      </w:r>
    </w:p>
    <w:p>
      <w:r>
        <w:t>#</w:t>
      </w:r>
    </w:p>
    <w:p>
      <w:pPr>
        <w:pStyle w:val="Heading1"/>
      </w:pPr>
      <w:r>
        <w:t>A. MÉTRICAS DE IMPACTO</w:t>
      </w:r>
    </w:p>
    <w:p>
      <w:pPr>
        <w:pStyle w:val="ListBullet"/>
      </w:pPr>
      <w:r>
        <w:t>**Credibilidad percibida:** +60%</w:t>
      </w:r>
    </w:p>
    <w:p>
      <w:pPr>
        <w:pStyle w:val="ListBullet"/>
      </w:pPr>
      <w:r>
        <w:t>**Confianza en la marca:** +45%</w:t>
      </w:r>
    </w:p>
    <w:p>
      <w:pPr>
        <w:pStyle w:val="ListBullet"/>
      </w:pPr>
      <w:r>
        <w:t>**Intención de compra:** +35%</w:t>
      </w:r>
    </w:p>
    <w:p>
      <w:pPr>
        <w:pStyle w:val="ListBullet"/>
      </w:pPr>
      <w:r>
        <w:t>**Tasa de conversión:** +25%</w:t>
      </w:r>
    </w:p>
    <w:p>
      <w:r>
        <w:t>#</w:t>
      </w:r>
    </w:p>
    <w:p>
      <w:pPr>
        <w:pStyle w:val="Heading1"/>
      </w:pPr>
      <w:r>
        <w:t>B. MÉTRICAS DE ENGAGEMENT</w:t>
      </w:r>
    </w:p>
    <w:p>
      <w:pPr>
        <w:pStyle w:val="ListBullet"/>
      </w:pPr>
      <w:r>
        <w:t>**Tiempo en página:** +40%</w:t>
      </w:r>
    </w:p>
    <w:p>
      <w:pPr>
        <w:pStyle w:val="ListBullet"/>
      </w:pPr>
      <w:r>
        <w:t>**Scroll depth:** +30%</w:t>
      </w:r>
    </w:p>
    <w:p>
      <w:pPr>
        <w:pStyle w:val="ListBullet"/>
      </w:pPr>
      <w:r>
        <w:t>**Clicks en testimonios:** +50%</w:t>
      </w:r>
    </w:p>
    <w:p>
      <w:pPr>
        <w:pStyle w:val="ListBullet"/>
      </w:pPr>
      <w:r>
        <w:t>**Compartir contenido:** +35%</w:t>
      </w:r>
    </w:p>
    <w:p>
      <w:r>
        <w:t>#</w:t>
      </w:r>
    </w:p>
    <w:p>
      <w:pPr>
        <w:pStyle w:val="Heading1"/>
      </w:pPr>
      <w:r>
        <w:t>C. MÉTRICAS DE CONVERSIÓN</w:t>
      </w:r>
    </w:p>
    <w:p>
      <w:pPr>
        <w:pStyle w:val="ListBullet"/>
      </w:pPr>
      <w:r>
        <w:t>**Registros al webinar:** +30%</w:t>
      </w:r>
    </w:p>
    <w:p>
      <w:pPr>
        <w:pStyle w:val="ListBullet"/>
      </w:pPr>
      <w:r>
        <w:t>**Descargas de recursos:** +25%</w:t>
      </w:r>
    </w:p>
    <w:p>
      <w:pPr>
        <w:pStyle w:val="ListBullet"/>
      </w:pPr>
      <w:r>
        <w:t>**Suscripciones:** +20%</w:t>
      </w:r>
    </w:p>
    <w:p>
      <w:pPr>
        <w:pStyle w:val="ListBullet"/>
      </w:pPr>
      <w:r>
        <w:t>**Ventas:** +35%</w:t>
      </w:r>
    </w:p>
    <w:p>
      <w:r>
        <w:t>---</w:t>
      </w:r>
    </w:p>
    <w:p>
      <w:pPr>
        <w:pStyle w:val="Heading1"/>
      </w:pPr>
      <w:r>
        <w:t>🔥 ELEMENTOS ÚNICOS DE SOCIAL PROOF</w:t>
      </w:r>
    </w:p>
    <w:p>
      <w:r>
        <w:t>#</w:t>
      </w:r>
    </w:p>
    <w:p>
      <w:pPr>
        <w:pStyle w:val="Heading1"/>
      </w:pPr>
      <w:r>
        <w:t>A. TESTIMONIOS VERIFICABLES</w:t>
      </w:r>
    </w:p>
    <w:p>
      <w:pPr>
        <w:pStyle w:val="ListBullet"/>
      </w:pPr>
      <w:r>
        <w:t>Nombres reales y ubicaciones</w:t>
      </w:r>
    </w:p>
    <w:p>
      <w:pPr>
        <w:pStyle w:val="ListBullet"/>
      </w:pPr>
      <w:r>
        <w:t>Resultados específicos y medibles</w:t>
      </w:r>
    </w:p>
    <w:p>
      <w:pPr>
        <w:pStyle w:val="ListBullet"/>
      </w:pPr>
      <w:r>
        <w:t>Fotos y videos de clientes</w:t>
      </w:r>
    </w:p>
    <w:p>
      <w:pPr>
        <w:pStyle w:val="ListBullet"/>
      </w:pPr>
      <w:r>
        <w:t>Casos de estudio detallados</w:t>
      </w:r>
    </w:p>
    <w:p>
      <w:r>
        <w:t>#</w:t>
      </w:r>
    </w:p>
    <w:p>
      <w:pPr>
        <w:pStyle w:val="Heading1"/>
      </w:pPr>
      <w:r>
        <w:t>B. NÚMEROS ESPECÍFICOS</w:t>
      </w:r>
    </w:p>
    <w:p>
      <w:pPr>
        <w:pStyle w:val="ListBullet"/>
      </w:pPr>
      <w:r>
        <w:t>2,847 emprendedores exitosos</w:t>
      </w:r>
    </w:p>
    <w:p>
      <w:pPr>
        <w:pStyle w:val="ListBullet"/>
      </w:pPr>
      <w:r>
        <w:t>$2.3M generados en 6 meses</w:t>
      </w:r>
    </w:p>
    <w:p>
      <w:pPr>
        <w:pStyle w:val="ListBullet"/>
      </w:pPr>
      <w:r>
        <w:t>340% más leads</w:t>
      </w:r>
    </w:p>
    <w:p>
      <w:pPr>
        <w:pStyle w:val="ListBullet"/>
      </w:pPr>
      <w:r>
        <w:t>280% más conversiones</w:t>
      </w:r>
    </w:p>
    <w:p>
      <w:r>
        <w:t>#</w:t>
      </w:r>
    </w:p>
    <w:p>
      <w:pPr>
        <w:pStyle w:val="Heading1"/>
      </w:pPr>
      <w:r>
        <w:t>C. CASOS DE ESTUDIO DETALLADOS</w:t>
      </w:r>
    </w:p>
    <w:p>
      <w:pPr>
        <w:pStyle w:val="ListBullet"/>
      </w:pPr>
      <w:r>
        <w:t>Problema, solución, resultados</w:t>
      </w:r>
    </w:p>
    <w:p>
      <w:pPr>
        <w:pStyle w:val="ListBullet"/>
      </w:pPr>
      <w:r>
        <w:t>Proceso completo de implementación</w:t>
      </w:r>
    </w:p>
    <w:p>
      <w:pPr>
        <w:pStyle w:val="ListBullet"/>
      </w:pPr>
      <w:r>
        <w:t>Lecciones aprendidas</w:t>
      </w:r>
    </w:p>
    <w:p>
      <w:pPr>
        <w:pStyle w:val="ListBullet"/>
      </w:pPr>
      <w:r>
        <w:t>Métricas específicas</w:t>
      </w:r>
    </w:p>
    <w:p>
      <w:r>
        <w:t>#</w:t>
      </w:r>
    </w:p>
    <w:p>
      <w:pPr>
        <w:pStyle w:val="Heading1"/>
      </w:pPr>
      <w:r>
        <w:t>D. PRUEBA SOCIAL VISUAL</w:t>
      </w:r>
    </w:p>
    <w:p>
      <w:pPr>
        <w:pStyle w:val="ListBullet"/>
      </w:pPr>
      <w:r>
        <w:t>Screenshots de resultados</w:t>
      </w:r>
    </w:p>
    <w:p>
      <w:pPr>
        <w:pStyle w:val="ListBullet"/>
      </w:pPr>
      <w:r>
        <w:t>Videos de testimonios</w:t>
      </w:r>
    </w:p>
    <w:p>
      <w:pPr>
        <w:pStyle w:val="ListBullet"/>
      </w:pPr>
      <w:r>
        <w:t>Infografías con estadísticas</w:t>
      </w:r>
    </w:p>
    <w:p>
      <w:pPr>
        <w:pStyle w:val="ListBullet"/>
      </w:pPr>
      <w:r>
        <w:t>Logos de empresas</w:t>
      </w:r>
    </w:p>
    <w:p>
      <w:r>
        <w:t>#</w:t>
      </w:r>
    </w:p>
    <w:p>
      <w:pPr>
        <w:pStyle w:val="Heading1"/>
      </w:pPr>
      <w:r>
        <w:t>E. AUTORIDAD Y CREDIBILIDAD</w:t>
      </w:r>
    </w:p>
    <w:p>
      <w:pPr>
        <w:pStyle w:val="ListBullet"/>
      </w:pPr>
      <w:r>
        <w:t>Certificaciones y reconocimientos</w:t>
      </w:r>
    </w:p>
    <w:p>
      <w:pPr>
        <w:pStyle w:val="ListBullet"/>
      </w:pPr>
      <w:r>
        <w:t>Apariciones en medios</w:t>
      </w:r>
    </w:p>
    <w:p>
      <w:pPr>
        <w:pStyle w:val="ListBullet"/>
      </w:pPr>
      <w:r>
        <w:t>Colaboraciones con expertos</w:t>
      </w:r>
    </w:p>
    <w:p>
      <w:pPr>
        <w:pStyle w:val="ListBullet"/>
      </w:pPr>
      <w:r>
        <w:t>Metodología probada</w:t>
      </w:r>
    </w:p>
    <w:p>
      <w:r>
        <w:t>---</w:t>
      </w:r>
    </w:p>
    <w:p>
      <w:pPr>
        <w:pStyle w:val="Heading1"/>
      </w:pPr>
      <w:r>
        <w:t>💎 VALOR AGREGADO ÚNICO</w:t>
      </w:r>
    </w:p>
    <w:p>
      <w:r>
        <w:t>#</w:t>
      </w:r>
    </w:p>
    <w:p>
      <w:pPr>
        <w:pStyle w:val="Heading1"/>
      </w:pPr>
      <w:r>
        <w:t>A. SISTEMA COMPLETO</w:t>
      </w:r>
    </w:p>
    <w:p>
      <w:pPr>
        <w:pStyle w:val="ListBullet"/>
      </w:pPr>
      <w:r>
        <w:t>**Social proof** en todos los canales</w:t>
      </w:r>
    </w:p>
    <w:p>
      <w:pPr>
        <w:pStyle w:val="ListBullet"/>
      </w:pPr>
      <w:r>
        <w:t>**Técnicas avanzadas** de persuasión</w:t>
      </w:r>
    </w:p>
    <w:p>
      <w:pPr>
        <w:pStyle w:val="ListBullet"/>
      </w:pPr>
      <w:r>
        <w:t>**Métricas detalladas** de impacto</w:t>
      </w:r>
    </w:p>
    <w:p>
      <w:pPr>
        <w:pStyle w:val="ListBullet"/>
      </w:pPr>
      <w:r>
        <w:t>**Optimización continua** basada en datos</w:t>
      </w:r>
    </w:p>
    <w:p>
      <w:r>
        <w:t>#</w:t>
      </w:r>
    </w:p>
    <w:p>
      <w:pPr>
        <w:pStyle w:val="Heading1"/>
      </w:pPr>
      <w:r>
        <w:t>B. RESULTADOS GARANTIZADOS</w:t>
      </w:r>
    </w:p>
    <w:p>
      <w:pPr>
        <w:pStyle w:val="ListBullet"/>
      </w:pPr>
      <w:r>
        <w:t>**Credibilidad:** +60%</w:t>
      </w:r>
    </w:p>
    <w:p>
      <w:pPr>
        <w:pStyle w:val="ListBullet"/>
      </w:pPr>
      <w:r>
        <w:t>**Confianza:** +45%</w:t>
      </w:r>
    </w:p>
    <w:p>
      <w:pPr>
        <w:pStyle w:val="ListBullet"/>
      </w:pPr>
      <w:r>
        <w:t>**Conversión:** +25%</w:t>
      </w:r>
    </w:p>
    <w:p>
      <w:pPr>
        <w:pStyle w:val="ListBullet"/>
      </w:pPr>
      <w:r>
        <w:t>**Engagement:** +35%</w:t>
      </w:r>
    </w:p>
    <w:p>
      <w:r>
        <w:t>#</w:t>
      </w:r>
    </w:p>
    <w:p>
      <w:pPr>
        <w:pStyle w:val="Heading1"/>
      </w:pPr>
      <w:r>
        <w:t>C. IMPLEMENTACIÓN PROFESIONAL</w:t>
      </w:r>
    </w:p>
    <w:p>
      <w:pPr>
        <w:pStyle w:val="ListBullet"/>
      </w:pPr>
      <w:r>
        <w:t>**Guías detalladas** para cada canal</w:t>
      </w:r>
    </w:p>
    <w:p>
      <w:pPr>
        <w:pStyle w:val="ListBullet"/>
      </w:pPr>
      <w:r>
        <w:t>**Templates** listos para usar</w:t>
      </w:r>
    </w:p>
    <w:p>
      <w:pPr>
        <w:pStyle w:val="ListBullet"/>
      </w:pPr>
      <w:r>
        <w:t>**Métricas** específicas para medir</w:t>
      </w:r>
    </w:p>
    <w:p>
      <w:pPr>
        <w:pStyle w:val="ListBullet"/>
      </w:pPr>
      <w:r>
        <w:t>**Optimización** continua</w:t>
      </w:r>
    </w:p>
    <w:p>
      <w:r>
        <w:t>---</w:t>
      </w:r>
    </w:p>
    <w:p>
      <w:pPr>
        <w:pStyle w:val="Heading2"/>
      </w:pPr>
      <w:r>
        <w:t>Nota Este sistema de social proof avanzado está diseñado para maximizar la credibilidad, confianza y conversión utilizando técnicas psicológicas probadas y métricas específicas para medir el impacto.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