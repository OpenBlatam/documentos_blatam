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VARIANTES FACEBOOK: Webinar Marketing con IA</w:t>
      </w:r>
    </w:p>
    <w:p>
      <w:pPr>
        <w:pStyle w:val="Heading1"/>
      </w:pPr>
      <w:r>
        <w:t>50+ Variantes Optimizadas para Facebook Ads y Posts</w:t>
      </w:r>
    </w:p>
    <w:p>
      <w:r>
        <w:t>---</w:t>
      </w:r>
    </w:p>
    <w:p>
      <w:pPr>
        <w:pStyle w:val="Heading1"/>
      </w:pPr>
      <w:r>
        <w:t>1. VARIANTES DE POSTS ORGÁNICOS (20 opciones)</w:t>
      </w:r>
    </w:p>
    <w:p>
      <w:r>
        <w:t>#</w:t>
      </w:r>
    </w:p>
    <w:p>
      <w:pPr>
        <w:pStyle w:val="Heading1"/>
      </w:pPr>
      <w:r>
        <w:t>A. ENFOQUE EMOCIONAL (5 variantes)</w:t>
      </w:r>
    </w:p>
    <w:p>
      <w:r>
        <w:rPr>
          <w:b/>
        </w:rPr>
        <w:t>V1 - Frustración:</w:t>
      </w:r>
    </w:p>
    <w:p>
      <w:r>
        <w:t>"¿Cansado de trabajar 12 horas diarias y ganar poco? 😤</w:t>
      </w:r>
    </w:p>
    <w:p>
      <w:r>
        <w:t>La IA puede cambiar eso en 7 días.</w:t>
      </w:r>
    </w:p>
    <w:p>
      <w:r>
        <w:t>Mientras otros luchan, tú puedes generar $50K+ mensuales automáticamente.</w:t>
      </w:r>
    </w:p>
    <w:p>
      <w:r>
        <w:t>¿Listo para cambiar tu vida? 🚀</w:t>
      </w:r>
    </w:p>
    <w:p>
      <w:r>
        <w:t>#MarketingIA #IA #Ventas #Negocios #Emprendedores"</w:t>
      </w:r>
    </w:p>
    <w:p>
      <w:r>
        <w:rPr>
          <w:b/>
        </w:rPr>
        <w:t>V2 - Esperanza:</w:t>
      </w:r>
    </w:p>
    <w:p>
      <w:r>
        <w:t>"Imagina despertar mañana sabiendo que tu negocio generó $5,000 mientras dormías 💭</w:t>
      </w:r>
    </w:p>
    <w:p>
      <w:r>
        <w:t>Esto no es ciencia ficción. Es realidad para 2,847 emprendedores que usan IA.</w:t>
      </w:r>
    </w:p>
    <w:p>
      <w:r>
        <w:t>¿Quieres ser el siguiente? ✨</w:t>
      </w:r>
    </w:p>
    <w:p>
      <w:r>
        <w:t>#MarketingIA #IA #Ventas #Negocios #Emprendedores"</w:t>
      </w:r>
    </w:p>
    <w:p>
      <w:r>
        <w:rPr>
          <w:b/>
        </w:rPr>
        <w:t>V3 - Motivación:</w:t>
      </w:r>
    </w:p>
    <w:p>
      <w:r>
        <w:t>"¿Recuerdas cuando soñabas con la libertad financiera? 🌟</w:t>
      </w:r>
    </w:p>
    <w:p>
      <w:r>
        <w:t>Ese sueño puede hacerse realidad con IA.</w:t>
      </w:r>
    </w:p>
    <w:p>
      <w:r>
        <w:t>De $0 a $50K+ mensuales. Sin conocimientos técnicos. Sin grandes inversiones.</w:t>
      </w:r>
    </w:p>
    <w:p>
      <w:r>
        <w:t>¿Estás listo para cumplir tu sueño? 💪</w:t>
      </w:r>
    </w:p>
    <w:p>
      <w:r>
        <w:t>#MarketingIA #IA #Ventas #Negocios #Emprendedores"</w:t>
      </w:r>
    </w:p>
    <w:p>
      <w:r>
        <w:rPr>
          <w:b/>
        </w:rPr>
        <w:t>V4 - Inspiración:</w:t>
      </w:r>
    </w:p>
    <w:p>
      <w:r>
        <w:t>"María (México): 'Generé $12,000 en 30 días con IA' 🇲🇽</w:t>
      </w:r>
    </w:p>
    <w:p>
      <w:r>
        <w:t>Carlos (Colombia): 'Mi negocio creció 300% en 6 meses' 🇨🇴</w:t>
      </w:r>
    </w:p>
    <w:p>
      <w:r>
        <w:t>Ana (Argentina): 'La mejor inversión que he hecho' 🇦🇷</w:t>
      </w:r>
    </w:p>
    <w:p>
      <w:r>
        <w:t>¿Quieres escribir tu historia de éxito? 📖</w:t>
      </w:r>
    </w:p>
    <w:p>
      <w:r>
        <w:t>#MarketingIA #IA #Ventas #Negocios #Emprendedores"</w:t>
      </w:r>
    </w:p>
    <w:p>
      <w:r>
        <w:rPr>
          <w:b/>
        </w:rPr>
        <w:t>V5 - Transformación:</w:t>
      </w:r>
    </w:p>
    <w:p>
      <w:r>
        <w:t>"Antes: Trabajaba 12 horas, ganaba poco, me sentía frustrado 😔</w:t>
      </w:r>
    </w:p>
    <w:p>
      <w:r>
        <w:t>Después: Trabajo 4 horas, gano $50K+, me siento libre 😊</w:t>
      </w:r>
    </w:p>
    <w:p>
      <w:r>
        <w:t>¿Qué cambió? La IA.</w:t>
      </w:r>
    </w:p>
    <w:p>
      <w:r>
        <w:t>¿Quieres tu transformación? 🔄</w:t>
      </w:r>
    </w:p>
    <w:p>
      <w:r>
        <w:t>#MarketingIA #IA #Ventas #Negocios #Emprendedores"</w:t>
      </w:r>
    </w:p>
    <w:p>
      <w:r>
        <w:t>#</w:t>
      </w:r>
    </w:p>
    <w:p>
      <w:pPr>
        <w:pStyle w:val="Heading1"/>
      </w:pPr>
      <w:r>
        <w:t>B. ENFOQUE EDUCATIVO (5 variantes)</w:t>
      </w:r>
    </w:p>
    <w:p>
      <w:r>
        <w:rPr>
          <w:b/>
        </w:rPr>
        <w:t>V1 - Datos:</w:t>
      </w:r>
    </w:p>
    <w:p>
      <w:r>
        <w:t>"📊 Datos que no puedes ignorar:</w:t>
      </w:r>
    </w:p>
    <w:p>
      <w:pPr>
        <w:pStyle w:val="ListBullet"/>
      </w:pPr>
      <w:r>
        <w:t>89% de empresas Fortune 500 usan IA en marketing</w:t>
      </w:r>
    </w:p>
    <w:p>
      <w:pPr>
        <w:pStyle w:val="ListBullet"/>
      </w:pPr>
      <w:r>
        <w:t>340% más leads con personalización inteligente</w:t>
      </w:r>
    </w:p>
    <w:p>
      <w:pPr>
        <w:pStyle w:val="ListBullet"/>
      </w:pPr>
      <w:r>
        <w:t>280% más conversiones con automatización</w:t>
      </w:r>
    </w:p>
    <w:p>
      <w:pPr>
        <w:pStyle w:val="ListBullet"/>
      </w:pPr>
      <w:r>
        <w:t>450% más eficiencia operativa</w:t>
      </w:r>
    </w:p>
    <w:p>
      <w:r>
        <w:t>¿Tu empresa está preparada? 🤔</w:t>
      </w:r>
    </w:p>
    <w:p>
      <w:r>
        <w:t>#MarketingIA #IA #Ventas #Negocios #Emprendedores"</w:t>
      </w:r>
    </w:p>
    <w:p>
      <w:r>
        <w:rPr>
          <w:b/>
        </w:rPr>
        <w:t>V2 - Proceso:</w:t>
      </w:r>
    </w:p>
    <w:p>
      <w:r>
        <w:t>"🔧 Cómo implementar IA en marketing (Paso a paso):</w:t>
      </w:r>
    </w:p>
    <w:p>
      <w:r>
        <w:t>1. Selecciona las herramientas correctas</w:t>
      </w:r>
    </w:p>
    <w:p>
      <w:r>
        <w:t>2. Configura las automatizaciones</w:t>
      </w:r>
    </w:p>
    <w:p>
      <w:r>
        <w:t>3. Optimiza los resultados</w:t>
      </w:r>
    </w:p>
    <w:p>
      <w:r>
        <w:t>4. Escala el crecimiento</w:t>
      </w:r>
    </w:p>
    <w:p>
      <w:r>
        <w:t>¿Quieres aprender el proceso completo? 📚</w:t>
      </w:r>
    </w:p>
    <w:p>
      <w:r>
        <w:t>#MarketingIA #IA #Ventas #Negocios #Emprendedores"</w:t>
      </w:r>
    </w:p>
    <w:p>
      <w:r>
        <w:rPr>
          <w:b/>
        </w:rPr>
        <w:t>V3 - Herramientas:</w:t>
      </w:r>
    </w:p>
    <w:p>
      <w:r>
        <w:t>"🛠️ Herramientas de IA que debes conocer:</w:t>
      </w:r>
    </w:p>
    <w:p>
      <w:pPr>
        <w:pStyle w:val="ListBullet"/>
      </w:pPr>
      <w:r>
        <w:t>ChatGPT para contenido</w:t>
      </w:r>
    </w:p>
    <w:p>
      <w:pPr>
        <w:pStyle w:val="ListBullet"/>
      </w:pPr>
      <w:r>
        <w:t>Jasper para copywriting</w:t>
      </w:r>
    </w:p>
    <w:p>
      <w:pPr>
        <w:pStyle w:val="ListBullet"/>
      </w:pPr>
      <w:r>
        <w:t>Canva para diseño</w:t>
      </w:r>
    </w:p>
    <w:p>
      <w:pPr>
        <w:pStyle w:val="ListBullet"/>
      </w:pPr>
      <w:r>
        <w:t>Hootsuite para social media</w:t>
      </w:r>
    </w:p>
    <w:p>
      <w:pPr>
        <w:pStyle w:val="ListBullet"/>
      </w:pPr>
      <w:r>
        <w:t>HubSpot para CRM</w:t>
      </w:r>
    </w:p>
    <w:p>
      <w:r>
        <w:t>¿Quieres la lista completa? 📋</w:t>
      </w:r>
    </w:p>
    <w:p>
      <w:r>
        <w:t>#MarketingIA #IA #Ventas #Negocios #Emprendedores"</w:t>
      </w:r>
    </w:p>
    <w:p>
      <w:r>
        <w:rPr>
          <w:b/>
        </w:rPr>
        <w:t>V4 - Casos de Estudio:</w:t>
      </w:r>
    </w:p>
    <w:p>
      <w:r>
        <w:t>"📈 Caso de estudio: E-commerce de ropa</w:t>
      </w:r>
    </w:p>
    <w:p>
      <w:r>
        <w:t>Problema: Bajo engagement en redes sociales</w:t>
      </w:r>
    </w:p>
    <w:p>
      <w:r>
        <w:t>Solución: IA para crear contenido personalizado</w:t>
      </w:r>
    </w:p>
    <w:p>
      <w:r>
        <w:t>Resultado: 340% más engagement en 30 días</w:t>
      </w:r>
    </w:p>
    <w:p>
      <w:r>
        <w:t>¿Quieres ver más casos? 👀</w:t>
      </w:r>
    </w:p>
    <w:p>
      <w:r>
        <w:t>#MarketingIA #IA #Ventas #Negocios #Emprendedores"</w:t>
      </w:r>
    </w:p>
    <w:p>
      <w:r>
        <w:rPr>
          <w:b/>
        </w:rPr>
        <w:t>V5 - Comparación:</w:t>
      </w:r>
    </w:p>
    <w:p>
      <w:r>
        <w:t>"⚖️ Marketing tradicional vs Marketing con IA:</w:t>
      </w:r>
    </w:p>
    <w:p>
      <w:r>
        <w:t>Tradicional:</w:t>
      </w:r>
    </w:p>
    <w:p>
      <w:pPr>
        <w:pStyle w:val="ListBullet"/>
      </w:pPr>
      <w:r>
        <w:t>12 horas diarias</w:t>
      </w:r>
    </w:p>
    <w:p>
      <w:pPr>
        <w:pStyle w:val="ListBullet"/>
      </w:pPr>
      <w:r>
        <w:t>Resultados inconsistentes</w:t>
      </w:r>
    </w:p>
    <w:p>
      <w:pPr>
        <w:pStyle w:val="ListBullet"/>
      </w:pPr>
      <w:r>
        <w:t>Alto costo</w:t>
      </w:r>
    </w:p>
    <w:p>
      <w:pPr>
        <w:pStyle w:val="ListBullet"/>
      </w:pPr>
      <w:r>
        <w:t>Baja eficiencia</w:t>
      </w:r>
    </w:p>
    <w:p>
      <w:r>
        <w:t>Con IA:</w:t>
      </w:r>
    </w:p>
    <w:p>
      <w:pPr>
        <w:pStyle w:val="ListBullet"/>
      </w:pPr>
      <w:r>
        <w:t>4 horas diarias</w:t>
      </w:r>
    </w:p>
    <w:p>
      <w:pPr>
        <w:pStyle w:val="ListBullet"/>
      </w:pPr>
      <w:r>
        <w:t>Resultados predecibles</w:t>
      </w:r>
    </w:p>
    <w:p>
      <w:pPr>
        <w:pStyle w:val="ListBullet"/>
      </w:pPr>
      <w:r>
        <w:t>Bajo costo</w:t>
      </w:r>
    </w:p>
    <w:p>
      <w:pPr>
        <w:pStyle w:val="ListBullet"/>
      </w:pPr>
      <w:r>
        <w:t>Alta eficiencia</w:t>
      </w:r>
    </w:p>
    <w:p>
      <w:r>
        <w:t>¿Cuál prefieres? 🤷‍♂️</w:t>
      </w:r>
    </w:p>
    <w:p>
      <w:r>
        <w:t>#MarketingIA #IA #Ventas #Negocios #Emprendedores"</w:t>
      </w:r>
    </w:p>
    <w:p>
      <w:r>
        <w:t>#</w:t>
      </w:r>
    </w:p>
    <w:p>
      <w:pPr>
        <w:pStyle w:val="Heading1"/>
      </w:pPr>
      <w:r>
        <w:t>C. ENFOQUE SOCIAL (5 variantes)</w:t>
      </w:r>
    </w:p>
    <w:p>
      <w:r>
        <w:rPr>
          <w:b/>
        </w:rPr>
        <w:t>V1 - Comunidad:</w:t>
      </w:r>
    </w:p>
    <w:p>
      <w:r>
        <w:t>"👥 Únete a 2,847 emprendedores que están revolucionando sus negocios con IA</w:t>
      </w:r>
    </w:p>
    <w:p>
      <w:r>
        <w:t>Compartimos:</w:t>
      </w:r>
    </w:p>
    <w:p>
      <w:pPr>
        <w:pStyle w:val="ListBullet"/>
      </w:pPr>
      <w:r>
        <w:t>Estrategias probadas</w:t>
      </w:r>
    </w:p>
    <w:p>
      <w:pPr>
        <w:pStyle w:val="ListBullet"/>
      </w:pPr>
      <w:r>
        <w:t>Herramientas gratuitas</w:t>
      </w:r>
    </w:p>
    <w:p>
      <w:pPr>
        <w:pStyle w:val="ListBullet"/>
      </w:pPr>
      <w:r>
        <w:t>Casos de éxito</w:t>
      </w:r>
    </w:p>
    <w:p>
      <w:pPr>
        <w:pStyle w:val="ListBullet"/>
      </w:pPr>
      <w:r>
        <w:t>Soporte mutuo</w:t>
      </w:r>
    </w:p>
    <w:p>
      <w:r>
        <w:t>¿Quieres ser parte de la comunidad? 🤝</w:t>
      </w:r>
    </w:p>
    <w:p>
      <w:r>
        <w:t>#MarketingIA #IA #Ventas #Negocios #Emprendedores"</w:t>
      </w:r>
    </w:p>
    <w:p>
      <w:r>
        <w:rPr>
          <w:b/>
        </w:rPr>
        <w:t>V2 - Networking:</w:t>
      </w:r>
    </w:p>
    <w:p>
      <w:r>
        <w:t>"🤝 ¿Buscas conectar con emprendedores exitosos?</w:t>
      </w:r>
    </w:p>
    <w:p>
      <w:r>
        <w:t>En nuestro grupo privado encontrarás:</w:t>
      </w:r>
    </w:p>
    <w:p>
      <w:pPr>
        <w:pStyle w:val="ListBullet"/>
      </w:pPr>
      <w:r>
        <w:t>Networking de calidad</w:t>
      </w:r>
    </w:p>
    <w:p>
      <w:pPr>
        <w:pStyle w:val="ListBullet"/>
      </w:pPr>
      <w:r>
        <w:t>Oportunidades de negocio</w:t>
      </w:r>
    </w:p>
    <w:p>
      <w:pPr>
        <w:pStyle w:val="ListBullet"/>
      </w:pPr>
      <w:r>
        <w:t>Colaboraciones</w:t>
      </w:r>
    </w:p>
    <w:p>
      <w:pPr>
        <w:pStyle w:val="ListBullet"/>
      </w:pPr>
      <w:r>
        <w:t>Mentoring</w:t>
      </w:r>
    </w:p>
    <w:p>
      <w:r>
        <w:t>¿Quieres unirte? 🚀</w:t>
      </w:r>
    </w:p>
    <w:p>
      <w:r>
        <w:t>#MarketingIA #IA #Ventas #Negocios #Emprendedores"</w:t>
      </w:r>
    </w:p>
    <w:p>
      <w:r>
        <w:rPr>
          <w:b/>
        </w:rPr>
        <w:t>V3 - Colaboración:</w:t>
      </w:r>
    </w:p>
    <w:p>
      <w:r>
        <w:t>"🤝 ¿Tienes un negocio y quieres crecer?</w:t>
      </w:r>
    </w:p>
    <w:p>
      <w:r>
        <w:t>Busco emprendedores para:</w:t>
      </w:r>
    </w:p>
    <w:p>
      <w:pPr>
        <w:pStyle w:val="ListBullet"/>
      </w:pPr>
      <w:r>
        <w:t>Intercambiar estrategias</w:t>
      </w:r>
    </w:p>
    <w:p>
      <w:pPr>
        <w:pStyle w:val="ListBullet"/>
      </w:pPr>
      <w:r>
        <w:t>Colaborar en proyectos</w:t>
      </w:r>
    </w:p>
    <w:p>
      <w:pPr>
        <w:pStyle w:val="ListBullet"/>
      </w:pPr>
      <w:r>
        <w:t>Compartir recursos</w:t>
      </w:r>
    </w:p>
    <w:p>
      <w:pPr>
        <w:pStyle w:val="ListBullet"/>
      </w:pPr>
      <w:r>
        <w:t>Crecer juntos</w:t>
      </w:r>
    </w:p>
    <w:p>
      <w:r>
        <w:t>¿Te interesa? 💼</w:t>
      </w:r>
    </w:p>
    <w:p>
      <w:r>
        <w:t>#MarketingIA #IA #Ventas #Negocios #Emprendedores"</w:t>
      </w:r>
    </w:p>
    <w:p>
      <w:r>
        <w:rPr>
          <w:b/>
        </w:rPr>
        <w:t>V4 - Mentoring:</w:t>
      </w:r>
    </w:p>
    <w:p>
      <w:r>
        <w:t>"🎓 ¿Quieres un mentor en IA marketing?</w:t>
      </w:r>
    </w:p>
    <w:p>
      <w:r>
        <w:t>Ofrezco:</w:t>
      </w:r>
    </w:p>
    <w:p>
      <w:pPr>
        <w:pStyle w:val="ListBullet"/>
      </w:pPr>
      <w:r>
        <w:t>Sesiones 1:1</w:t>
      </w:r>
    </w:p>
    <w:p>
      <w:pPr>
        <w:pStyle w:val="ListBullet"/>
      </w:pPr>
      <w:r>
        <w:t>Revisión de estrategias</w:t>
      </w:r>
    </w:p>
    <w:p>
      <w:pPr>
        <w:pStyle w:val="ListBullet"/>
      </w:pPr>
      <w:r>
        <w:t>Feedback personalizado</w:t>
      </w:r>
    </w:p>
    <w:p>
      <w:pPr>
        <w:pStyle w:val="ListBullet"/>
      </w:pPr>
      <w:r>
        <w:t>Seguimiento mensual</w:t>
      </w:r>
    </w:p>
    <w:p>
      <w:r>
        <w:t>¿Quieres ser mi mentee? 👨‍🏫</w:t>
      </w:r>
    </w:p>
    <w:p>
      <w:r>
        <w:t>#MarketingIA #IA #Ventas #Negocios #Emprendedores"</w:t>
      </w:r>
    </w:p>
    <w:p>
      <w:r>
        <w:rPr>
          <w:b/>
        </w:rPr>
        <w:t>V5 - Mastermind:</w:t>
      </w:r>
    </w:p>
    <w:p>
      <w:r>
        <w:t>"🧠 ¿Quieres ser parte de un mastermind de emprendedores?</w:t>
      </w:r>
    </w:p>
    <w:p>
      <w:r>
        <w:t>Incluye:</w:t>
      </w:r>
    </w:p>
    <w:p>
      <w:pPr>
        <w:pStyle w:val="ListBullet"/>
      </w:pPr>
      <w:r>
        <w:t>Reuniones mensuales</w:t>
      </w:r>
    </w:p>
    <w:p>
      <w:pPr>
        <w:pStyle w:val="ListBullet"/>
      </w:pPr>
      <w:r>
        <w:t>Accountability partners</w:t>
      </w:r>
    </w:p>
    <w:p>
      <w:pPr>
        <w:pStyle w:val="ListBullet"/>
      </w:pPr>
      <w:r>
        <w:t>Recursos exclusivos</w:t>
      </w:r>
    </w:p>
    <w:p>
      <w:pPr>
        <w:pStyle w:val="ListBullet"/>
      </w:pPr>
      <w:r>
        <w:t>Acceso a expertos</w:t>
      </w:r>
    </w:p>
    <w:p>
      <w:r>
        <w:t>¿Te interesa? 🎯</w:t>
      </w:r>
    </w:p>
    <w:p>
      <w:r>
        <w:t>#MarketingIA #IA #Ventas #Negocios #Emprendedores"</w:t>
      </w:r>
    </w:p>
    <w:p>
      <w:r>
        <w:t>#</w:t>
      </w:r>
    </w:p>
    <w:p>
      <w:pPr>
        <w:pStyle w:val="Heading1"/>
      </w:pPr>
      <w:r>
        <w:t>D. ENFOQUE PROMOCIONAL (5 variantes)</w:t>
      </w:r>
    </w:p>
    <w:p>
      <w:r>
        <w:rPr>
          <w:b/>
        </w:rPr>
        <w:t>V1 - Webinar:</w:t>
      </w:r>
    </w:p>
    <w:p>
      <w:r>
        <w:t>"🎯 Webinar gratuito: Marketing con IA</w:t>
      </w:r>
    </w:p>
    <w:p>
      <w:r>
        <w:t>Aprende:</w:t>
      </w:r>
    </w:p>
    <w:p>
      <w:pPr>
        <w:pStyle w:val="ListBullet"/>
      </w:pPr>
      <w:r>
        <w:t>5 estrategias que funcionan</w:t>
      </w:r>
    </w:p>
    <w:p>
      <w:pPr>
        <w:pStyle w:val="ListBullet"/>
      </w:pPr>
      <w:r>
        <w:t>Herramientas gratuitas</w:t>
      </w:r>
    </w:p>
    <w:p>
      <w:pPr>
        <w:pStyle w:val="ListBullet"/>
      </w:pPr>
      <w:r>
        <w:t>Casos de estudio reales</w:t>
      </w:r>
    </w:p>
    <w:p>
      <w:pPr>
        <w:pStyle w:val="ListBullet"/>
      </w:pPr>
      <w:r>
        <w:t>Implementación paso a paso</w:t>
      </w:r>
    </w:p>
    <w:p>
      <w:r>
        <w:t>Solo 3 cupos disponibles.</w:t>
      </w:r>
    </w:p>
    <w:p>
      <w:r>
        <w:t>¿Te interesa? 📅</w:t>
      </w:r>
    </w:p>
    <w:p>
      <w:r>
        <w:t>#MarketingIA #IA #Ventas #Negocios #Emprendedores"</w:t>
      </w:r>
    </w:p>
    <w:p>
      <w:r>
        <w:rPr>
          <w:b/>
        </w:rPr>
        <w:t>V2 - Curso:</w:t>
      </w:r>
    </w:p>
    <w:p>
      <w:r>
        <w:t>"📚 Curso completo: IA Marketing Mastery</w:t>
      </w:r>
    </w:p>
    <w:p>
      <w:r>
        <w:t>Incluye:</w:t>
      </w:r>
    </w:p>
    <w:p>
      <w:pPr>
        <w:pStyle w:val="ListBullet"/>
      </w:pPr>
      <w:r>
        <w:t>12 módulos de video</w:t>
      </w:r>
    </w:p>
    <w:p>
      <w:pPr>
        <w:pStyle w:val="ListBullet"/>
      </w:pPr>
      <w:r>
        <w:t>47 plantillas profesionales</w:t>
      </w:r>
    </w:p>
    <w:p>
      <w:pPr>
        <w:pStyle w:val="ListBullet"/>
      </w:pPr>
      <w:r>
        <w:t>Acceso a comunidad</w:t>
      </w:r>
    </w:p>
    <w:p>
      <w:pPr>
        <w:pStyle w:val="ListBullet"/>
      </w:pPr>
      <w:r>
        <w:t>Soporte personalizado</w:t>
      </w:r>
    </w:p>
    <w:p>
      <w:r>
        <w:t>Precio especial: $497 (Valor real $1,497)</w:t>
      </w:r>
    </w:p>
    <w:p>
      <w:r>
        <w:t>¿Quieres el curso? 💎</w:t>
      </w:r>
    </w:p>
    <w:p>
      <w:r>
        <w:t>#MarketingIA #IA #Ventas #Negocios #Emprendedores"</w:t>
      </w:r>
    </w:p>
    <w:p>
      <w:r>
        <w:rPr>
          <w:b/>
        </w:rPr>
        <w:t>V3 - Consultoría:</w:t>
      </w:r>
    </w:p>
    <w:p>
      <w:r>
        <w:t>"💼 Consultoría personalizada en IA marketing</w:t>
      </w:r>
    </w:p>
    <w:p>
      <w:r>
        <w:t>Para:</w:t>
      </w:r>
    </w:p>
    <w:p>
      <w:pPr>
        <w:pStyle w:val="ListBullet"/>
      </w:pPr>
      <w:r>
        <w:t>Emprendedores que quieren escalar</w:t>
      </w:r>
    </w:p>
    <w:p>
      <w:pPr>
        <w:pStyle w:val="ListBullet"/>
      </w:pPr>
      <w:r>
        <w:t>Empresas que buscan eficiencia</w:t>
      </w:r>
    </w:p>
    <w:p>
      <w:pPr>
        <w:pStyle w:val="ListBullet"/>
      </w:pPr>
      <w:r>
        <w:t>Profesionales que quieren actualizarse</w:t>
      </w:r>
    </w:p>
    <w:p>
      <w:r>
        <w:t>¿Necesitas consultoría? 🤝</w:t>
      </w:r>
    </w:p>
    <w:p>
      <w:r>
        <w:t>#MarketingIA #IA #Ventas #Negocios #Emprendedores"</w:t>
      </w:r>
    </w:p>
    <w:p>
      <w:r>
        <w:rPr>
          <w:b/>
        </w:rPr>
        <w:t>V4 - Herramientas:</w:t>
      </w:r>
    </w:p>
    <w:p>
      <w:r>
        <w:t>"🛠️ Kit completo de herramientas de IA</w:t>
      </w:r>
    </w:p>
    <w:p>
      <w:r>
        <w:t>Incluye:</w:t>
      </w:r>
    </w:p>
    <w:p>
      <w:pPr>
        <w:pStyle w:val="ListBullet"/>
      </w:pPr>
      <w:r>
        <w:t>Lista de 47 herramientas</w:t>
      </w:r>
    </w:p>
    <w:p>
      <w:pPr>
        <w:pStyle w:val="ListBullet"/>
      </w:pPr>
      <w:r>
        <w:t>Configuraciones paso a paso</w:t>
      </w:r>
    </w:p>
    <w:p>
      <w:pPr>
        <w:pStyle w:val="ListBullet"/>
      </w:pPr>
      <w:r>
        <w:t>Plantillas profesionales</w:t>
      </w:r>
    </w:p>
    <w:p>
      <w:pPr>
        <w:pStyle w:val="ListBullet"/>
      </w:pPr>
      <w:r>
        <w:t>Guías de implementación</w:t>
      </w:r>
    </w:p>
    <w:p>
      <w:r>
        <w:t>¿Quieres el kit? 📦</w:t>
      </w:r>
    </w:p>
    <w:p>
      <w:r>
        <w:t>#MarketingIA #IA #Ventas #Negocios #Emprendedores"</w:t>
      </w:r>
    </w:p>
    <w:p>
      <w:r>
        <w:rPr>
          <w:b/>
        </w:rPr>
        <w:t>V5 - Comunidad:</w:t>
      </w:r>
    </w:p>
    <w:p>
      <w:r>
        <w:t>"👥 Acceso a comunidad privada de emprendedores</w:t>
      </w:r>
    </w:p>
    <w:p>
      <w:r>
        <w:t>Incluye:</w:t>
      </w:r>
    </w:p>
    <w:p>
      <w:pPr>
        <w:pStyle w:val="ListBullet"/>
      </w:pPr>
      <w:r>
        <w:t>Grupo de WhatsApp</w:t>
      </w:r>
    </w:p>
    <w:p>
      <w:pPr>
        <w:pStyle w:val="ListBullet"/>
      </w:pPr>
      <w:r>
        <w:t>Reuniones mensuales</w:t>
      </w:r>
    </w:p>
    <w:p>
      <w:pPr>
        <w:pStyle w:val="ListBullet"/>
      </w:pPr>
      <w:r>
        <w:t>Recursos exclusivos</w:t>
      </w:r>
    </w:p>
    <w:p>
      <w:pPr>
        <w:pStyle w:val="ListBullet"/>
      </w:pPr>
      <w:r>
        <w:t>Networking de calidad</w:t>
      </w:r>
    </w:p>
    <w:p>
      <w:r>
        <w:t>¿Quieres unirte? 🚀</w:t>
      </w:r>
    </w:p>
    <w:p>
      <w:r>
        <w:t>#MarketingIA #IA #Ventas #Negocios #Emprendedores"</w:t>
      </w:r>
    </w:p>
    <w:p>
      <w:r>
        <w:t>---</w:t>
      </w:r>
    </w:p>
    <w:p>
      <w:pPr>
        <w:pStyle w:val="Heading1"/>
      </w:pPr>
      <w:r>
        <w:t>2. VARIANTES DE FACEBOOK ADS (20 opciones)</w:t>
      </w:r>
    </w:p>
    <w:p>
      <w:r>
        <w:t>#</w:t>
      </w:r>
    </w:p>
    <w:p>
      <w:pPr>
        <w:pStyle w:val="Heading1"/>
      </w:pPr>
      <w:r>
        <w:t>A. ENFOQUE EN URGENCIA (5 variantes)</w:t>
      </w:r>
    </w:p>
    <w:p>
      <w:r>
        <w:rPr>
          <w:b/>
        </w:rPr>
        <w:t>V1 - Cupos Limitados:</w:t>
      </w:r>
    </w:p>
    <w:p>
      <w:r>
        <w:t>"🔥 Solo 3 cupos restantes para mi webinar de IA marketing</w:t>
      </w:r>
    </w:p>
    <w:p>
      <w:r>
        <w:t>La IA que generó $2.3M en 6 meses</w:t>
      </w:r>
    </w:p>
    <w:p>
      <w:r>
        <w:t>¿Serás el siguiente en generar $50K+?</w:t>
      </w:r>
    </w:p>
    <w:p>
      <w:r>
        <w:t>Webinar gratuito + Bonus $497</w:t>
      </w:r>
    </w:p>
    <w:p>
      <w:r>
        <w:t>[CTA: RESERVAR MI CUPO]"</w:t>
      </w:r>
    </w:p>
    <w:p>
      <w:r>
        <w:rPr>
          <w:b/>
        </w:rPr>
        <w:t>V2 - Tiempo Limitado:</w:t>
      </w:r>
    </w:p>
    <w:p>
      <w:r>
        <w:t>"⏰ Últimas 24 horas para registrarte</w:t>
      </w:r>
    </w:p>
    <w:p>
      <w:r>
        <w:t>Webinar gratuito: Marketing con IA</w:t>
      </w:r>
    </w:p>
    <w:p>
      <w:r>
        <w:t>5 estrategias que duplican ventas</w:t>
      </w:r>
    </w:p>
    <w:p>
      <w:r>
        <w:t>Solo para emprendedores serios</w:t>
      </w:r>
    </w:p>
    <w:p>
      <w:r>
        <w:t>[CTA: REGISTRARME AHORA]"</w:t>
      </w:r>
    </w:p>
    <w:p>
      <w:r>
        <w:rPr>
          <w:b/>
        </w:rPr>
        <w:t>V3 - Se Agotan:</w:t>
      </w:r>
    </w:p>
    <w:p>
      <w:r>
        <w:t>"⚠️ Se agotan los cupos para mi webinar</w:t>
      </w:r>
    </w:p>
    <w:p>
      <w:r>
        <w:t>2,847 emprendedores ya se registraron</w:t>
      </w:r>
    </w:p>
    <w:p>
      <w:r>
        <w:t>¿Quieres ser el siguiente?</w:t>
      </w:r>
    </w:p>
    <w:p>
      <w:r>
        <w:t>Herramientas gratuitas + Soporte personalizado</w:t>
      </w:r>
    </w:p>
    <w:p>
      <w:r>
        <w:t>[CTA: NO QUEDARME FUERA]"</w:t>
      </w:r>
    </w:p>
    <w:p>
      <w:r>
        <w:rPr>
          <w:b/>
        </w:rPr>
        <w:t>V4 - Última Oportunidad:</w:t>
      </w:r>
    </w:p>
    <w:p>
      <w:r>
        <w:t>"🚨 ÚLTIMA OPORTUNIDAD</w:t>
      </w:r>
    </w:p>
    <w:p>
      <w:r>
        <w:t>Webinar gratuito: IA Marketing</w:t>
      </w:r>
    </w:p>
    <w:p>
      <w:r>
        <w:t>De $0 a $50K+ en 90 días</w:t>
      </w:r>
    </w:p>
    <w:p>
      <w:r>
        <w:t>Solo 3 cupos disponibles</w:t>
      </w:r>
    </w:p>
    <w:p>
      <w:r>
        <w:t>[CTA: APROVECHAR AHORA]"</w:t>
      </w:r>
    </w:p>
    <w:p>
      <w:r>
        <w:rPr>
          <w:b/>
        </w:rPr>
        <w:t>V5 - Advertencia:</w:t>
      </w:r>
    </w:p>
    <w:p>
      <w:r>
        <w:t>"⚠️ ADVERTENCIA: Solo quedan 3 cupos</w:t>
      </w:r>
    </w:p>
    <w:p>
      <w:r>
        <w:t>El 97% se agotó en 2 horas</w:t>
      </w:r>
    </w:p>
    <w:p>
      <w:r>
        <w:t>¿Quieres asegurar el tuyo?</w:t>
      </w:r>
    </w:p>
    <w:p>
      <w:r>
        <w:t>Webinar gratuito + Bonus exclusivos</w:t>
      </w:r>
    </w:p>
    <w:p>
      <w:r>
        <w:t>[CTA: ASEGURAR MI CUPO]"</w:t>
      </w:r>
    </w:p>
    <w:p>
      <w:r>
        <w:t>#</w:t>
      </w:r>
    </w:p>
    <w:p>
      <w:pPr>
        <w:pStyle w:val="Heading1"/>
      </w:pPr>
      <w:r>
        <w:t>B. ENFOQUE EN BENEFICIOS (5 variantes)</w:t>
      </w:r>
    </w:p>
    <w:p>
      <w:r>
        <w:rPr>
          <w:b/>
        </w:rPr>
        <w:t>V1 - Generar Dinero:</w:t>
      </w:r>
    </w:p>
    <w:p>
      <w:r>
        <w:t>"💰 Genera $50K+ mensuales con IA</w:t>
      </w:r>
    </w:p>
    <w:p>
      <w:r>
        <w:t>Sin conocimientos técnicos</w:t>
      </w:r>
    </w:p>
    <w:p>
      <w:r>
        <w:t>Herramientas gratuitas</w:t>
      </w:r>
    </w:p>
    <w:p>
      <w:r>
        <w:t>Casos reales de éxito</w:t>
      </w:r>
    </w:p>
    <w:p>
      <w:r>
        <w:t>[CTA: GENERAR $50K+]"</w:t>
      </w:r>
    </w:p>
    <w:p>
      <w:r>
        <w:rPr>
          <w:b/>
        </w:rPr>
        <w:t>V2 - Ahorrar Tiempo:</w:t>
      </w:r>
    </w:p>
    <w:p>
      <w:r>
        <w:t>"⏰ Ahorra 25 horas semanales con IA</w:t>
      </w:r>
    </w:p>
    <w:p>
      <w:r>
        <w:t>Automatiza tu marketing</w:t>
      </w:r>
    </w:p>
    <w:p>
      <w:r>
        <w:t>Trabaja menos, gana más</w:t>
      </w:r>
    </w:p>
    <w:p>
      <w:r>
        <w:t>Resultados en 7 días</w:t>
      </w:r>
    </w:p>
    <w:p>
      <w:r>
        <w:t>[CTA: AHORRAR TIEMPO]"</w:t>
      </w:r>
    </w:p>
    <w:p>
      <w:r>
        <w:rPr>
          <w:b/>
        </w:rPr>
        <w:t>V3 - Aumentar Conversiones:</w:t>
      </w:r>
    </w:p>
    <w:p>
      <w:r>
        <w:t>"📈 Aumenta conversiones 340% con IA</w:t>
      </w:r>
    </w:p>
    <w:p>
      <w:r>
        <w:t>Personalización inteligente</w:t>
      </w:r>
    </w:p>
    <w:p>
      <w:r>
        <w:t>Mejores resultados</w:t>
      </w:r>
    </w:p>
    <w:p>
      <w:r>
        <w:t>Implementación fácil</w:t>
      </w:r>
    </w:p>
    <w:p>
      <w:r>
        <w:t>[CTA: AUMENTAR CONVERSIONES]"</w:t>
      </w:r>
    </w:p>
    <w:p>
      <w:r>
        <w:rPr>
          <w:b/>
        </w:rPr>
        <w:t>V4 - Dominar Mercado:</w:t>
      </w:r>
    </w:p>
    <w:p>
      <w:r>
        <w:t>"🎯 Domina tu mercado con IA</w:t>
      </w:r>
    </w:p>
    <w:p>
      <w:r>
        <w:t>Ventaja competitiva</w:t>
      </w:r>
    </w:p>
    <w:p>
      <w:r>
        <w:t>Herramientas avanzadas</w:t>
      </w:r>
    </w:p>
    <w:p>
      <w:r>
        <w:t>Estrategias probadas</w:t>
      </w:r>
    </w:p>
    <w:p>
      <w:r>
        <w:t>[CTA: DOMINAR MI MERCADO]"</w:t>
      </w:r>
    </w:p>
    <w:p>
      <w:r>
        <w:rPr>
          <w:b/>
        </w:rPr>
        <w:t>V5 - Escalar Negocio:</w:t>
      </w:r>
    </w:p>
    <w:p>
      <w:r>
        <w:t>"🚀 Escala tu negocio con IA</w:t>
      </w:r>
    </w:p>
    <w:p>
      <w:r>
        <w:t>Crecimiento automático</w:t>
      </w:r>
    </w:p>
    <w:p>
      <w:r>
        <w:t>Herramientas profesionales</w:t>
      </w:r>
    </w:p>
    <w:p>
      <w:r>
        <w:t>Soporte personalizado</w:t>
      </w:r>
    </w:p>
    <w:p>
      <w:r>
        <w:t>[CTA: ESCALAR MI NEGOCIO]"</w:t>
      </w:r>
    </w:p>
    <w:p>
      <w:r>
        <w:t>#</w:t>
      </w:r>
    </w:p>
    <w:p>
      <w:pPr>
        <w:pStyle w:val="Heading1"/>
      </w:pPr>
      <w:r>
        <w:t>C. ENFOQUE EN PRUEBA SOCIAL (5 variantes)</w:t>
      </w:r>
    </w:p>
    <w:p>
      <w:r>
        <w:rPr>
          <w:b/>
        </w:rPr>
        <w:t>V1 - Testimonios:</w:t>
      </w:r>
    </w:p>
    <w:p>
      <w:r>
        <w:t>"⭐ 'Generé $12,000 en 30 días con IA' - María, México</w:t>
      </w:r>
    </w:p>
    <w:p>
      <w:r>
        <w:t>'Mi negocio creció 300% en 6 meses' - Carlos, Colombia</w:t>
      </w:r>
    </w:p>
    <w:p>
      <w:r>
        <w:t>¿Quieres hacer lo mismo?</w:t>
      </w:r>
    </w:p>
    <w:p>
      <w:r>
        <w:t>Webinar gratuito + Casos reales</w:t>
      </w:r>
    </w:p>
    <w:p>
      <w:r>
        <w:t>[CTA: HACER LO MISMO]"</w:t>
      </w:r>
    </w:p>
    <w:p>
      <w:r>
        <w:rPr>
          <w:b/>
        </w:rPr>
        <w:t>V2 - Números:</w:t>
      </w:r>
    </w:p>
    <w:p>
      <w:r>
        <w:t>"👥 2,847 emprendedores ya usan IA</w:t>
      </w:r>
    </w:p>
    <w:p>
      <w:r>
        <w:t>$50K+ mensuales en promedio</w:t>
      </w:r>
    </w:p>
    <w:p>
      <w:r>
        <w:t>340% más leads</w:t>
      </w:r>
    </w:p>
    <w:p>
      <w:r>
        <w:t>280% más conversiones</w:t>
      </w:r>
    </w:p>
    <w:p>
      <w:r>
        <w:t>¿Quieres ser el siguiente?</w:t>
      </w:r>
    </w:p>
    <w:p>
      <w:r>
        <w:t>[CTA: SER EL SIGUIENTE]"</w:t>
      </w:r>
    </w:p>
    <w:p>
      <w:r>
        <w:rPr>
          <w:b/>
        </w:rPr>
        <w:t>V3 - Casos de Éxito:</w:t>
      </w:r>
    </w:p>
    <w:p>
      <w:r>
        <w:t>"🏆 Casos de éxito reales:</w:t>
      </w:r>
    </w:p>
    <w:p>
      <w:r>
        <w:t>E-commerce: +340% ventas</w:t>
      </w:r>
    </w:p>
    <w:p>
      <w:r>
        <w:t>Servicios: +280% leads</w:t>
      </w:r>
    </w:p>
    <w:p>
      <w:r>
        <w:t>B2B: +450% eficiencia</w:t>
      </w:r>
    </w:p>
    <w:p>
      <w:r>
        <w:t>¿Quieres tu caso de éxito?</w:t>
      </w:r>
    </w:p>
    <w:p>
      <w:r>
        <w:t>[CTA: QUERER MI CASO DE ÉXITO]"</w:t>
      </w:r>
    </w:p>
    <w:p>
      <w:r>
        <w:rPr>
          <w:b/>
        </w:rPr>
        <w:t>V4 - Empresas:</w:t>
      </w:r>
    </w:p>
    <w:p>
      <w:r>
        <w:t>"🏢 Empresas que usan IA:</w:t>
      </w:r>
    </w:p>
    <w:p>
      <w:r>
        <w:t>89% Fortune 500</w:t>
      </w:r>
    </w:p>
    <w:p>
      <w:r>
        <w:t>67% Pymes exitosas</w:t>
      </w:r>
    </w:p>
    <w:p>
      <w:r>
        <w:t>45% Emprendedores</w:t>
      </w:r>
    </w:p>
    <w:p>
      <w:r>
        <w:t>¿Tu empresa está preparada?</w:t>
      </w:r>
    </w:p>
    <w:p>
      <w:r>
        <w:t>[CTA: PREPARAR MI EMPRESA]"</w:t>
      </w:r>
    </w:p>
    <w:p>
      <w:r>
        <w:rPr>
          <w:b/>
        </w:rPr>
        <w:t>V5 - Resultados:</w:t>
      </w:r>
    </w:p>
    <w:p>
      <w:r>
        <w:t>"📊 Resultados comprobados:</w:t>
      </w:r>
    </w:p>
    <w:p>
      <w:r>
        <w:t>$2.3M generados en 6 meses</w:t>
      </w:r>
    </w:p>
    <w:p>
      <w:r>
        <w:t>340% más leads</w:t>
      </w:r>
    </w:p>
    <w:p>
      <w:r>
        <w:t>280% más conversiones</w:t>
      </w:r>
    </w:p>
    <w:p>
      <w:r>
        <w:t>450% más eficiencia</w:t>
      </w:r>
    </w:p>
    <w:p>
      <w:r>
        <w:t>¿Quieres estos resultados?</w:t>
      </w:r>
    </w:p>
    <w:p>
      <w:r>
        <w:t>[CTA: QUERER ESTOS RESULTADOS]"</w:t>
      </w:r>
    </w:p>
    <w:p>
      <w:r>
        <w:t>#</w:t>
      </w:r>
    </w:p>
    <w:p>
      <w:pPr>
        <w:pStyle w:val="Heading1"/>
      </w:pPr>
      <w:r>
        <w:t>D. ENFOQUE EN COMPETENCIA (5 variantes)</w:t>
      </w:r>
    </w:p>
    <w:p>
      <w:r>
        <w:rPr>
          <w:b/>
        </w:rPr>
        <w:t>V1 - Competencia:</w:t>
      </w:r>
    </w:p>
    <w:p>
      <w:r>
        <w:t>"⚔️ Tu competencia ya usa IA</w:t>
      </w:r>
    </w:p>
    <w:p>
      <w:r>
        <w:t>¿Y tú?</w:t>
      </w:r>
    </w:p>
    <w:p>
      <w:r>
        <w:t>No te quedes atrás</w:t>
      </w:r>
    </w:p>
    <w:p>
      <w:r>
        <w:t>Webinar gratuito + Herramientas</w:t>
      </w:r>
    </w:p>
    <w:p>
      <w:r>
        <w:t>[CTA: NO QUEDARME ATRÁS]"</w:t>
      </w:r>
    </w:p>
    <w:p>
      <w:r>
        <w:rPr>
          <w:b/>
        </w:rPr>
        <w:t>V2 - Ventaja:</w:t>
      </w:r>
    </w:p>
    <w:p>
      <w:r>
        <w:t>"🎯 Obtén ventaja competitiva con IA</w:t>
      </w:r>
    </w:p>
    <w:p>
      <w:r>
        <w:t>Domina tu mercado</w:t>
      </w:r>
    </w:p>
    <w:p>
      <w:r>
        <w:t>Herramientas avanzadas</w:t>
      </w:r>
    </w:p>
    <w:p>
      <w:r>
        <w:t>Estrategias exclusivas</w:t>
      </w:r>
    </w:p>
    <w:p>
      <w:r>
        <w:t>[CTA: OBTENER VENTAJA]"</w:t>
      </w:r>
    </w:p>
    <w:p>
      <w:r>
        <w:rPr>
          <w:b/>
        </w:rPr>
        <w:t>V3 - Primero:</w:t>
      </w:r>
    </w:p>
    <w:p>
      <w:r>
        <w:t>"🥇 Sé el primero en tu industria</w:t>
      </w:r>
    </w:p>
    <w:p>
      <w:r>
        <w:t>Implementa IA antes que otros</w:t>
      </w:r>
    </w:p>
    <w:p>
      <w:r>
        <w:t>Ventaja competitiva</w:t>
      </w:r>
    </w:p>
    <w:p>
      <w:r>
        <w:t>Crecimiento acelerado</w:t>
      </w:r>
    </w:p>
    <w:p>
      <w:r>
        <w:t>[CTA: SER EL PRIMERO]"</w:t>
      </w:r>
    </w:p>
    <w:p>
      <w:r>
        <w:rPr>
          <w:b/>
        </w:rPr>
        <w:t>V4 - Dominar:</w:t>
      </w:r>
    </w:p>
    <w:p>
      <w:r>
        <w:t>"👑 Domina tu mercado con IA</w:t>
      </w:r>
    </w:p>
    <w:p>
      <w:r>
        <w:t>Supera a tu competencia</w:t>
      </w:r>
    </w:p>
    <w:p>
      <w:r>
        <w:t>Herramientas profesionales</w:t>
      </w:r>
    </w:p>
    <w:p>
      <w:r>
        <w:t>Estrategias probadas</w:t>
      </w:r>
    </w:p>
    <w:p>
      <w:r>
        <w:t>[CTA: DOMINAR MI MERCADO]"</w:t>
      </w:r>
    </w:p>
    <w:p>
      <w:r>
        <w:rPr>
          <w:b/>
        </w:rPr>
        <w:t>V5 - Liderar:</w:t>
      </w:r>
    </w:p>
    <w:p>
      <w:r>
        <w:t>"🚀 Lidera tu industria con IA</w:t>
      </w:r>
    </w:p>
    <w:p>
      <w:r>
        <w:t>Innovación constante</w:t>
      </w:r>
    </w:p>
    <w:p>
      <w:r>
        <w:t>Crecimiento sostenido</w:t>
      </w:r>
    </w:p>
    <w:p>
      <w:r>
        <w:t>Ventaja permanente</w:t>
      </w:r>
    </w:p>
    <w:p>
      <w:r>
        <w:t>[CTA: LIDERAR MI INDUSTRIA]"</w:t>
      </w:r>
    </w:p>
    <w:p>
      <w:r>
        <w:t>---</w:t>
      </w:r>
    </w:p>
    <w:p>
      <w:pPr>
        <w:pStyle w:val="Heading1"/>
      </w:pPr>
      <w:r>
        <w:t>3. VARIANTES DE FACEBOOK STORIES (10 opciones)</w:t>
      </w:r>
    </w:p>
    <w:p>
      <w:r>
        <w:t>#</w:t>
      </w:r>
    </w:p>
    <w:p>
      <w:pPr>
        <w:pStyle w:val="Heading1"/>
      </w:pPr>
      <w:r>
        <w:t>A. ENFOQUE EN TESTIMONIOS (5 variantes)</w:t>
      </w:r>
    </w:p>
    <w:p>
      <w:r>
        <w:rPr>
          <w:b/>
        </w:rPr>
        <w:t>V1 - Testimonial Corto:</w:t>
      </w:r>
    </w:p>
    <w:p>
      <w:r>
        <w:t>"María generó $12K en 30 días con IA 💰</w:t>
      </w:r>
    </w:p>
    <w:p>
      <w:r>
        <w:t>¿Quieres hacer lo mismo?</w:t>
      </w:r>
    </w:p>
    <w:p>
      <w:r>
        <w:t>Swipe up para el webinar gratuito ⬆️"</w:t>
      </w:r>
    </w:p>
    <w:p>
      <w:r>
        <w:rPr>
          <w:b/>
        </w:rPr>
        <w:t>V2 - Testimonial con Foto:</w:t>
      </w:r>
    </w:p>
    <w:p>
      <w:r>
        <w:t>"[Foto de María] 'Generé $12,000 en 30 días usando IA' 💪</w:t>
      </w:r>
    </w:p>
    <w:p>
      <w:r>
        <w:t>¿Quieres tu testimonial de éxito?</w:t>
      </w:r>
    </w:p>
    <w:p>
      <w:r>
        <w:t>Swipe up para aprender cómo ⬆️"</w:t>
      </w:r>
    </w:p>
    <w:p>
      <w:r>
        <w:rPr>
          <w:b/>
        </w:rPr>
        <w:t>V3 - Testimonial con Video:</w:t>
      </w:r>
    </w:p>
    <w:p>
      <w:r>
        <w:t>"[Video de 15 segundos] 'La IA cambió mi vida financiera' 🎥</w:t>
      </w:r>
    </w:p>
    <w:p>
      <w:r>
        <w:t>¿Quieres cambiar la tuya?</w:t>
      </w:r>
    </w:p>
    <w:p>
      <w:r>
        <w:t>Swipe up para el webinar ⬆️"</w:t>
      </w:r>
    </w:p>
    <w:p>
      <w:r>
        <w:rPr>
          <w:b/>
        </w:rPr>
        <w:t>V4 - Testimonial con Números:</w:t>
      </w:r>
    </w:p>
    <w:p>
      <w:r>
        <w:t>"$12,000 en 30 días 📈</w:t>
      </w:r>
    </w:p>
    <w:p>
      <w:r>
        <w:t>$50K+ mensuales 📊</w:t>
      </w:r>
    </w:p>
    <w:p>
      <w:r>
        <w:t>¿Quieres estos números?</w:t>
      </w:r>
    </w:p>
    <w:p>
      <w:r>
        <w:t>Swipe up para aprender ⬆️"</w:t>
      </w:r>
    </w:p>
    <w:p>
      <w:r>
        <w:rPr>
          <w:b/>
        </w:rPr>
        <w:t>V5 - Testimonial con Comparación:</w:t>
      </w:r>
    </w:p>
    <w:p>
      <w:r>
        <w:t>"Antes: $2K mensuales 😔</w:t>
      </w:r>
    </w:p>
    <w:p>
      <w:r>
        <w:t>Después: $12K mensuales 😊</w:t>
      </w:r>
    </w:p>
    <w:p>
      <w:r>
        <w:t>¿Quieres tu transformación?</w:t>
      </w:r>
    </w:p>
    <w:p>
      <w:r>
        <w:t>Swipe up para empezar ⬆️"</w:t>
      </w:r>
    </w:p>
    <w:p>
      <w:r>
        <w:t>#</w:t>
      </w:r>
    </w:p>
    <w:p>
      <w:pPr>
        <w:pStyle w:val="Heading1"/>
      </w:pPr>
      <w:r>
        <w:t>B. ENFOQUE EN EDUCACIÓN (5 variantes)</w:t>
      </w:r>
    </w:p>
    <w:p>
      <w:r>
        <w:rPr>
          <w:b/>
        </w:rPr>
        <w:t>V1 - Dato Curioso:</w:t>
      </w:r>
    </w:p>
    <w:p>
      <w:r>
        <w:t>"¿Sabías que la IA puede crear 100 posts en 5 minutos? 🤖</w:t>
      </w:r>
    </w:p>
    <w:p>
      <w:r>
        <w:t>¿Quieres aprender cómo?</w:t>
      </w:r>
    </w:p>
    <w:p>
      <w:r>
        <w:t>Swipe up para el webinar ⬆️"</w:t>
      </w:r>
    </w:p>
    <w:p>
      <w:r>
        <w:rPr>
          <w:b/>
        </w:rPr>
        <w:t>V2 - Herramienta:</w:t>
      </w:r>
    </w:p>
    <w:p>
      <w:r>
        <w:t>"Herramienta de IA que debes conocer 🛠️</w:t>
      </w:r>
    </w:p>
    <w:p>
      <w:r>
        <w:t>ChatGPT para contenido</w:t>
      </w:r>
    </w:p>
    <w:p>
      <w:r>
        <w:t>¿Quieres la lista completa?</w:t>
      </w:r>
    </w:p>
    <w:p>
      <w:r>
        <w:t>Swipe up para ver más ⬆️"</w:t>
      </w:r>
    </w:p>
    <w:p>
      <w:r>
        <w:rPr>
          <w:b/>
        </w:rPr>
        <w:t>V3 - Proceso:</w:t>
      </w:r>
    </w:p>
    <w:p>
      <w:r>
        <w:t>"Paso 1: Selecciona herramientas de IA 📋</w:t>
      </w:r>
    </w:p>
    <w:p>
      <w:r>
        <w:t>Paso 2: Configura automatizaciones ⚙️</w:t>
      </w:r>
    </w:p>
    <w:p>
      <w:r>
        <w:t>Paso 3: Optimiza resultados 📈</w:t>
      </w:r>
    </w:p>
    <w:p>
      <w:r>
        <w:t>¿Quieres el proceso completo?</w:t>
      </w:r>
    </w:p>
    <w:p>
      <w:r>
        <w:t>Swipe up para aprender ⬆️"</w:t>
      </w:r>
    </w:p>
    <w:p>
      <w:r>
        <w:rPr>
          <w:b/>
        </w:rPr>
        <w:t>V4 - Comparación:</w:t>
      </w:r>
    </w:p>
    <w:p>
      <w:r>
        <w:t>"Marketing tradicional vs IA 📊</w:t>
      </w:r>
    </w:p>
    <w:p>
      <w:r>
        <w:t>Tradicional: 12 horas, resultados inconsistentes</w:t>
      </w:r>
    </w:p>
    <w:p>
      <w:r>
        <w:t>IA: 4 horas, resultados predecibles</w:t>
      </w:r>
    </w:p>
    <w:p>
      <w:r>
        <w:t>¿Cuál prefieres?</w:t>
      </w:r>
    </w:p>
    <w:p>
      <w:r>
        <w:t>Swipe up para ver más ⬆️"</w:t>
      </w:r>
    </w:p>
    <w:p>
      <w:r>
        <w:rPr>
          <w:b/>
        </w:rPr>
        <w:t>V5 - Beneficio:</w:t>
      </w:r>
    </w:p>
    <w:p>
      <w:r>
        <w:t>"Beneficio #1 de la IA: Ahorra tiempo ⏰</w:t>
      </w:r>
    </w:p>
    <w:p>
      <w:r>
        <w:t>Beneficio #2: Aumenta conversiones 📈</w:t>
      </w:r>
    </w:p>
    <w:p>
      <w:r>
        <w:t>Beneficio #3: Genera más ingresos 💰</w:t>
      </w:r>
    </w:p>
    <w:p>
      <w:r>
        <w:t>¿Quieres todos los beneficios?</w:t>
      </w:r>
    </w:p>
    <w:p>
      <w:r>
        <w:t>Swipe up para el webinar ⬆️"</w:t>
      </w:r>
    </w:p>
    <w:p>
      <w:r>
        <w:t>---</w:t>
      </w:r>
    </w:p>
    <w:p>
      <w:pPr>
        <w:pStyle w:val="Heading1"/>
      </w:pPr>
      <w:r>
        <w:t>4. VARIANTES DE FACEBOOK LIVE (10 opciones)</w:t>
      </w:r>
    </w:p>
    <w:p>
      <w:r>
        <w:t>#</w:t>
      </w:r>
    </w:p>
    <w:p>
      <w:pPr>
        <w:pStyle w:val="Heading1"/>
      </w:pPr>
      <w:r>
        <w:t>A. ENFOQUE EN DEMOSTRACIÓN (5 variantes)</w:t>
      </w:r>
    </w:p>
    <w:p>
      <w:r>
        <w:rPr>
          <w:b/>
        </w:rPr>
        <w:t>V1 - Demo en Vivo:</w:t>
      </w:r>
    </w:p>
    <w:p>
      <w:r>
        <w:t>"¡Hola! Estoy aquí para mostrarte cómo la IA puede generar $50K+ mensuales 🚀</w:t>
      </w:r>
    </w:p>
    <w:p>
      <w:r>
        <w:t>En este live voy a:</w:t>
      </w:r>
    </w:p>
    <w:p>
      <w:pPr>
        <w:pStyle w:val="ListBullet"/>
      </w:pPr>
      <w:r>
        <w:t>Mostrar herramientas de IA</w:t>
      </w:r>
    </w:p>
    <w:p>
      <w:pPr>
        <w:pStyle w:val="ListBullet"/>
      </w:pPr>
      <w:r>
        <w:t>Crear contenido en tiempo real</w:t>
      </w:r>
    </w:p>
    <w:p>
      <w:pPr>
        <w:pStyle w:val="ListBullet"/>
      </w:pPr>
      <w:r>
        <w:t>Explicar el proceso paso a paso</w:t>
      </w:r>
    </w:p>
    <w:p>
      <w:r>
        <w:t>¿Estás listo para ver la magia? ✨"</w:t>
      </w:r>
    </w:p>
    <w:p>
      <w:r>
        <w:rPr>
          <w:b/>
        </w:rPr>
        <w:t>V2 - Q&amp;A en Vivo:</w:t>
      </w:r>
    </w:p>
    <w:p>
      <w:r>
        <w:t>"¡Hola! Estoy aquí para responder todas tus preguntas sobre IA en marketing 🤔</w:t>
      </w:r>
    </w:p>
    <w:p>
      <w:r>
        <w:t>Pregúntame sobre:</w:t>
      </w:r>
    </w:p>
    <w:p>
      <w:pPr>
        <w:pStyle w:val="ListBullet"/>
      </w:pPr>
      <w:r>
        <w:t>Herramientas recomendadas</w:t>
      </w:r>
    </w:p>
    <w:p>
      <w:pPr>
        <w:pStyle w:val="ListBullet"/>
      </w:pPr>
      <w:r>
        <w:t>Estrategias que funcionan</w:t>
      </w:r>
    </w:p>
    <w:p>
      <w:pPr>
        <w:pStyle w:val="ListBullet"/>
      </w:pPr>
      <w:r>
        <w:t>Casos de éxito reales</w:t>
      </w:r>
    </w:p>
    <w:p>
      <w:pPr>
        <w:pStyle w:val="ListBullet"/>
      </w:pPr>
      <w:r>
        <w:t>Implementación paso a paso</w:t>
      </w:r>
    </w:p>
    <w:p>
      <w:r>
        <w:t>¿Qué quieres saber? 💬"</w:t>
      </w:r>
    </w:p>
    <w:p>
      <w:r>
        <w:rPr>
          <w:b/>
        </w:rPr>
        <w:t>V3 - Casos de Estudio:</w:t>
      </w:r>
    </w:p>
    <w:p>
      <w:r>
        <w:t>"¡Hola! Hoy voy a compartir casos de estudio reales de IA en marketing 📊</w:t>
      </w:r>
    </w:p>
    <w:p>
      <w:r>
        <w:t>Te voy a mostrar:</w:t>
      </w:r>
    </w:p>
    <w:p>
      <w:pPr>
        <w:pStyle w:val="ListBullet"/>
      </w:pPr>
      <w:r>
        <w:t>Cómo María generó $12K en 30 días</w:t>
      </w:r>
    </w:p>
    <w:p>
      <w:pPr>
        <w:pStyle w:val="ListBullet"/>
      </w:pPr>
      <w:r>
        <w:t>Cómo Carlos creció 300% en 6 meses</w:t>
      </w:r>
    </w:p>
    <w:p>
      <w:pPr>
        <w:pStyle w:val="ListBullet"/>
      </w:pPr>
      <w:r>
        <w:t>Cómo Ana duplicó sus ventas</w:t>
      </w:r>
    </w:p>
    <w:p>
      <w:r>
        <w:t>¿Quieres ver los detalles? 👀"</w:t>
      </w:r>
    </w:p>
    <w:p>
      <w:r>
        <w:rPr>
          <w:b/>
        </w:rPr>
        <w:t>V4 - Herramientas:</w:t>
      </w:r>
    </w:p>
    <w:p>
      <w:r>
        <w:t>"¡Hola! Hoy voy a mostrarte las mejores herramientas de IA para marketing 🛠️</w:t>
      </w:r>
    </w:p>
    <w:p>
      <w:r>
        <w:t>Te voy a enseñar:</w:t>
      </w:r>
    </w:p>
    <w:p>
      <w:pPr>
        <w:pStyle w:val="ListBullet"/>
      </w:pPr>
      <w:r>
        <w:t>Cómo usar ChatGPT</w:t>
      </w:r>
    </w:p>
    <w:p>
      <w:pPr>
        <w:pStyle w:val="ListBullet"/>
      </w:pPr>
      <w:r>
        <w:t>Cómo configurar automatizaciones</w:t>
      </w:r>
    </w:p>
    <w:p>
      <w:pPr>
        <w:pStyle w:val="ListBullet"/>
      </w:pPr>
      <w:r>
        <w:t>Cómo optimizar resultados</w:t>
      </w:r>
    </w:p>
    <w:p>
      <w:r>
        <w:t>¿Estás listo para aprender? 📚"</w:t>
      </w:r>
    </w:p>
    <w:p>
      <w:r>
        <w:rPr>
          <w:b/>
        </w:rPr>
        <w:t>V5 - Estrategias:</w:t>
      </w:r>
    </w:p>
    <w:p>
      <w:r>
        <w:t>"¡Hola! Hoy voy a compartir las 5 estrategias de IA que más funcionan 🎯</w:t>
      </w:r>
    </w:p>
    <w:p>
      <w:r>
        <w:t>Te voy a explicar:</w:t>
      </w:r>
    </w:p>
    <w:p>
      <w:pPr>
        <w:pStyle w:val="ListBullet"/>
      </w:pPr>
      <w:r>
        <w:t>Estrategia 1: Generación de leads</w:t>
      </w:r>
    </w:p>
    <w:p>
      <w:pPr>
        <w:pStyle w:val="ListBullet"/>
      </w:pPr>
      <w:r>
        <w:t>Estrategia 2: Automatización de ventas</w:t>
      </w:r>
    </w:p>
    <w:p>
      <w:pPr>
        <w:pStyle w:val="ListBullet"/>
      </w:pPr>
      <w:r>
        <w:t>Estrategia 3: Creación de contenido</w:t>
      </w:r>
    </w:p>
    <w:p>
      <w:r>
        <w:t>¿Quieres conocerlas todas? 🔥"</w:t>
      </w:r>
    </w:p>
    <w:p>
      <w:r>
        <w:t>#</w:t>
      </w:r>
    </w:p>
    <w:p>
      <w:pPr>
        <w:pStyle w:val="Heading1"/>
      </w:pPr>
      <w:r>
        <w:t>B. ENFOQUE EN INTERACCIÓN (5 variantes)</w:t>
      </w:r>
    </w:p>
    <w:p>
      <w:r>
        <w:rPr>
          <w:b/>
        </w:rPr>
        <w:t>V1 - Encuesta:</w:t>
      </w:r>
    </w:p>
    <w:p>
      <w:r>
        <w:t>"¡Hola! Quiero saber tu opinión sobre IA en marketing 📊</w:t>
      </w:r>
    </w:p>
    <w:p>
      <w:r>
        <w:t>¿Cuál es tu mayor desafío?</w:t>
      </w:r>
    </w:p>
    <w:p>
      <w:r>
        <w:t>A) Falta de tiempo</w:t>
      </w:r>
    </w:p>
    <w:p>
      <w:r>
        <w:t>B) Falta de conocimiento</w:t>
      </w:r>
    </w:p>
    <w:p>
      <w:r>
        <w:t>C) Falta de recursos</w:t>
      </w:r>
    </w:p>
    <w:p>
      <w:r>
        <w:t>D) Falta de resultados</w:t>
      </w:r>
    </w:p>
    <w:p>
      <w:r>
        <w:t>Comenta tu respuesta 💬"</w:t>
      </w:r>
    </w:p>
    <w:p>
      <w:r>
        <w:rPr>
          <w:b/>
        </w:rPr>
        <w:t>V2 - Desafío:</w:t>
      </w:r>
    </w:p>
    <w:p>
      <w:r>
        <w:t>"¡Hola! Te reto a implementar IA en tu marketing 🎯</w:t>
      </w:r>
    </w:p>
    <w:p>
      <w:r>
        <w:t>Desafío de 7 días:</w:t>
      </w:r>
    </w:p>
    <w:p>
      <w:pPr>
        <w:pStyle w:val="ListBullet"/>
      </w:pPr>
      <w:r>
        <w:t>Día 1: Selecciona una herramienta</w:t>
      </w:r>
    </w:p>
    <w:p>
      <w:pPr>
        <w:pStyle w:val="ListBullet"/>
      </w:pPr>
      <w:r>
        <w:t>Día 2: Configura una automatización</w:t>
      </w:r>
    </w:p>
    <w:p>
      <w:pPr>
        <w:pStyle w:val="ListBullet"/>
      </w:pPr>
      <w:r>
        <w:t>Día 3: Crea contenido con IA</w:t>
      </w:r>
    </w:p>
    <w:p>
      <w:r>
        <w:t>¿Aceptas el desafío? 💪"</w:t>
      </w:r>
    </w:p>
    <w:p>
      <w:r>
        <w:rPr>
          <w:b/>
        </w:rPr>
        <w:t>V3 - Colaboración:</w:t>
      </w:r>
    </w:p>
    <w:p>
      <w:r>
        <w:t>"¡Hola! Quiero colaborar contigo en un proyecto de IA 🤝</w:t>
      </w:r>
    </w:p>
    <w:p>
      <w:r>
        <w:t>¿Tienes un negocio?</w:t>
      </w:r>
    </w:p>
    <w:p>
      <w:r>
        <w:t>¿Quieres crecer con IA?</w:t>
      </w:r>
    </w:p>
    <w:p>
      <w:r>
        <w:t>¿Quieres trabajar juntos?</w:t>
      </w:r>
    </w:p>
    <w:p>
      <w:r>
        <w:t>Comenta si te interesa 💼"</w:t>
      </w:r>
    </w:p>
    <w:p>
      <w:r>
        <w:rPr>
          <w:b/>
        </w:rPr>
        <w:t>V4 - Networking:</w:t>
      </w:r>
    </w:p>
    <w:p>
      <w:r>
        <w:t>"¡Hola! Quiero conectar contigo 👥</w:t>
      </w:r>
    </w:p>
    <w:p>
      <w:r>
        <w:t>¿Eres emprendedor?</w:t>
      </w:r>
    </w:p>
    <w:p>
      <w:r>
        <w:t>¿Usas IA en marketing?</w:t>
      </w:r>
    </w:p>
    <w:p>
      <w:r>
        <w:t>¿Quieres networking?</w:t>
      </w:r>
    </w:p>
    <w:p>
      <w:r>
        <w:t>Comenta para conectar 🤝"</w:t>
      </w:r>
    </w:p>
    <w:p>
      <w:r>
        <w:rPr>
          <w:b/>
        </w:rPr>
        <w:t>V5 - Mentoring:</w:t>
      </w:r>
    </w:p>
    <w:p>
      <w:r>
        <w:t>"¡Hola! Quiero ser tu mentor en IA marketing 👨‍🏫</w:t>
      </w:r>
    </w:p>
    <w:p>
      <w:r>
        <w:t>¿Necesitas ayuda?</w:t>
      </w:r>
    </w:p>
    <w:p>
      <w:r>
        <w:t>¿Quieres crecer?</w:t>
      </w:r>
    </w:p>
    <w:p>
      <w:r>
        <w:t>¿Tienes preguntas?</w:t>
      </w:r>
    </w:p>
    <w:p>
      <w:r>
        <w:t>Comenta si quieres mentoring 🎓"</w:t>
      </w:r>
    </w:p>
    <w:p>
      <w:r>
        <w:t>---</w:t>
      </w:r>
    </w:p>
    <w:p>
      <w:pPr>
        <w:pStyle w:val="Heading1"/>
      </w:pPr>
      <w:r>
        <w:t>5. VARIANTES DE FACEBOOK GROUPS (10 opciones)</w:t>
      </w:r>
    </w:p>
    <w:p>
      <w:r>
        <w:t>#</w:t>
      </w:r>
    </w:p>
    <w:p>
      <w:pPr>
        <w:pStyle w:val="Heading1"/>
      </w:pPr>
      <w:r>
        <w:t>A. ENFOQUE EN COMUNIDAD (5 variantes)</w:t>
      </w:r>
    </w:p>
    <w:p>
      <w:r>
        <w:rPr>
          <w:b/>
        </w:rPr>
        <w:t>V1 - Bienvenida:</w:t>
      </w:r>
    </w:p>
    <w:p>
      <w:r>
        <w:t>"¡Bienvenido a nuestra comunidad de emprendedores que usan IA! 🎉</w:t>
      </w:r>
    </w:p>
    <w:p>
      <w:r>
        <w:t>Aquí compartimos:</w:t>
      </w:r>
    </w:p>
    <w:p>
      <w:pPr>
        <w:pStyle w:val="ListBullet"/>
      </w:pPr>
      <w:r>
        <w:t>Estrategias que funcionan</w:t>
      </w:r>
    </w:p>
    <w:p>
      <w:pPr>
        <w:pStyle w:val="ListBullet"/>
      </w:pPr>
      <w:r>
        <w:t>Herramientas gratuitas</w:t>
      </w:r>
    </w:p>
    <w:p>
      <w:pPr>
        <w:pStyle w:val="ListBullet"/>
      </w:pPr>
      <w:r>
        <w:t>Casos de éxito</w:t>
      </w:r>
    </w:p>
    <w:p>
      <w:pPr>
        <w:pStyle w:val="ListBullet"/>
      </w:pPr>
      <w:r>
        <w:t>Soporte mutuo</w:t>
      </w:r>
    </w:p>
    <w:p>
      <w:r>
        <w:t>¿De dónde eres? ¿Qué tipo de negocio tienes? 👋"</w:t>
      </w:r>
    </w:p>
    <w:p>
      <w:r>
        <w:rPr>
          <w:b/>
        </w:rPr>
        <w:t>V2 - Introducción:</w:t>
      </w:r>
    </w:p>
    <w:p>
      <w:r>
        <w:t>"¡Hola! Soy [Nombre] y ayudo a emprendedores a crecer con IA 🚀</w:t>
      </w:r>
    </w:p>
    <w:p>
      <w:r>
        <w:t>He ayudado a 2,847 emprendedores a generar $50K+ mensuales</w:t>
      </w:r>
    </w:p>
    <w:p>
      <w:r>
        <w:t>¿En qué puedo ayudarte? 💬"</w:t>
      </w:r>
    </w:p>
    <w:p>
      <w:r>
        <w:rPr>
          <w:b/>
        </w:rPr>
        <w:t>V3 - Recursos:</w:t>
      </w:r>
    </w:p>
    <w:p>
      <w:r>
        <w:t>"¡Hola! Aquí tienes recursos gratuitos para empezar con IA 🛠️</w:t>
      </w:r>
    </w:p>
    <w:p>
      <w:pPr>
        <w:pStyle w:val="ListBullet"/>
      </w:pPr>
      <w:r>
        <w:t>Lista de herramientas</w:t>
      </w:r>
    </w:p>
    <w:p>
      <w:pPr>
        <w:pStyle w:val="ListBullet"/>
      </w:pPr>
      <w:r>
        <w:t>Plantillas profesionales</w:t>
      </w:r>
    </w:p>
    <w:p>
      <w:pPr>
        <w:pStyle w:val="ListBullet"/>
      </w:pPr>
      <w:r>
        <w:t>Guías de implementación</w:t>
      </w:r>
    </w:p>
    <w:p>
      <w:pPr>
        <w:pStyle w:val="ListBullet"/>
      </w:pPr>
      <w:r>
        <w:t>Casos de estudio</w:t>
      </w:r>
    </w:p>
    <w:p>
      <w:r>
        <w:t>¿Cuál necesitas? 📚"</w:t>
      </w:r>
    </w:p>
    <w:p>
      <w:r>
        <w:rPr>
          <w:b/>
        </w:rPr>
        <w:t>V4 - Eventos:</w:t>
      </w:r>
    </w:p>
    <w:p>
      <w:r>
        <w:t>"¡Hola! Tenemos eventos exclusivos para miembros 🎯</w:t>
      </w:r>
    </w:p>
    <w:p>
      <w:pPr>
        <w:pStyle w:val="ListBullet"/>
      </w:pPr>
      <w:r>
        <w:t>Webinars semanales</w:t>
      </w:r>
    </w:p>
    <w:p>
      <w:pPr>
        <w:pStyle w:val="ListBullet"/>
      </w:pPr>
      <w:r>
        <w:t>Masterminds mensuales</w:t>
      </w:r>
    </w:p>
    <w:p>
      <w:pPr>
        <w:pStyle w:val="ListBullet"/>
      </w:pPr>
      <w:r>
        <w:t>Networking events</w:t>
      </w:r>
    </w:p>
    <w:p>
      <w:pPr>
        <w:pStyle w:val="ListBullet"/>
      </w:pPr>
      <w:r>
        <w:t>Workshops prácticos</w:t>
      </w:r>
    </w:p>
    <w:p>
      <w:r>
        <w:t>¿Te interesa participar? 📅"</w:t>
      </w:r>
    </w:p>
    <w:p>
      <w:r>
        <w:rPr>
          <w:b/>
        </w:rPr>
        <w:t>V5 - Soporte:</w:t>
      </w:r>
    </w:p>
    <w:p>
      <w:r>
        <w:t>"¡Hola! ¿Necesitas ayuda con IA en marketing? 🤝</w:t>
      </w:r>
    </w:p>
    <w:p>
      <w:r>
        <w:t>Puedo ayudarte con:</w:t>
      </w:r>
    </w:p>
    <w:p>
      <w:pPr>
        <w:pStyle w:val="ListBullet"/>
      </w:pPr>
      <w:r>
        <w:t>Selección de herramientas</w:t>
      </w:r>
    </w:p>
    <w:p>
      <w:pPr>
        <w:pStyle w:val="ListBullet"/>
      </w:pPr>
      <w:r>
        <w:t>Configuración de automatizaciones</w:t>
      </w:r>
    </w:p>
    <w:p>
      <w:pPr>
        <w:pStyle w:val="ListBullet"/>
      </w:pPr>
      <w:r>
        <w:t>Optimización de resultados</w:t>
      </w:r>
    </w:p>
    <w:p>
      <w:pPr>
        <w:pStyle w:val="ListBullet"/>
      </w:pPr>
      <w:r>
        <w:t>Estrategias de crecimiento</w:t>
      </w:r>
    </w:p>
    <w:p>
      <w:r>
        <w:t>¿En qué te ayudo? 💬"</w:t>
      </w:r>
    </w:p>
    <w:p>
      <w:r>
        <w:t>#</w:t>
      </w:r>
    </w:p>
    <w:p>
      <w:pPr>
        <w:pStyle w:val="Heading1"/>
      </w:pPr>
      <w:r>
        <w:t>B. ENFOQUE EN CONTENIDO (5 variantes)</w:t>
      </w:r>
    </w:p>
    <w:p>
      <w:r>
        <w:rPr>
          <w:b/>
        </w:rPr>
        <w:t>V1 - Tips Diarios:</w:t>
      </w:r>
    </w:p>
    <w:p>
      <w:r>
        <w:t>"Tip #1: Usa ChatGPT para crear contenido viral 📝</w:t>
      </w:r>
    </w:p>
    <w:p>
      <w:r>
        <w:t>Prompt: 'Crea 10 posts para [tu industria] que generen engagement'</w:t>
      </w:r>
    </w:p>
    <w:p>
      <w:r>
        <w:t>¿Quieres más tips? Comenta 'SÍ' 💬"</w:t>
      </w:r>
    </w:p>
    <w:p>
      <w:r>
        <w:rPr>
          <w:b/>
        </w:rPr>
        <w:t>V2 - Herramientas:</w:t>
      </w:r>
    </w:p>
    <w:p>
      <w:r>
        <w:t>"Herramienta del día: Canva con IA 🎨</w:t>
      </w:r>
    </w:p>
    <w:p>
      <w:r>
        <w:t>Crea diseños profesionales en minutos</w:t>
      </w:r>
    </w:p>
    <w:p>
      <w:r>
        <w:t>¿La has usado? ¿Qué opinas? 🤔"</w:t>
      </w:r>
    </w:p>
    <w:p>
      <w:r>
        <w:rPr>
          <w:b/>
        </w:rPr>
        <w:t>V3 - Casos de Éxito:</w:t>
      </w:r>
    </w:p>
    <w:p>
      <w:r>
        <w:t>"Caso de éxito: E-commerce de ropa 👗</w:t>
      </w:r>
    </w:p>
    <w:p>
      <w:r>
        <w:t>Problema: Bajo engagement</w:t>
      </w:r>
    </w:p>
    <w:p>
      <w:r>
        <w:t>Solución: IA para contenido personalizado</w:t>
      </w:r>
    </w:p>
    <w:p>
      <w:r>
        <w:t>Resultado: 340% más engagement</w:t>
      </w:r>
    </w:p>
    <w:p>
      <w:r>
        <w:t>¿Tienes un caso similar? 📊"</w:t>
      </w:r>
    </w:p>
    <w:p>
      <w:r>
        <w:rPr>
          <w:b/>
        </w:rPr>
        <w:t>V4 - Estrategias:</w:t>
      </w:r>
    </w:p>
    <w:p>
      <w:r>
        <w:t>"Estrategia #1: Automatización de leads 🤖</w:t>
      </w:r>
    </w:p>
    <w:p>
      <w:r>
        <w:t>Configura secuencias automáticas</w:t>
      </w:r>
    </w:p>
    <w:p>
      <w:r>
        <w:t>Personaliza mensajes</w:t>
      </w:r>
    </w:p>
    <w:p>
      <w:r>
        <w:t>Optimiza conversiones</w:t>
      </w:r>
    </w:p>
    <w:p>
      <w:r>
        <w:t>¿Quieres implementarla? 🚀"</w:t>
      </w:r>
    </w:p>
    <w:p>
      <w:r>
        <w:rPr>
          <w:b/>
        </w:rPr>
        <w:t>V5 - Herramientas:</w:t>
      </w:r>
    </w:p>
    <w:p>
      <w:r>
        <w:t>"Herramienta gratuita: Hootsuite con IA 📱</w:t>
      </w:r>
    </w:p>
    <w:p>
      <w:r>
        <w:t>Programa posts automáticamente</w:t>
      </w:r>
    </w:p>
    <w:p>
      <w:r>
        <w:t>Optimiza horarios</w:t>
      </w:r>
    </w:p>
    <w:p>
      <w:r>
        <w:t>Analiza resultados</w:t>
      </w:r>
    </w:p>
    <w:p>
      <w:r>
        <w:t>¿La conoces? ¿Qué opinas? 💭"</w:t>
      </w:r>
    </w:p>
    <w:p>
      <w:r>
        <w:t>---</w:t>
      </w:r>
    </w:p>
    <w:p>
      <w:pPr>
        <w:pStyle w:val="Heading2"/>
      </w:pPr>
      <w:r>
        <w:t>Nota Todas las variantes están optimizadas para Facebook, considerando el algoritmo, el comportamiento de los usuarios y las mejores prácticas de la plataforma. Cada variante está diseñada para generar engagement, conversiones y resultados específicos.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