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VARIANTES INSTAGRAM: Webinar Marketing con IA</w:t>
      </w:r>
    </w:p>
    <w:p>
      <w:pPr>
        <w:pStyle w:val="Heading1"/>
      </w:pPr>
      <w:r>
        <w:t>50+ Variantes Optimizadas para Instagram Posts, Stories y Reels</w:t>
      </w:r>
    </w:p>
    <w:p>
      <w:r>
        <w:t>---</w:t>
      </w:r>
    </w:p>
    <w:p>
      <w:pPr>
        <w:pStyle w:val="Heading1"/>
      </w:pPr>
      <w:r>
        <w:t>1. VARIANTES DE POSTS ORGÁNICOS (20 opciones)</w:t>
      </w:r>
    </w:p>
    <w:p>
      <w:r>
        <w:t>#</w:t>
      </w:r>
    </w:p>
    <w:p>
      <w:pPr>
        <w:pStyle w:val="Heading1"/>
      </w:pPr>
      <w:r>
        <w:t>A. ENFOQUE VISUAL Y CREATIVO (5 variantes)</w:t>
      </w:r>
    </w:p>
    <w:p>
      <w:r>
        <w:rPr>
          <w:b/>
        </w:rPr>
        <w:t>V1 - Carousel Educativo:</w:t>
      </w:r>
    </w:p>
    <w:p>
      <w:r>
        <w:t>"📚 5 Estrategias de IA que Duplican Ventas</w:t>
      </w:r>
    </w:p>
    <w:p>
      <w:r>
        <w:t>Swipe para ver cada estrategia 👉</w:t>
      </w:r>
    </w:p>
    <w:p>
      <w:r>
        <w:t>1️⃣ Generación de leads 24/7</w:t>
      </w:r>
    </w:p>
    <w:p>
      <w:r>
        <w:t>2️⃣ Automatización de ventas</w:t>
      </w:r>
    </w:p>
    <w:p>
      <w:r>
        <w:t>3️⃣ Creación de contenido viral</w:t>
      </w:r>
    </w:p>
    <w:p>
      <w:r>
        <w:t>4️⃣ Personalización inteligente</w:t>
      </w:r>
    </w:p>
    <w:p>
      <w:r>
        <w:t>5️⃣ Optimización de campañas</w:t>
      </w:r>
    </w:p>
    <w:p>
      <w:r>
        <w:t>¿Quieres implementarlas? Comenta 'SÍ' 👇</w:t>
      </w:r>
    </w:p>
    <w:p>
      <w:r>
        <w:t>#MarketingIA #IA #Ventas #Negocios #Emprendedores #Estrategias #Marketing #Automatizacion #Crecimiento #Exito"</w:t>
      </w:r>
    </w:p>
    <w:p>
      <w:r>
        <w:rPr>
          <w:b/>
        </w:rPr>
        <w:t>V2 - Quote Inspiracional:</w:t>
      </w:r>
    </w:p>
    <w:p>
      <w:r>
        <w:t>"'La IA no reemplaza a los marketers, reemplaza a los marketers que no usan IA' 💡</w:t>
      </w:r>
    </w:p>
    <w:p>
      <w:r>
        <w:t>¿Estás listo para el futuro del marketing? 🚀</w:t>
      </w:r>
    </w:p>
    <w:p>
      <w:r>
        <w:t>Webinar gratuito: Marketing con IA</w:t>
      </w:r>
    </w:p>
    <w:p>
      <w:r>
        <w:t>Solo 3 cupos disponibles</w:t>
      </w:r>
    </w:p>
    <w:p>
      <w:r>
        <w:t>#MarketingIA #IA #Futuro #Marketing #Inspiracion #Motivacion #Emprendedores #Negocios #Crecimiento #Exito"</w:t>
      </w:r>
    </w:p>
    <w:p>
      <w:r>
        <w:rPr>
          <w:b/>
        </w:rPr>
        <w:t>V3 - Antes vs Después:</w:t>
      </w:r>
    </w:p>
    <w:p>
      <w:r>
        <w:t>"ANTES: Trabajaba 12 horas diarias 😰</w:t>
      </w:r>
    </w:p>
    <w:p>
      <w:r>
        <w:t>DESPUÉS: Trabajo 4 horas y gano más 😊</w:t>
      </w:r>
    </w:p>
    <w:p>
      <w:r>
        <w:t>¿Qué cambió? La IA 🤖</w:t>
      </w:r>
    </w:p>
    <w:p>
      <w:r>
        <w:t>¿Quieres tu transformación? Comenta 'SÍ' 👇</w:t>
      </w:r>
    </w:p>
    <w:p>
      <w:r>
        <w:t>#Transformacion #IA #Marketing #Emprendedores #Negocios #Crecimiento #Exito #Libertad #Tiempo #Dinero"</w:t>
      </w:r>
    </w:p>
    <w:p>
      <w:r>
        <w:rPr>
          <w:b/>
        </w:rPr>
        <w:t>V4 - Testimonial Visual:</w:t>
      </w:r>
    </w:p>
    <w:p>
      <w:r>
        <w:t>"⭐ 'Generé $12,000 en 30 días usando IA' - María, México</w:t>
      </w:r>
    </w:p>
    <w:p>
      <w:r>
        <w:t>¿Quieres hacer lo mismo? 🚀</w:t>
      </w:r>
    </w:p>
    <w:p>
      <w:r>
        <w:t>Webinar gratuito + Herramientas</w:t>
      </w:r>
    </w:p>
    <w:p>
      <w:r>
        <w:t>Solo 3 cupos disponibles</w:t>
      </w:r>
    </w:p>
    <w:p>
      <w:r>
        <w:t>#Testimonial #CasosExito #IA #Marketing #Ventas #Negocios #Emprendedores #Crecimiento #Exito #Dinero"</w:t>
      </w:r>
    </w:p>
    <w:p>
      <w:r>
        <w:rPr>
          <w:b/>
        </w:rPr>
        <w:t>V5 - Infografía de Datos:</w:t>
      </w:r>
    </w:p>
    <w:p>
      <w:r>
        <w:t>"📊 Datos que no puedes ignorar:</w:t>
      </w:r>
    </w:p>
    <w:p>
      <w:r>
        <w:t>89% empresas Fortune 500 usan IA</w:t>
      </w:r>
    </w:p>
    <w:p>
      <w:r>
        <w:t>340% más leads con personalización</w:t>
      </w:r>
    </w:p>
    <w:p>
      <w:r>
        <w:t>280% más conversiones con automatización</w:t>
      </w:r>
    </w:p>
    <w:p>
      <w:r>
        <w:t>450% más eficiencia operativa</w:t>
      </w:r>
    </w:p>
    <w:p>
      <w:r>
        <w:t>¿Tu empresa está preparada? 🤔</w:t>
      </w:r>
    </w:p>
    <w:p>
      <w:r>
        <w:t>#Datos #IA #Marketing #Estadisticas #Negocios #Emprendedores #Crecimiento #Exito #Eficiencia #Innovacion"</w:t>
      </w:r>
    </w:p>
    <w:p>
      <w:r>
        <w:t>#</w:t>
      </w:r>
    </w:p>
    <w:p>
      <w:pPr>
        <w:pStyle w:val="Heading1"/>
      </w:pPr>
      <w:r>
        <w:t>B. ENFOQUE EN STORYTELLING (5 variantes)</w:t>
      </w:r>
    </w:p>
    <w:p>
      <w:r>
        <w:rPr>
          <w:b/>
        </w:rPr>
        <w:t>V1 - Historia Personal:</w:t>
      </w:r>
    </w:p>
    <w:p>
      <w:r>
        <w:t>"Mi historia con la IA 🤖</w:t>
      </w:r>
    </w:p>
    <w:p>
      <w:r>
        <w:t>Hace 6 meses estaba en bancarrota. Hoy genero $50K+ mensuales.</w:t>
      </w:r>
    </w:p>
    <w:p>
      <w:r>
        <w:t>¿El secreto? La IA.</w:t>
      </w:r>
    </w:p>
    <w:p>
      <w:r>
        <w:t>¿Quieres conocer mi historia completa? Comenta 'SÍ' 👇</w:t>
      </w:r>
    </w:p>
    <w:p>
      <w:r>
        <w:t>#MiHistoria #IA #Marketing #Emprendedores #Negocios #Crecimiento #Exito #Transformacion #Motivacion #Inspiracion"</w:t>
      </w:r>
    </w:p>
    <w:p>
      <w:r>
        <w:rPr>
          <w:b/>
        </w:rPr>
        <w:t>V2 - Journey del Cliente:</w:t>
      </w:r>
    </w:p>
    <w:p>
      <w:r>
        <w:t>"El viaje de María con la IA 🚀</w:t>
      </w:r>
    </w:p>
    <w:p>
      <w:r>
        <w:t>Semana 1: Implementó herramientas básicas</w:t>
      </w:r>
    </w:p>
    <w:p>
      <w:r>
        <w:t>Semana 2: Automatizó su marketing</w:t>
      </w:r>
    </w:p>
    <w:p>
      <w:r>
        <w:t>Semana 3: Generó sus primeros $5K</w:t>
      </w:r>
    </w:p>
    <w:p>
      <w:r>
        <w:t>Semana 4: Alcanzó $12K mensuales</w:t>
      </w:r>
    </w:p>
    <w:p>
      <w:r>
        <w:t>¿Quieres tu viaje de éxito? Comenta 'SÍ' 👇</w:t>
      </w:r>
    </w:p>
    <w:p>
      <w:r>
        <w:t>#Journey #IA #Marketing #Emprendedores #Negocios #Crecimiento #Exito #Transformacion #Motivacion #Inspiracion"</w:t>
      </w:r>
    </w:p>
    <w:p>
      <w:r>
        <w:rPr>
          <w:b/>
        </w:rPr>
        <w:t>V3 - Proceso de Implementación:</w:t>
      </w:r>
    </w:p>
    <w:p>
      <w:r>
        <w:t>"Cómo implementé IA en mi negocio 🔧</w:t>
      </w:r>
    </w:p>
    <w:p>
      <w:r>
        <w:t>Paso 1: Seleccioné las herramientas</w:t>
      </w:r>
    </w:p>
    <w:p>
      <w:r>
        <w:t>Paso 2: Configuré las automatizaciones</w:t>
      </w:r>
    </w:p>
    <w:p>
      <w:r>
        <w:t>Paso 3: Optimicé los resultados</w:t>
      </w:r>
    </w:p>
    <w:p>
      <w:r>
        <w:t>Paso 4: Escalé el crecimiento</w:t>
      </w:r>
    </w:p>
    <w:p>
      <w:r>
        <w:t>¿Quieres el proceso completo? Comenta 'SÍ' 👇</w:t>
      </w:r>
    </w:p>
    <w:p>
      <w:r>
        <w:t>#Proceso #IA #Marketing #Emprendedores #Negocios #Crecimiento #Exito #Implementacion #Estrategia #Automatizacion"</w:t>
      </w:r>
    </w:p>
    <w:p>
      <w:r>
        <w:rPr>
          <w:b/>
        </w:rPr>
        <w:t>V4 - Lecciones Aprendidas:</w:t>
      </w:r>
    </w:p>
    <w:p>
      <w:r>
        <w:t>"3 lecciones que aprendí con la IA 💡</w:t>
      </w:r>
    </w:p>
    <w:p>
      <w:r>
        <w:t>1️⃣ La IA no es complicada</w:t>
      </w:r>
    </w:p>
    <w:p>
      <w:r>
        <w:t>2️⃣ Los resultados son inmediatos</w:t>
      </w:r>
    </w:p>
    <w:p>
      <w:r>
        <w:t>3️⃣ El ROI es increíble</w:t>
      </w:r>
    </w:p>
    <w:p>
      <w:r>
        <w:t>¿Quieres aprender estas lecciones? Comenta 'SÍ' 👇</w:t>
      </w:r>
    </w:p>
    <w:p>
      <w:r>
        <w:t>#Lecciones #IA #Marketing #Emprendedores #Negocios #Crecimiento #Exito #Aprendizaje #Conocimiento #Sabiduria"</w:t>
      </w:r>
    </w:p>
    <w:p>
      <w:r>
        <w:rPr>
          <w:b/>
        </w:rPr>
        <w:t>V5 - Errores Comunes:</w:t>
      </w:r>
    </w:p>
    <w:p>
      <w:r>
        <w:t>"3 errores que debes evitar con la IA ❌</w:t>
      </w:r>
    </w:p>
    <w:p>
      <w:r>
        <w:t>1️⃣ No tener una estrategia clara</w:t>
      </w:r>
    </w:p>
    <w:p>
      <w:r>
        <w:t>2️⃣ Usar herramientas incorrectas</w:t>
      </w:r>
    </w:p>
    <w:p>
      <w:r>
        <w:t>3️⃣ No medir los resultados</w:t>
      </w:r>
    </w:p>
    <w:p>
      <w:r>
        <w:t>¿Quieres evitar estos errores? Comenta 'SÍ' 👇</w:t>
      </w:r>
    </w:p>
    <w:p>
      <w:r>
        <w:t>#Errores #IA #Marketing #Emprendedores #Negocios #Crecimiento #Exito #Aprendizaje #Conocimiento #Sabiduria"</w:t>
      </w:r>
    </w:p>
    <w:p>
      <w:r>
        <w:t>#</w:t>
      </w:r>
    </w:p>
    <w:p>
      <w:pPr>
        <w:pStyle w:val="Heading1"/>
      </w:pPr>
      <w:r>
        <w:t>C. ENFOQUE EN INTERACCIÓN (5 variantes)</w:t>
      </w:r>
    </w:p>
    <w:p>
      <w:r>
        <w:rPr>
          <w:b/>
        </w:rPr>
        <w:t>V1 - Pregunta Directa:</w:t>
      </w:r>
    </w:p>
    <w:p>
      <w:r>
        <w:t>"¿Cuál es tu mayor desafío en marketing? 🤔</w:t>
      </w:r>
    </w:p>
    <w:p>
      <w:r>
        <w:t>A) Falta de tiempo</w:t>
      </w:r>
    </w:p>
    <w:p>
      <w:r>
        <w:t>B) Falta de conocimiento</w:t>
      </w:r>
    </w:p>
    <w:p>
      <w:r>
        <w:t>C) Falta de recursos</w:t>
      </w:r>
    </w:p>
    <w:p>
      <w:r>
        <w:t>D) Falta de resultados</w:t>
      </w:r>
    </w:p>
    <w:p>
      <w:r>
        <w:t>Comenta tu respuesta 👇</w:t>
      </w:r>
    </w:p>
    <w:p>
      <w:r>
        <w:t>#Pregunta #IA #Marketing #Emprendedores #Negocios #Crecimiento #Exito #Desafios #Soluciones #Ayuda"</w:t>
      </w:r>
    </w:p>
    <w:p>
      <w:r>
        <w:rPr>
          <w:b/>
        </w:rPr>
        <w:t>V2 - Encuesta Visual:</w:t>
      </w:r>
    </w:p>
    <w:p>
      <w:r>
        <w:t>"¿Qué prefieres? 📊</w:t>
      </w:r>
    </w:p>
    <w:p>
      <w:r>
        <w:t>A) Trabajar 12 horas y ganar poco</w:t>
      </w:r>
    </w:p>
    <w:p>
      <w:r>
        <w:t>B) Trabajar 4 horas y ganar más</w:t>
      </w:r>
    </w:p>
    <w:p>
      <w:r>
        <w:t>Comenta tu respuesta 👇</w:t>
      </w:r>
    </w:p>
    <w:p>
      <w:r>
        <w:t>#Encuesta #IA #Marketing #Emprendedores #Negocios #Crecimiento #Exito #Tiempo #Dinero #Libertad #Eficiencia"</w:t>
      </w:r>
    </w:p>
    <w:p>
      <w:r>
        <w:rPr>
          <w:b/>
        </w:rPr>
        <w:t>V3 - Desafío:</w:t>
      </w:r>
    </w:p>
    <w:p>
      <w:r>
        <w:t>"Desafío de 7 días con IA 🎯</w:t>
      </w:r>
    </w:p>
    <w:p>
      <w:r>
        <w:t>Día 1: Selecciona una herramienta</w:t>
      </w:r>
    </w:p>
    <w:p>
      <w:r>
        <w:t>Día 2: Configura una automatización</w:t>
      </w:r>
    </w:p>
    <w:p>
      <w:r>
        <w:t>Día 3: Crea contenido con IA</w:t>
      </w:r>
    </w:p>
    <w:p>
      <w:r>
        <w:t>¿Aceptas el desafío? Comenta 'SÍ' 👇</w:t>
      </w:r>
    </w:p>
    <w:p>
      <w:r>
        <w:t>#Desafio #IA #Marketing #Emprendedores #Negocios #Crecimiento #Exito #Accion #Implementacion #Resultados"</w:t>
      </w:r>
    </w:p>
    <w:p>
      <w:r>
        <w:rPr>
          <w:b/>
        </w:rPr>
        <w:t>V4 - Colaboración:</w:t>
      </w:r>
    </w:p>
    <w:p>
      <w:r>
        <w:t>"¿Quieres colaborar en un proyecto de IA? 🤝</w:t>
      </w:r>
    </w:p>
    <w:p>
      <w:r>
        <w:t>Busco emprendedores para:</w:t>
      </w:r>
    </w:p>
    <w:p>
      <w:pPr>
        <w:pStyle w:val="ListBullet"/>
      </w:pPr>
      <w:r>
        <w:t>Intercambiar estrategias</w:t>
      </w:r>
    </w:p>
    <w:p>
      <w:pPr>
        <w:pStyle w:val="ListBullet"/>
      </w:pPr>
      <w:r>
        <w:t>Colaborar en proyectos</w:t>
      </w:r>
    </w:p>
    <w:p>
      <w:pPr>
        <w:pStyle w:val="ListBullet"/>
      </w:pPr>
      <w:r>
        <w:t>Compartir recursos</w:t>
      </w:r>
    </w:p>
    <w:p>
      <w:pPr>
        <w:pStyle w:val="ListBullet"/>
      </w:pPr>
      <w:r>
        <w:t>Crecer juntos</w:t>
      </w:r>
    </w:p>
    <w:p>
      <w:r>
        <w:t>¿Te interesa? Comenta 'SÍ' 👇</w:t>
      </w:r>
    </w:p>
    <w:p>
      <w:r>
        <w:t>#Colaboracion #IA #Marketing #Emprendedores #Negocios #Crecimiento #Exito #Networking #Partnership #Comunidad"</w:t>
      </w:r>
    </w:p>
    <w:p>
      <w:r>
        <w:rPr>
          <w:b/>
        </w:rPr>
        <w:t>V5 - Mentoring:</w:t>
      </w:r>
    </w:p>
    <w:p>
      <w:r>
        <w:t>"¿Necesitas un mentor en IA marketing? 👨‍🏫</w:t>
      </w:r>
    </w:p>
    <w:p>
      <w:r>
        <w:t>Ofrezco:</w:t>
      </w:r>
    </w:p>
    <w:p>
      <w:pPr>
        <w:pStyle w:val="ListBullet"/>
      </w:pPr>
      <w:r>
        <w:t>Sesiones 1:1</w:t>
      </w:r>
    </w:p>
    <w:p>
      <w:pPr>
        <w:pStyle w:val="ListBullet"/>
      </w:pPr>
      <w:r>
        <w:t>Revisión de estrategias</w:t>
      </w:r>
    </w:p>
    <w:p>
      <w:pPr>
        <w:pStyle w:val="ListBullet"/>
      </w:pPr>
      <w:r>
        <w:t>Feedback personalizado</w:t>
      </w:r>
    </w:p>
    <w:p>
      <w:pPr>
        <w:pStyle w:val="ListBullet"/>
      </w:pPr>
      <w:r>
        <w:t>Seguimiento mensual</w:t>
      </w:r>
    </w:p>
    <w:p>
      <w:r>
        <w:t>¿Quieres ser mi mentee? Comenta 'SÍ' 👇</w:t>
      </w:r>
    </w:p>
    <w:p>
      <w:r>
        <w:t>#Mentoring #IA #Marketing #Emprendedores #Negocios #Crecimiento #Exito #Aprendizaje #Conocimiento #Sabiduria"</w:t>
      </w:r>
    </w:p>
    <w:p>
      <w:r>
        <w:t>#</w:t>
      </w:r>
    </w:p>
    <w:p>
      <w:pPr>
        <w:pStyle w:val="Heading1"/>
      </w:pPr>
      <w:r>
        <w:t>D. ENFOQUE EN PROMOCIÓN (5 variantes)</w:t>
      </w:r>
    </w:p>
    <w:p>
      <w:r>
        <w:rPr>
          <w:b/>
        </w:rPr>
        <w:t>V1 - Webinar:</w:t>
      </w:r>
    </w:p>
    <w:p>
      <w:r>
        <w:t>"🎯 Webinar gratuito: Marketing con IA</w:t>
      </w:r>
    </w:p>
    <w:p>
      <w:r>
        <w:t>Aprende:</w:t>
      </w:r>
    </w:p>
    <w:p>
      <w:pPr>
        <w:pStyle w:val="ListBullet"/>
      </w:pPr>
      <w:r>
        <w:t>5 estrategias que funcionan</w:t>
      </w:r>
    </w:p>
    <w:p>
      <w:pPr>
        <w:pStyle w:val="ListBullet"/>
      </w:pPr>
      <w:r>
        <w:t>Herramientas gratuitas</w:t>
      </w:r>
    </w:p>
    <w:p>
      <w:pPr>
        <w:pStyle w:val="ListBullet"/>
      </w:pPr>
      <w:r>
        <w:t>Casos de estudio reales</w:t>
      </w:r>
    </w:p>
    <w:p>
      <w:pPr>
        <w:pStyle w:val="ListBullet"/>
      </w:pPr>
      <w:r>
        <w:t>Implementación paso a paso</w:t>
      </w:r>
    </w:p>
    <w:p>
      <w:r>
        <w:t>Solo 3 cupos disponibles</w:t>
      </w:r>
    </w:p>
    <w:p>
      <w:r>
        <w:t>¿Te interesa? Comenta 'SÍ' 👇</w:t>
      </w:r>
    </w:p>
    <w:p>
      <w:r>
        <w:t>#Webinar #IA #Marketing #Emprendedores #Negocios #Crecimiento #Exito #Gratis #Aprendizaje #Conocimiento"</w:t>
      </w:r>
    </w:p>
    <w:p>
      <w:r>
        <w:rPr>
          <w:b/>
        </w:rPr>
        <w:t>V2 - Curso:</w:t>
      </w:r>
    </w:p>
    <w:p>
      <w:r>
        <w:t>"📚 Curso completo: IA Marketing Mastery</w:t>
      </w:r>
    </w:p>
    <w:p>
      <w:r>
        <w:t>Incluye:</w:t>
      </w:r>
    </w:p>
    <w:p>
      <w:pPr>
        <w:pStyle w:val="ListBullet"/>
      </w:pPr>
      <w:r>
        <w:t>12 módulos de video</w:t>
      </w:r>
    </w:p>
    <w:p>
      <w:pPr>
        <w:pStyle w:val="ListBullet"/>
      </w:pPr>
      <w:r>
        <w:t>47 plantillas profesionales</w:t>
      </w:r>
    </w:p>
    <w:p>
      <w:pPr>
        <w:pStyle w:val="ListBullet"/>
      </w:pPr>
      <w:r>
        <w:t>Acceso a comunidad</w:t>
      </w:r>
    </w:p>
    <w:p>
      <w:pPr>
        <w:pStyle w:val="ListBullet"/>
      </w:pPr>
      <w:r>
        <w:t>Soporte personalizado</w:t>
      </w:r>
    </w:p>
    <w:p>
      <w:r>
        <w:t>Precio especial: $497</w:t>
      </w:r>
    </w:p>
    <w:p>
      <w:r>
        <w:t>¿Quieres el curso? Comenta 'SÍ' 👇</w:t>
      </w:r>
    </w:p>
    <w:p>
      <w:r>
        <w:t>#Curso #IA #Marketing #Emprendedores #Negocios #Crecimiento #Exito #Aprendizaje #Conocimiento #Profesional"</w:t>
      </w:r>
    </w:p>
    <w:p>
      <w:r>
        <w:rPr>
          <w:b/>
        </w:rPr>
        <w:t>V3 - Herramientas:</w:t>
      </w:r>
    </w:p>
    <w:p>
      <w:r>
        <w:t>"🛠️ Kit completo de herramientas de IA</w:t>
      </w:r>
    </w:p>
    <w:p>
      <w:r>
        <w:t>Incluye:</w:t>
      </w:r>
    </w:p>
    <w:p>
      <w:pPr>
        <w:pStyle w:val="ListBullet"/>
      </w:pPr>
      <w:r>
        <w:t>Lista de 47 herramientas</w:t>
      </w:r>
    </w:p>
    <w:p>
      <w:pPr>
        <w:pStyle w:val="ListBullet"/>
      </w:pPr>
      <w:r>
        <w:t>Configuraciones paso a paso</w:t>
      </w:r>
    </w:p>
    <w:p>
      <w:pPr>
        <w:pStyle w:val="ListBullet"/>
      </w:pPr>
      <w:r>
        <w:t>Plantillas profesionales</w:t>
      </w:r>
    </w:p>
    <w:p>
      <w:pPr>
        <w:pStyle w:val="ListBullet"/>
      </w:pPr>
      <w:r>
        <w:t>Guías de implementación</w:t>
      </w:r>
    </w:p>
    <w:p>
      <w:r>
        <w:t>¿Quieres el kit? Comenta 'SÍ' 👇</w:t>
      </w:r>
    </w:p>
    <w:p>
      <w:r>
        <w:t>#Herramientas #IA #Marketing #Emprendedores #Negocios #Crecimiento #Exito #Recursos #Implementacion #Automatizacion"</w:t>
      </w:r>
    </w:p>
    <w:p>
      <w:r>
        <w:rPr>
          <w:b/>
        </w:rPr>
        <w:t>V4 - Comunidad:</w:t>
      </w:r>
    </w:p>
    <w:p>
      <w:r>
        <w:t>"👥 Acceso a comunidad privada de emprendedores</w:t>
      </w:r>
    </w:p>
    <w:p>
      <w:r>
        <w:t>Incluye:</w:t>
      </w:r>
    </w:p>
    <w:p>
      <w:pPr>
        <w:pStyle w:val="ListBullet"/>
      </w:pPr>
      <w:r>
        <w:t>Grupo de WhatsApp</w:t>
      </w:r>
    </w:p>
    <w:p>
      <w:pPr>
        <w:pStyle w:val="ListBullet"/>
      </w:pPr>
      <w:r>
        <w:t>Reuniones mensuales</w:t>
      </w:r>
    </w:p>
    <w:p>
      <w:pPr>
        <w:pStyle w:val="ListBullet"/>
      </w:pPr>
      <w:r>
        <w:t>Recursos exclusivos</w:t>
      </w:r>
    </w:p>
    <w:p>
      <w:pPr>
        <w:pStyle w:val="ListBullet"/>
      </w:pPr>
      <w:r>
        <w:t>Networking de calidad</w:t>
      </w:r>
    </w:p>
    <w:p>
      <w:r>
        <w:t>¿Quieres unirte? Comenta 'SÍ' 👇</w:t>
      </w:r>
    </w:p>
    <w:p>
      <w:r>
        <w:t>#Comunidad #IA #Marketing #Emprendedores #Negocios #Crecimiento #Exito #Networking #Colaboracion #Partnership"</w:t>
      </w:r>
    </w:p>
    <w:p>
      <w:r>
        <w:rPr>
          <w:b/>
        </w:rPr>
        <w:t>V5 - Consultoría:</w:t>
      </w:r>
    </w:p>
    <w:p>
      <w:r>
        <w:t>"💼 Consultoría personalizada en IA marketing</w:t>
      </w:r>
    </w:p>
    <w:p>
      <w:r>
        <w:t>Para:</w:t>
      </w:r>
    </w:p>
    <w:p>
      <w:pPr>
        <w:pStyle w:val="ListBullet"/>
      </w:pPr>
      <w:r>
        <w:t>Emprendedores que quieren escalar</w:t>
      </w:r>
    </w:p>
    <w:p>
      <w:pPr>
        <w:pStyle w:val="ListBullet"/>
      </w:pPr>
      <w:r>
        <w:t>Empresas que buscan eficiencia</w:t>
      </w:r>
    </w:p>
    <w:p>
      <w:pPr>
        <w:pStyle w:val="ListBullet"/>
      </w:pPr>
      <w:r>
        <w:t>Profesionales que quieren actualizarse</w:t>
      </w:r>
    </w:p>
    <w:p>
      <w:r>
        <w:t>¿Necesitas consultoría? Comenta 'SÍ' 👇</w:t>
      </w:r>
    </w:p>
    <w:p>
      <w:r>
        <w:t>#Consultoria #IA #Marketing #Emprendedores #Negocios #Crecimiento #Exito #Profesional #Personalizado #Estrategia"</w:t>
      </w:r>
    </w:p>
    <w:p>
      <w:r>
        <w:t>---</w:t>
      </w:r>
    </w:p>
    <w:p>
      <w:pPr>
        <w:pStyle w:val="Heading1"/>
      </w:pPr>
      <w:r>
        <w:t>2. VARIANTES DE INSTAGRAM STORIES (20 opciones)</w:t>
      </w:r>
    </w:p>
    <w:p>
      <w:r>
        <w:t>#</w:t>
      </w:r>
    </w:p>
    <w:p>
      <w:pPr>
        <w:pStyle w:val="Heading1"/>
      </w:pPr>
      <w:r>
        <w:t>A. ENFOQUE EN TESTIMONIOS (5 variantes)</w:t>
      </w:r>
    </w:p>
    <w:p>
      <w:r>
        <w:rPr>
          <w:b/>
        </w:rPr>
        <w:t>V1 - Testimonial Corto:</w:t>
      </w:r>
    </w:p>
    <w:p>
      <w:r>
        <w:t>"María generó $12K en 30 días con IA 💰</w:t>
      </w:r>
    </w:p>
    <w:p>
      <w:r>
        <w:t>¿Quieres hacer lo mismo?</w:t>
      </w:r>
    </w:p>
    <w:p>
      <w:r>
        <w:t>Swipe up para el webinar gratuito ⬆️"</w:t>
      </w:r>
    </w:p>
    <w:p>
      <w:r>
        <w:rPr>
          <w:b/>
        </w:rPr>
        <w:t>V2 - Testimonial con Foto:</w:t>
      </w:r>
    </w:p>
    <w:p>
      <w:r>
        <w:t>"[Foto de María] 'Generé $12,000 en 30 días usando IA' 💪</w:t>
      </w:r>
    </w:p>
    <w:p>
      <w:r>
        <w:t>¿Quieres tu testimonial de éxito?</w:t>
      </w:r>
    </w:p>
    <w:p>
      <w:r>
        <w:t>Swipe up para aprender cómo ⬆️"</w:t>
      </w:r>
    </w:p>
    <w:p>
      <w:r>
        <w:rPr>
          <w:b/>
        </w:rPr>
        <w:t>V3 - Testimonial con Video:</w:t>
      </w:r>
    </w:p>
    <w:p>
      <w:r>
        <w:t>"[Video de 15 segundos] 'La IA cambió mi vida financiera' 🎥</w:t>
      </w:r>
    </w:p>
    <w:p>
      <w:r>
        <w:t>¿Quieres cambiar la tuya?</w:t>
      </w:r>
    </w:p>
    <w:p>
      <w:r>
        <w:t>Swipe up para el webinar ⬆️"</w:t>
      </w:r>
    </w:p>
    <w:p>
      <w:r>
        <w:rPr>
          <w:b/>
        </w:rPr>
        <w:t>V4 - Testimonial con Números:</w:t>
      </w:r>
    </w:p>
    <w:p>
      <w:r>
        <w:t>"$12,000 en 30 días 📈</w:t>
      </w:r>
    </w:p>
    <w:p>
      <w:r>
        <w:t>$50K+ mensuales 📊</w:t>
      </w:r>
    </w:p>
    <w:p>
      <w:r>
        <w:t>¿Quieres estos números?</w:t>
      </w:r>
    </w:p>
    <w:p>
      <w:r>
        <w:t>Swipe up para aprender ⬆️"</w:t>
      </w:r>
    </w:p>
    <w:p>
      <w:r>
        <w:rPr>
          <w:b/>
        </w:rPr>
        <w:t>V5 - Testimonial con Comparación:</w:t>
      </w:r>
    </w:p>
    <w:p>
      <w:r>
        <w:t>"Antes: $2K mensuales 😔</w:t>
      </w:r>
    </w:p>
    <w:p>
      <w:r>
        <w:t>Después: $12K mensuales 😊</w:t>
      </w:r>
    </w:p>
    <w:p>
      <w:r>
        <w:t>¿Quieres tu transformación?</w:t>
      </w:r>
    </w:p>
    <w:p>
      <w:r>
        <w:t>Swipe up para empezar ⬆️"</w:t>
      </w:r>
    </w:p>
    <w:p>
      <w:r>
        <w:t>#</w:t>
      </w:r>
    </w:p>
    <w:p>
      <w:pPr>
        <w:pStyle w:val="Heading1"/>
      </w:pPr>
      <w:r>
        <w:t>B. ENFOQUE EN EDUCACIÓN (5 variantes)</w:t>
      </w:r>
    </w:p>
    <w:p>
      <w:r>
        <w:rPr>
          <w:b/>
        </w:rPr>
        <w:t>V1 - Dato Curioso:</w:t>
      </w:r>
    </w:p>
    <w:p>
      <w:r>
        <w:t>"¿Sabías que la IA puede crear 100 posts en 5 minutos? 🤖</w:t>
      </w:r>
    </w:p>
    <w:p>
      <w:r>
        <w:t>¿Quieres aprender cómo?</w:t>
      </w:r>
    </w:p>
    <w:p>
      <w:r>
        <w:t>Swipe up para el webinar ⬆️"</w:t>
      </w:r>
    </w:p>
    <w:p>
      <w:r>
        <w:rPr>
          <w:b/>
        </w:rPr>
        <w:t>V2 - Herramienta:</w:t>
      </w:r>
    </w:p>
    <w:p>
      <w:r>
        <w:t>"Herramienta de IA que debes conocer 🛠️</w:t>
      </w:r>
    </w:p>
    <w:p>
      <w:r>
        <w:t>ChatGPT para contenido</w:t>
      </w:r>
    </w:p>
    <w:p>
      <w:r>
        <w:t>¿Quieres la lista completa?</w:t>
      </w:r>
    </w:p>
    <w:p>
      <w:r>
        <w:t>Swipe up para ver más ⬆️"</w:t>
      </w:r>
    </w:p>
    <w:p>
      <w:r>
        <w:rPr>
          <w:b/>
        </w:rPr>
        <w:t>V3 - Proceso:</w:t>
      </w:r>
    </w:p>
    <w:p>
      <w:r>
        <w:t>"Paso 1: Selecciona herramientas de IA 📋</w:t>
      </w:r>
    </w:p>
    <w:p>
      <w:r>
        <w:t>Paso 2: Configura automatizaciones ⚙️</w:t>
      </w:r>
    </w:p>
    <w:p>
      <w:r>
        <w:t>Paso 3: Optimiza resultados 📈</w:t>
      </w:r>
    </w:p>
    <w:p>
      <w:r>
        <w:t>¿Quieres el proceso completo?</w:t>
      </w:r>
    </w:p>
    <w:p>
      <w:r>
        <w:t>Swipe up para aprender ⬆️"</w:t>
      </w:r>
    </w:p>
    <w:p>
      <w:r>
        <w:rPr>
          <w:b/>
        </w:rPr>
        <w:t>V4 - Comparación:</w:t>
      </w:r>
    </w:p>
    <w:p>
      <w:r>
        <w:t>"Marketing tradicional vs IA 📊</w:t>
      </w:r>
    </w:p>
    <w:p>
      <w:r>
        <w:t>Tradicional: 12 horas, resultados inconsistentes</w:t>
      </w:r>
    </w:p>
    <w:p>
      <w:r>
        <w:t>IA: 4 horas, resultados predecibles</w:t>
      </w:r>
    </w:p>
    <w:p>
      <w:r>
        <w:t>¿Cuál prefieres?</w:t>
      </w:r>
    </w:p>
    <w:p>
      <w:r>
        <w:t>Swipe up para ver más ⬆️"</w:t>
      </w:r>
    </w:p>
    <w:p>
      <w:r>
        <w:rPr>
          <w:b/>
        </w:rPr>
        <w:t>V5 - Beneficio:</w:t>
      </w:r>
    </w:p>
    <w:p>
      <w:r>
        <w:t>"Beneficio #1 de la IA: Ahorra tiempo ⏰</w:t>
      </w:r>
    </w:p>
    <w:p>
      <w:r>
        <w:t>Beneficio #2: Aumenta conversiones 📈</w:t>
      </w:r>
    </w:p>
    <w:p>
      <w:r>
        <w:t>Beneficio #3: Genera más ingresos 💰</w:t>
      </w:r>
    </w:p>
    <w:p>
      <w:r>
        <w:t>¿Quieres todos los beneficios?</w:t>
      </w:r>
    </w:p>
    <w:p>
      <w:r>
        <w:t>Swipe up para el webinar ⬆️"</w:t>
      </w:r>
    </w:p>
    <w:p>
      <w:r>
        <w:t>#</w:t>
      </w:r>
    </w:p>
    <w:p>
      <w:pPr>
        <w:pStyle w:val="Heading1"/>
      </w:pPr>
      <w:r>
        <w:t>C. ENFOQUE EN INTERACCIÓN (5 variantes)</w:t>
      </w:r>
    </w:p>
    <w:p>
      <w:r>
        <w:rPr>
          <w:b/>
        </w:rPr>
        <w:t>V1 - Pregunta:</w:t>
      </w:r>
    </w:p>
    <w:p>
      <w:r>
        <w:t>"¿Cuál es tu mayor desafío en marketing? 🤔</w:t>
      </w:r>
    </w:p>
    <w:p>
      <w:r>
        <w:t>A) Falta de tiempo</w:t>
      </w:r>
    </w:p>
    <w:p>
      <w:r>
        <w:t>B) Falta de conocimiento</w:t>
      </w:r>
    </w:p>
    <w:p>
      <w:r>
        <w:t>C) Falta de recursos</w:t>
      </w:r>
    </w:p>
    <w:p>
      <w:r>
        <w:t>D) Falta de resultados</w:t>
      </w:r>
    </w:p>
    <w:p>
      <w:r>
        <w:t>Responde en los comentarios 👇"</w:t>
      </w:r>
    </w:p>
    <w:p>
      <w:r>
        <w:rPr>
          <w:b/>
        </w:rPr>
        <w:t>V2 - Encuesta:</w:t>
      </w:r>
    </w:p>
    <w:p>
      <w:r>
        <w:t>"¿Qué prefieres? 📊</w:t>
      </w:r>
    </w:p>
    <w:p>
      <w:r>
        <w:t>A) Trabajar 12 horas y ganar poco</w:t>
      </w:r>
    </w:p>
    <w:p>
      <w:r>
        <w:t>B) Trabajar 4 horas y ganar más</w:t>
      </w:r>
    </w:p>
    <w:p>
      <w:r>
        <w:t>Vota en la encuesta 👆"</w:t>
      </w:r>
    </w:p>
    <w:p>
      <w:r>
        <w:rPr>
          <w:b/>
        </w:rPr>
        <w:t>V3 - Desafío:</w:t>
      </w:r>
    </w:p>
    <w:p>
      <w:r>
        <w:t>"Desafío de 7 días con IA 🎯</w:t>
      </w:r>
    </w:p>
    <w:p>
      <w:r>
        <w:t>Día 1: Selecciona una herramienta</w:t>
      </w:r>
    </w:p>
    <w:p>
      <w:r>
        <w:t>Día 2: Configura una automatización</w:t>
      </w:r>
    </w:p>
    <w:p>
      <w:r>
        <w:t>Día 3: Crea contenido con IA</w:t>
      </w:r>
    </w:p>
    <w:p>
      <w:r>
        <w:t>¿Aceptas el desafío?</w:t>
      </w:r>
    </w:p>
    <w:p>
      <w:r>
        <w:t>Comenta 'SÍ' 👇"</w:t>
      </w:r>
    </w:p>
    <w:p>
      <w:r>
        <w:rPr>
          <w:b/>
        </w:rPr>
        <w:t>V4 - Colaboración:</w:t>
      </w:r>
    </w:p>
    <w:p>
      <w:r>
        <w:t>"¿Quieres colaborar en un proyecto de IA? 🤝</w:t>
      </w:r>
    </w:p>
    <w:p>
      <w:r>
        <w:t>Busco emprendedores para:</w:t>
      </w:r>
    </w:p>
    <w:p>
      <w:pPr>
        <w:pStyle w:val="ListBullet"/>
      </w:pPr>
      <w:r>
        <w:t>Intercambiar estrategias</w:t>
      </w:r>
    </w:p>
    <w:p>
      <w:pPr>
        <w:pStyle w:val="ListBullet"/>
      </w:pPr>
      <w:r>
        <w:t>Colaborar en proyectos</w:t>
      </w:r>
    </w:p>
    <w:p>
      <w:pPr>
        <w:pStyle w:val="ListBullet"/>
      </w:pPr>
      <w:r>
        <w:t>Compartir recursos</w:t>
      </w:r>
    </w:p>
    <w:p>
      <w:pPr>
        <w:pStyle w:val="ListBullet"/>
      </w:pPr>
      <w:r>
        <w:t>Crecer juntos</w:t>
      </w:r>
    </w:p>
    <w:p>
      <w:r>
        <w:t>¿Te interesa?</w:t>
      </w:r>
    </w:p>
    <w:p>
      <w:r>
        <w:t>Comenta 'SÍ' 👇"</w:t>
      </w:r>
    </w:p>
    <w:p>
      <w:r>
        <w:rPr>
          <w:b/>
        </w:rPr>
        <w:t>V5 - Mentoring:</w:t>
      </w:r>
    </w:p>
    <w:p>
      <w:r>
        <w:t>"¿Necesitas un mentor en IA marketing? 👨‍🏫</w:t>
      </w:r>
    </w:p>
    <w:p>
      <w:r>
        <w:t>Ofrezco:</w:t>
      </w:r>
    </w:p>
    <w:p>
      <w:pPr>
        <w:pStyle w:val="ListBullet"/>
      </w:pPr>
      <w:r>
        <w:t>Sesiones 1:1</w:t>
      </w:r>
    </w:p>
    <w:p>
      <w:pPr>
        <w:pStyle w:val="ListBullet"/>
      </w:pPr>
      <w:r>
        <w:t>Revisión de estrategias</w:t>
      </w:r>
    </w:p>
    <w:p>
      <w:pPr>
        <w:pStyle w:val="ListBullet"/>
      </w:pPr>
      <w:r>
        <w:t>Feedback personalizado</w:t>
      </w:r>
    </w:p>
    <w:p>
      <w:pPr>
        <w:pStyle w:val="ListBullet"/>
      </w:pPr>
      <w:r>
        <w:t>Seguimiento mensual</w:t>
      </w:r>
    </w:p>
    <w:p>
      <w:r>
        <w:t>¿Quieres ser mi mentee?</w:t>
      </w:r>
    </w:p>
    <w:p>
      <w:r>
        <w:t>Comenta 'SÍ' 👇"</w:t>
      </w:r>
    </w:p>
    <w:p>
      <w:r>
        <w:t>#</w:t>
      </w:r>
    </w:p>
    <w:p>
      <w:pPr>
        <w:pStyle w:val="Heading1"/>
      </w:pPr>
      <w:r>
        <w:t>D. ENFOQUE EN PROMOCIÓN (5 variantes)</w:t>
      </w:r>
    </w:p>
    <w:p>
      <w:r>
        <w:rPr>
          <w:b/>
        </w:rPr>
        <w:t>V1 - Webinar:</w:t>
      </w:r>
    </w:p>
    <w:p>
      <w:r>
        <w:t>"🎯 Webinar gratuito: Marketing con IA</w:t>
      </w:r>
    </w:p>
    <w:p>
      <w:r>
        <w:t>Aprende:</w:t>
      </w:r>
    </w:p>
    <w:p>
      <w:pPr>
        <w:pStyle w:val="ListBullet"/>
      </w:pPr>
      <w:r>
        <w:t>5 estrategias que funcionan</w:t>
      </w:r>
    </w:p>
    <w:p>
      <w:pPr>
        <w:pStyle w:val="ListBullet"/>
      </w:pPr>
      <w:r>
        <w:t>Herramientas gratuitas</w:t>
      </w:r>
    </w:p>
    <w:p>
      <w:pPr>
        <w:pStyle w:val="ListBullet"/>
      </w:pPr>
      <w:r>
        <w:t>Casos de estudio reales</w:t>
      </w:r>
    </w:p>
    <w:p>
      <w:pPr>
        <w:pStyle w:val="ListBullet"/>
      </w:pPr>
      <w:r>
        <w:t>Implementación paso a paso</w:t>
      </w:r>
    </w:p>
    <w:p>
      <w:r>
        <w:t>Solo 3 cupos disponibles</w:t>
      </w:r>
    </w:p>
    <w:p>
      <w:r>
        <w:t>¿Te interesa?</w:t>
      </w:r>
    </w:p>
    <w:p>
      <w:r>
        <w:t>Swipe up para registrarte ⬆️"</w:t>
      </w:r>
    </w:p>
    <w:p>
      <w:r>
        <w:rPr>
          <w:b/>
        </w:rPr>
        <w:t>V2 - Curso:</w:t>
      </w:r>
    </w:p>
    <w:p>
      <w:r>
        <w:t>"📚 Curso completo: IA Marketing Mastery</w:t>
      </w:r>
    </w:p>
    <w:p>
      <w:r>
        <w:t>Incluye:</w:t>
      </w:r>
    </w:p>
    <w:p>
      <w:pPr>
        <w:pStyle w:val="ListBullet"/>
      </w:pPr>
      <w:r>
        <w:t>12 módulos de video</w:t>
      </w:r>
    </w:p>
    <w:p>
      <w:pPr>
        <w:pStyle w:val="ListBullet"/>
      </w:pPr>
      <w:r>
        <w:t>47 plantillas profesionales</w:t>
      </w:r>
    </w:p>
    <w:p>
      <w:pPr>
        <w:pStyle w:val="ListBullet"/>
      </w:pPr>
      <w:r>
        <w:t>Acceso a comunidad</w:t>
      </w:r>
    </w:p>
    <w:p>
      <w:pPr>
        <w:pStyle w:val="ListBullet"/>
      </w:pPr>
      <w:r>
        <w:t>Soporte personalizado</w:t>
      </w:r>
    </w:p>
    <w:p>
      <w:r>
        <w:t>Precio especial: $497</w:t>
      </w:r>
    </w:p>
    <w:p>
      <w:r>
        <w:t>¿Quieres el curso?</w:t>
      </w:r>
    </w:p>
    <w:p>
      <w:r>
        <w:t>Swipe up para comprar ⬆️"</w:t>
      </w:r>
    </w:p>
    <w:p>
      <w:r>
        <w:rPr>
          <w:b/>
        </w:rPr>
        <w:t>V3 - Herramientas:</w:t>
      </w:r>
    </w:p>
    <w:p>
      <w:r>
        <w:t>"🛠️ Kit completo de herramientas de IA</w:t>
      </w:r>
    </w:p>
    <w:p>
      <w:r>
        <w:t>Incluye:</w:t>
      </w:r>
    </w:p>
    <w:p>
      <w:pPr>
        <w:pStyle w:val="ListBullet"/>
      </w:pPr>
      <w:r>
        <w:t>Lista de 47 herramientas</w:t>
      </w:r>
    </w:p>
    <w:p>
      <w:pPr>
        <w:pStyle w:val="ListBullet"/>
      </w:pPr>
      <w:r>
        <w:t>Configuraciones paso a paso</w:t>
      </w:r>
    </w:p>
    <w:p>
      <w:pPr>
        <w:pStyle w:val="ListBullet"/>
      </w:pPr>
      <w:r>
        <w:t>Plantillas profesionales</w:t>
      </w:r>
    </w:p>
    <w:p>
      <w:pPr>
        <w:pStyle w:val="ListBullet"/>
      </w:pPr>
      <w:r>
        <w:t>Guías de implementación</w:t>
      </w:r>
    </w:p>
    <w:p>
      <w:r>
        <w:t>¿Quieres el kit?</w:t>
      </w:r>
    </w:p>
    <w:p>
      <w:r>
        <w:t>Swipe up para descargar ⬆️"</w:t>
      </w:r>
    </w:p>
    <w:p>
      <w:r>
        <w:rPr>
          <w:b/>
        </w:rPr>
        <w:t>V4 - Comunidad:</w:t>
      </w:r>
    </w:p>
    <w:p>
      <w:r>
        <w:t>"👥 Acceso a comunidad privada de emprendedores</w:t>
      </w:r>
    </w:p>
    <w:p>
      <w:r>
        <w:t>Incluye:</w:t>
      </w:r>
    </w:p>
    <w:p>
      <w:pPr>
        <w:pStyle w:val="ListBullet"/>
      </w:pPr>
      <w:r>
        <w:t>Grupo de WhatsApp</w:t>
      </w:r>
    </w:p>
    <w:p>
      <w:pPr>
        <w:pStyle w:val="ListBullet"/>
      </w:pPr>
      <w:r>
        <w:t>Reuniones mensuales</w:t>
      </w:r>
    </w:p>
    <w:p>
      <w:pPr>
        <w:pStyle w:val="ListBullet"/>
      </w:pPr>
      <w:r>
        <w:t>Recursos exclusivos</w:t>
      </w:r>
    </w:p>
    <w:p>
      <w:pPr>
        <w:pStyle w:val="ListBullet"/>
      </w:pPr>
      <w:r>
        <w:t>Networking de calidad</w:t>
      </w:r>
    </w:p>
    <w:p>
      <w:r>
        <w:t>¿Quieres unirte?</w:t>
      </w:r>
    </w:p>
    <w:p>
      <w:r>
        <w:t>Swipe up para registrarte ⬆️"</w:t>
      </w:r>
    </w:p>
    <w:p>
      <w:r>
        <w:rPr>
          <w:b/>
        </w:rPr>
        <w:t>V5 - Consultoría:</w:t>
      </w:r>
    </w:p>
    <w:p>
      <w:r>
        <w:t>"💼 Consultoría personalizada en IA marketing</w:t>
      </w:r>
    </w:p>
    <w:p>
      <w:r>
        <w:t>Para:</w:t>
      </w:r>
    </w:p>
    <w:p>
      <w:pPr>
        <w:pStyle w:val="ListBullet"/>
      </w:pPr>
      <w:r>
        <w:t>Emprendedores que quieren escalar</w:t>
      </w:r>
    </w:p>
    <w:p>
      <w:pPr>
        <w:pStyle w:val="ListBullet"/>
      </w:pPr>
      <w:r>
        <w:t>Empresas que buscan eficiencia</w:t>
      </w:r>
    </w:p>
    <w:p>
      <w:pPr>
        <w:pStyle w:val="ListBullet"/>
      </w:pPr>
      <w:r>
        <w:t>Profesionales que quieren actualizarse</w:t>
      </w:r>
    </w:p>
    <w:p>
      <w:r>
        <w:t>¿Necesitas consultoría?</w:t>
      </w:r>
    </w:p>
    <w:p>
      <w:r>
        <w:t>Swipe up para contactar ⬆️"</w:t>
      </w:r>
    </w:p>
    <w:p>
      <w:r>
        <w:t>---</w:t>
      </w:r>
    </w:p>
    <w:p>
      <w:pPr>
        <w:pStyle w:val="Heading1"/>
      </w:pPr>
      <w:r>
        <w:t>3. VARIANTES DE INSTAGRAM REELS (20 opciones)</w:t>
      </w:r>
    </w:p>
    <w:p>
      <w:r>
        <w:t>#</w:t>
      </w:r>
    </w:p>
    <w:p>
      <w:pPr>
        <w:pStyle w:val="Heading1"/>
      </w:pPr>
      <w:r>
        <w:t>A. ENFOQUE EN DEMOSTRACIÓN (5 variantes)</w:t>
      </w:r>
    </w:p>
    <w:p>
      <w:r>
        <w:rPr>
          <w:b/>
        </w:rPr>
        <w:t>V1 - Demo en Vivo:</w:t>
      </w:r>
    </w:p>
    <w:p>
      <w:r>
        <w:t>"¡Hola! Estoy aquí para mostrarte cómo la IA puede generar $50K+ mensuales 🚀</w:t>
      </w:r>
    </w:p>
    <w:p>
      <w:r>
        <w:t>En este reel voy a:</w:t>
      </w:r>
    </w:p>
    <w:p>
      <w:pPr>
        <w:pStyle w:val="ListBullet"/>
      </w:pPr>
      <w:r>
        <w:t>Mostrar herramientas de IA</w:t>
      </w:r>
    </w:p>
    <w:p>
      <w:pPr>
        <w:pStyle w:val="ListBullet"/>
      </w:pPr>
      <w:r>
        <w:t>Crear contenido en tiempo real</w:t>
      </w:r>
    </w:p>
    <w:p>
      <w:pPr>
        <w:pStyle w:val="ListBullet"/>
      </w:pPr>
      <w:r>
        <w:t>Explicar el proceso paso a paso</w:t>
      </w:r>
    </w:p>
    <w:p>
      <w:r>
        <w:t>¿Estás listo para ver la magia? ✨</w:t>
      </w:r>
    </w:p>
    <w:p>
      <w:r>
        <w:t>#MarketingIA #IA #Ventas #Negocios #Emprendedores #Demo #Herramientas #Automatizacion #Crecimiento #Exito"</w:t>
      </w:r>
    </w:p>
    <w:p>
      <w:r>
        <w:rPr>
          <w:b/>
        </w:rPr>
        <w:t>V2 - Proceso Paso a Paso:</w:t>
      </w:r>
    </w:p>
    <w:p>
      <w:r>
        <w:t>"Paso 1: Selecciona herramientas de IA 🛠️</w:t>
      </w:r>
    </w:p>
    <w:p>
      <w:r>
        <w:t>Paso 2: Configura automatizaciones ⚙️</w:t>
      </w:r>
    </w:p>
    <w:p>
      <w:r>
        <w:t>Paso 3: Optimiza resultados 📈</w:t>
      </w:r>
    </w:p>
    <w:p>
      <w:r>
        <w:t>Paso 4: Escala el crecimiento 🚀</w:t>
      </w:r>
    </w:p>
    <w:p>
      <w:r>
        <w:t>¿Quieres el proceso completo?</w:t>
      </w:r>
    </w:p>
    <w:p>
      <w:r>
        <w:t>Comenta 'SÍ' 👇</w:t>
      </w:r>
    </w:p>
    <w:p>
      <w:r>
        <w:t>#MarketingIA #IA #Ventas #Negocios #Emprendedores #Proceso #Implementacion #Estrategia #Automatizacion #Crecimiento"</w:t>
      </w:r>
    </w:p>
    <w:p>
      <w:r>
        <w:rPr>
          <w:b/>
        </w:rPr>
        <w:t>V3 - Herramientas:</w:t>
      </w:r>
    </w:p>
    <w:p>
      <w:r>
        <w:t>"Herramientas de IA que debes conocer 🛠️</w:t>
      </w:r>
    </w:p>
    <w:p>
      <w:r>
        <w:t>1. ChatGPT para contenido</w:t>
      </w:r>
    </w:p>
    <w:p>
      <w:r>
        <w:t>2. Jasper para copywriting</w:t>
      </w:r>
    </w:p>
    <w:p>
      <w:r>
        <w:t>3. Canva para diseño</w:t>
      </w:r>
    </w:p>
    <w:p>
      <w:r>
        <w:t>4. Hootsuite para social media</w:t>
      </w:r>
    </w:p>
    <w:p>
      <w:r>
        <w:t>5. HubSpot para CRM</w:t>
      </w:r>
    </w:p>
    <w:p>
      <w:r>
        <w:t>¿Quieres la lista completa?</w:t>
      </w:r>
    </w:p>
    <w:p>
      <w:r>
        <w:t>Comenta 'SÍ' 👇</w:t>
      </w:r>
    </w:p>
    <w:p>
      <w:r>
        <w:t>#MarketingIA #IA #Ventas #Negocios #Emprendedores #Herramientas #Recursos #Implementacion #Automatizacion #Crecimiento"</w:t>
      </w:r>
    </w:p>
    <w:p>
      <w:r>
        <w:rPr>
          <w:b/>
        </w:rPr>
        <w:t>V4 - Casos de Estudio:</w:t>
      </w:r>
    </w:p>
    <w:p>
      <w:r>
        <w:t>"Caso de estudio: E-commerce de ropa 👗</w:t>
      </w:r>
    </w:p>
    <w:p>
      <w:r>
        <w:t>Problema: Bajo engagement en redes sociales</w:t>
      </w:r>
    </w:p>
    <w:p>
      <w:r>
        <w:t>Solución: IA para crear contenido personalizado</w:t>
      </w:r>
    </w:p>
    <w:p>
      <w:r>
        <w:t>Resultado: 340% más engagement en 30 días</w:t>
      </w:r>
    </w:p>
    <w:p>
      <w:r>
        <w:t>¿Quieres ver más casos?</w:t>
      </w:r>
    </w:p>
    <w:p>
      <w:r>
        <w:t>Comenta 'SÍ' 👇</w:t>
      </w:r>
    </w:p>
    <w:p>
      <w:r>
        <w:t>#MarketingIA #IA #Ventas #Negocios #Emprendedores #CasosExito #Ecommerce #Engagement #RedesSociales #Crecimiento"</w:t>
      </w:r>
    </w:p>
    <w:p>
      <w:r>
        <w:rPr>
          <w:b/>
        </w:rPr>
        <w:t>V5 - Comparación:</w:t>
      </w:r>
    </w:p>
    <w:p>
      <w:r>
        <w:t>"Marketing tradicional vs IA 📊</w:t>
      </w:r>
    </w:p>
    <w:p>
      <w:r>
        <w:t>Tradicional:</w:t>
      </w:r>
    </w:p>
    <w:p>
      <w:pPr>
        <w:pStyle w:val="ListBullet"/>
      </w:pPr>
      <w:r>
        <w:t>12 horas diarias</w:t>
      </w:r>
    </w:p>
    <w:p>
      <w:pPr>
        <w:pStyle w:val="ListBullet"/>
      </w:pPr>
      <w:r>
        <w:t>Resultados inconsistentes</w:t>
      </w:r>
    </w:p>
    <w:p>
      <w:pPr>
        <w:pStyle w:val="ListBullet"/>
      </w:pPr>
      <w:r>
        <w:t>Alto costo</w:t>
      </w:r>
    </w:p>
    <w:p>
      <w:pPr>
        <w:pStyle w:val="ListBullet"/>
      </w:pPr>
      <w:r>
        <w:t>Baja eficiencia</w:t>
      </w:r>
    </w:p>
    <w:p>
      <w:r>
        <w:t>Con IA:</w:t>
      </w:r>
    </w:p>
    <w:p>
      <w:pPr>
        <w:pStyle w:val="ListBullet"/>
      </w:pPr>
      <w:r>
        <w:t>4 horas diarias</w:t>
      </w:r>
    </w:p>
    <w:p>
      <w:pPr>
        <w:pStyle w:val="ListBullet"/>
      </w:pPr>
      <w:r>
        <w:t>Resultados predecibles</w:t>
      </w:r>
    </w:p>
    <w:p>
      <w:pPr>
        <w:pStyle w:val="ListBullet"/>
      </w:pPr>
      <w:r>
        <w:t>Bajo costo</w:t>
      </w:r>
    </w:p>
    <w:p>
      <w:pPr>
        <w:pStyle w:val="ListBullet"/>
      </w:pPr>
      <w:r>
        <w:t>Alta eficiencia</w:t>
      </w:r>
    </w:p>
    <w:p>
      <w:r>
        <w:t>¿Cuál prefieres?</w:t>
      </w:r>
    </w:p>
    <w:p>
      <w:r>
        <w:t>Comenta tu respuesta 👇</w:t>
      </w:r>
    </w:p>
    <w:p>
      <w:r>
        <w:t>#MarketingIA #IA #Ventas #Negocios #Emprendedores #Comparacion #Eficiencia #Tiempo #Costo #Resultados"</w:t>
      </w:r>
    </w:p>
    <w:p>
      <w:r>
        <w:t>#</w:t>
      </w:r>
    </w:p>
    <w:p>
      <w:pPr>
        <w:pStyle w:val="Heading1"/>
      </w:pPr>
      <w:r>
        <w:t>B. ENFOQUE EN TESTIMONIOS (5 variantes)</w:t>
      </w:r>
    </w:p>
    <w:p>
      <w:r>
        <w:rPr>
          <w:b/>
        </w:rPr>
        <w:t>V1 - Testimonial Corto:</w:t>
      </w:r>
    </w:p>
    <w:p>
      <w:r>
        <w:t>"María generó $12K en 30 días con IA 💰</w:t>
      </w:r>
    </w:p>
    <w:p>
      <w:r>
        <w:t>¿Quieres hacer lo mismo?</w:t>
      </w:r>
    </w:p>
    <w:p>
      <w:r>
        <w:t>Comenta 'SÍ' para el webinar gratuito 👇</w:t>
      </w:r>
    </w:p>
    <w:p>
      <w:r>
        <w:t>#MarketingIA #IA #Ventas #Negocios #Emprendedores #Testimonial #CasosExito #Dinero #Crecimiento #Exito"</w:t>
      </w:r>
    </w:p>
    <w:p>
      <w:r>
        <w:rPr>
          <w:b/>
        </w:rPr>
        <w:t>V2 - Testimonial con Video:</w:t>
      </w:r>
    </w:p>
    <w:p>
      <w:r>
        <w:t>"[Video de María] 'Generé $12,000 en 30 días usando IA' 💪</w:t>
      </w:r>
    </w:p>
    <w:p>
      <w:r>
        <w:t>¿Quieres tu testimonial de éxito?</w:t>
      </w:r>
    </w:p>
    <w:p>
      <w:r>
        <w:t>Comenta 'SÍ' para aprender cómo 👇</w:t>
      </w:r>
    </w:p>
    <w:p>
      <w:r>
        <w:t>#MarketingIA #IA #Ventas #Negocios #Emprendedores #Testimonial #CasosExito #Dinero #Crecimiento #Exito #Video"</w:t>
      </w:r>
    </w:p>
    <w:p>
      <w:r>
        <w:rPr>
          <w:b/>
        </w:rPr>
        <w:t>V3 - Testimonial con Números:</w:t>
      </w:r>
    </w:p>
    <w:p>
      <w:r>
        <w:t>"$12,000 en 30 días 📈</w:t>
      </w:r>
    </w:p>
    <w:p>
      <w:r>
        <w:t>$50K+ mensuales 📊</w:t>
      </w:r>
    </w:p>
    <w:p>
      <w:r>
        <w:t>¿Quieres estos números?</w:t>
      </w:r>
    </w:p>
    <w:p>
      <w:r>
        <w:t>Comenta 'SÍ' para aprender 👇</w:t>
      </w:r>
    </w:p>
    <w:p>
      <w:r>
        <w:t>#MarketingIA #IA #Ventas #Negocios #Emprendedores #Testimonial #CasosExito #Dinero #Crecimiento #Exito #Numeros"</w:t>
      </w:r>
    </w:p>
    <w:p>
      <w:r>
        <w:rPr>
          <w:b/>
        </w:rPr>
        <w:t>V4 - Testimonial con Comparación:</w:t>
      </w:r>
    </w:p>
    <w:p>
      <w:r>
        <w:t>"Antes: $2K mensuales 😔</w:t>
      </w:r>
    </w:p>
    <w:p>
      <w:r>
        <w:t>Después: $12K mensuales 😊</w:t>
      </w:r>
    </w:p>
    <w:p>
      <w:r>
        <w:t>¿Quieres tu transformación?</w:t>
      </w:r>
    </w:p>
    <w:p>
      <w:r>
        <w:t>Comenta 'SÍ' para empezar 👇</w:t>
      </w:r>
    </w:p>
    <w:p>
      <w:r>
        <w:t>#MarketingIA #IA #Ventas #Negocios #Emprendedores #Testimonial #CasosExito #Dinero #Crecimiento #Exito #Transformacion"</w:t>
      </w:r>
    </w:p>
    <w:p>
      <w:r>
        <w:rPr>
          <w:b/>
        </w:rPr>
        <w:t>V5 - Testimonial con Historia:</w:t>
      </w:r>
    </w:p>
    <w:p>
      <w:r>
        <w:t>"Mi historia con la IA 🤖</w:t>
      </w:r>
    </w:p>
    <w:p>
      <w:r>
        <w:t>Hace 6 meses estaba en bancarrota. Hoy genero $50K+ mensuales.</w:t>
      </w:r>
    </w:p>
    <w:p>
      <w:r>
        <w:t>¿El secreto? La IA.</w:t>
      </w:r>
    </w:p>
    <w:p>
      <w:r>
        <w:t>¿Quieres conocer mi historia completa?</w:t>
      </w:r>
    </w:p>
    <w:p>
      <w:r>
        <w:t>Comenta 'SÍ' 👇</w:t>
      </w:r>
    </w:p>
    <w:p>
      <w:r>
        <w:t>#MarketingIA #IA #Ventas #Negocios #Emprendedores #Testimonial #CasosExito #Dinero #Crecimiento #Exito #Historia"</w:t>
      </w:r>
    </w:p>
    <w:p>
      <w:r>
        <w:t>#</w:t>
      </w:r>
    </w:p>
    <w:p>
      <w:pPr>
        <w:pStyle w:val="Heading1"/>
      </w:pPr>
      <w:r>
        <w:t>C. ENFOQUE EN EDUCACIÓN (5 variantes)</w:t>
      </w:r>
    </w:p>
    <w:p>
      <w:r>
        <w:rPr>
          <w:b/>
        </w:rPr>
        <w:t>V1 - Dato Curioso:</w:t>
      </w:r>
    </w:p>
    <w:p>
      <w:r>
        <w:t>"¿Sabías que la IA puede crear 100 posts en 5 minutos? 🤖</w:t>
      </w:r>
    </w:p>
    <w:p>
      <w:r>
        <w:t>¿Quieres aprender cómo?</w:t>
      </w:r>
    </w:p>
    <w:p>
      <w:r>
        <w:t>Comenta 'SÍ' para el webinar gratuito 👇</w:t>
      </w:r>
    </w:p>
    <w:p>
      <w:r>
        <w:t>#MarketingIA #IA #Ventas #Negocios #Emprendedores #Datos #Curiosidades #Herramientas #Automatizacion #Crecimiento"</w:t>
      </w:r>
    </w:p>
    <w:p>
      <w:r>
        <w:rPr>
          <w:b/>
        </w:rPr>
        <w:t>V2 - Herramienta:</w:t>
      </w:r>
    </w:p>
    <w:p>
      <w:r>
        <w:t>"Herramienta de IA que debes conocer 🛠️</w:t>
      </w:r>
    </w:p>
    <w:p>
      <w:r>
        <w:t>ChatGPT para contenido</w:t>
      </w:r>
    </w:p>
    <w:p>
      <w:r>
        <w:t>¿Quieres la lista completa?</w:t>
      </w:r>
    </w:p>
    <w:p>
      <w:r>
        <w:t>Comenta 'SÍ' 👇</w:t>
      </w:r>
    </w:p>
    <w:p>
      <w:r>
        <w:t>#MarketingIA #IA #Ventas #Negocios #Emprendedores #Herramientas #Recursos #Implementacion #Automatizacion #Crecimiento"</w:t>
      </w:r>
    </w:p>
    <w:p>
      <w:r>
        <w:rPr>
          <w:b/>
        </w:rPr>
        <w:t>V3 - Proceso:</w:t>
      </w:r>
    </w:p>
    <w:p>
      <w:r>
        <w:t>"Paso 1: Selecciona herramientas de IA 📋</w:t>
      </w:r>
    </w:p>
    <w:p>
      <w:r>
        <w:t>Paso 2: Configura automatizaciones ⚙️</w:t>
      </w:r>
    </w:p>
    <w:p>
      <w:r>
        <w:t>Paso 3: Optimiza resultados 📈</w:t>
      </w:r>
    </w:p>
    <w:p>
      <w:r>
        <w:t>¿Quieres el proceso completo?</w:t>
      </w:r>
    </w:p>
    <w:p>
      <w:r>
        <w:t>Comenta 'SÍ' 👇</w:t>
      </w:r>
    </w:p>
    <w:p>
      <w:r>
        <w:t>#MarketingIA #IA #Ventas #Negocios #Emprendedores #Proceso #Implementacion #Estrategia #Automatizacion #Crecimiento"</w:t>
      </w:r>
    </w:p>
    <w:p>
      <w:r>
        <w:rPr>
          <w:b/>
        </w:rPr>
        <w:t>V4 - Beneficio:</w:t>
      </w:r>
    </w:p>
    <w:p>
      <w:r>
        <w:t>"Beneficio #1 de la IA: Ahorra tiempo ⏰</w:t>
      </w:r>
    </w:p>
    <w:p>
      <w:r>
        <w:t>Beneficio #2: Aumenta conversiones 📈</w:t>
      </w:r>
    </w:p>
    <w:p>
      <w:r>
        <w:t>Beneficio #3: Genera más ingresos 💰</w:t>
      </w:r>
    </w:p>
    <w:p>
      <w:r>
        <w:t>¿Quieres todos los beneficios?</w:t>
      </w:r>
    </w:p>
    <w:p>
      <w:r>
        <w:t>Comenta 'SÍ' 👇</w:t>
      </w:r>
    </w:p>
    <w:p>
      <w:r>
        <w:t>#MarketingIA #IA #Ventas #Negocios #Emprendedores #Beneficios #Ventajas #Eficiencia #Crecimiento #Exito"</w:t>
      </w:r>
    </w:p>
    <w:p>
      <w:r>
        <w:rPr>
          <w:b/>
        </w:rPr>
        <w:t>V5 - Error Común:</w:t>
      </w:r>
    </w:p>
    <w:p>
      <w:r>
        <w:t>"Error común #1: No tener una estrategia clara ❌</w:t>
      </w:r>
    </w:p>
    <w:p>
      <w:r>
        <w:t>¿Quieres evitar este error?</w:t>
      </w:r>
    </w:p>
    <w:p>
      <w:r>
        <w:t>Comenta 'SÍ' para la guía gratuita 👇</w:t>
      </w:r>
    </w:p>
    <w:p>
      <w:r>
        <w:t>#MarketingIA #IA #Ventas #Negocios #Emprendedores #Errores #Aprendizaje #Conocimiento #Sabiduria #Estrategia"</w:t>
      </w:r>
    </w:p>
    <w:p>
      <w:r>
        <w:t>#</w:t>
      </w:r>
    </w:p>
    <w:p>
      <w:pPr>
        <w:pStyle w:val="Heading1"/>
      </w:pPr>
      <w:r>
        <w:t>D. ENFOQUE EN INTERACCIÓN (5 variantes)</w:t>
      </w:r>
    </w:p>
    <w:p>
      <w:r>
        <w:rPr>
          <w:b/>
        </w:rPr>
        <w:t>V1 - Pregunta:</w:t>
      </w:r>
    </w:p>
    <w:p>
      <w:r>
        <w:t>"¿Cuál es tu mayor desafío en marketing? 🤔</w:t>
      </w:r>
    </w:p>
    <w:p>
      <w:r>
        <w:t>A) Falta de tiempo</w:t>
      </w:r>
    </w:p>
    <w:p>
      <w:r>
        <w:t>B) Falta de conocimiento</w:t>
      </w:r>
    </w:p>
    <w:p>
      <w:r>
        <w:t>C) Falta de recursos</w:t>
      </w:r>
    </w:p>
    <w:p>
      <w:r>
        <w:t>D) Falta de resultados</w:t>
      </w:r>
    </w:p>
    <w:p>
      <w:r>
        <w:t>Responde en los comentarios 👇</w:t>
      </w:r>
    </w:p>
    <w:p>
      <w:r>
        <w:t>#MarketingIA #IA #Ventas #Negocios #Emprendedores #Pregunta #Desafios #Soluciones #Ayuda #Comunidad"</w:t>
      </w:r>
    </w:p>
    <w:p>
      <w:r>
        <w:rPr>
          <w:b/>
        </w:rPr>
        <w:t>V2 - Encuesta:</w:t>
      </w:r>
    </w:p>
    <w:p>
      <w:r>
        <w:t>"¿Qué prefieres? 📊</w:t>
      </w:r>
    </w:p>
    <w:p>
      <w:r>
        <w:t>A) Trabajar 12 horas y ganar poco</w:t>
      </w:r>
    </w:p>
    <w:p>
      <w:r>
        <w:t>B) Trabajar 4 horas y ganar más</w:t>
      </w:r>
    </w:p>
    <w:p>
      <w:r>
        <w:t>Vota en la encuesta 👆</w:t>
      </w:r>
    </w:p>
    <w:p>
      <w:r>
        <w:t>#MarketingIA #IA #Ventas #Negocios #Emprendedores #Encuesta #Tiempo #Dinero #Libertad #Eficiencia #Crecimiento"</w:t>
      </w:r>
    </w:p>
    <w:p>
      <w:r>
        <w:rPr>
          <w:b/>
        </w:rPr>
        <w:t>V3 - Desafío:</w:t>
      </w:r>
    </w:p>
    <w:p>
      <w:r>
        <w:t>"Desafío de 7 días con IA 🎯</w:t>
      </w:r>
    </w:p>
    <w:p>
      <w:r>
        <w:t>Día 1: Selecciona una herramienta</w:t>
      </w:r>
    </w:p>
    <w:p>
      <w:r>
        <w:t>Día 2: Configura una automatización</w:t>
      </w:r>
    </w:p>
    <w:p>
      <w:r>
        <w:t>Día 3: Crea contenido con IA</w:t>
      </w:r>
    </w:p>
    <w:p>
      <w:r>
        <w:t>¿Aceptas el desafío?</w:t>
      </w:r>
    </w:p>
    <w:p>
      <w:r>
        <w:t>Comenta 'SÍ' 👇</w:t>
      </w:r>
    </w:p>
    <w:p>
      <w:r>
        <w:t>#MarketingIA #IA #Ventas #Negocios #Emprendedores #Desafio #Accion #Implementacion #Resultados #Crecimiento"</w:t>
      </w:r>
    </w:p>
    <w:p>
      <w:r>
        <w:rPr>
          <w:b/>
        </w:rPr>
        <w:t>V4 - Colaboración:</w:t>
      </w:r>
    </w:p>
    <w:p>
      <w:r>
        <w:t>"¿Quieres colaborar en un proyecto de IA? 🤝</w:t>
      </w:r>
    </w:p>
    <w:p>
      <w:r>
        <w:t>Busco emprendedores para:</w:t>
      </w:r>
    </w:p>
    <w:p>
      <w:pPr>
        <w:pStyle w:val="ListBullet"/>
      </w:pPr>
      <w:r>
        <w:t>Intercambiar estrategias</w:t>
      </w:r>
    </w:p>
    <w:p>
      <w:pPr>
        <w:pStyle w:val="ListBullet"/>
      </w:pPr>
      <w:r>
        <w:t>Colaborar en proyectos</w:t>
      </w:r>
    </w:p>
    <w:p>
      <w:pPr>
        <w:pStyle w:val="ListBullet"/>
      </w:pPr>
      <w:r>
        <w:t>Compartir recursos</w:t>
      </w:r>
    </w:p>
    <w:p>
      <w:pPr>
        <w:pStyle w:val="ListBullet"/>
      </w:pPr>
      <w:r>
        <w:t>Crecer juntos</w:t>
      </w:r>
    </w:p>
    <w:p>
      <w:r>
        <w:t>¿Te interesa?</w:t>
      </w:r>
    </w:p>
    <w:p>
      <w:r>
        <w:t>Comenta 'SÍ' 👇</w:t>
      </w:r>
    </w:p>
    <w:p>
      <w:r>
        <w:t>#MarketingIA #IA #Ventas #Negocios #Emprendedores #Colaboracion #Networking #Partnership #Comunidad #Crecimiento"</w:t>
      </w:r>
    </w:p>
    <w:p>
      <w:r>
        <w:rPr>
          <w:b/>
        </w:rPr>
        <w:t>V5 - Mentoring:</w:t>
      </w:r>
    </w:p>
    <w:p>
      <w:r>
        <w:t>"¿Necesitas un mentor en IA marketing? 👨‍🏫</w:t>
      </w:r>
    </w:p>
    <w:p>
      <w:r>
        <w:t>Ofrezco:</w:t>
      </w:r>
    </w:p>
    <w:p>
      <w:pPr>
        <w:pStyle w:val="ListBullet"/>
      </w:pPr>
      <w:r>
        <w:t>Sesiones 1:1</w:t>
      </w:r>
    </w:p>
    <w:p>
      <w:pPr>
        <w:pStyle w:val="ListBullet"/>
      </w:pPr>
      <w:r>
        <w:t>Revisión de estrategias</w:t>
      </w:r>
    </w:p>
    <w:p>
      <w:pPr>
        <w:pStyle w:val="ListBullet"/>
      </w:pPr>
      <w:r>
        <w:t>Feedback personalizado</w:t>
      </w:r>
    </w:p>
    <w:p>
      <w:pPr>
        <w:pStyle w:val="ListBullet"/>
      </w:pPr>
      <w:r>
        <w:t>Seguimiento mensual</w:t>
      </w:r>
    </w:p>
    <w:p>
      <w:r>
        <w:t>¿Quieres ser mi mentee?</w:t>
      </w:r>
    </w:p>
    <w:p>
      <w:r>
        <w:t>Comenta 'SÍ' 👇</w:t>
      </w:r>
    </w:p>
    <w:p>
      <w:r>
        <w:t>#MarketingIA #IA #Ventas #Negocios #Emprendedores #Mentoring #Aprendizaje #Conocimiento #Sabiduria #Crecimiento"</w:t>
      </w:r>
    </w:p>
    <w:p>
      <w:r>
        <w:t>---</w:t>
      </w:r>
    </w:p>
    <w:p>
      <w:pPr>
        <w:pStyle w:val="Heading1"/>
      </w:pPr>
      <w:r>
        <w:t>4. VARIANTES DE INSTAGRAM LIVE (10 opciones)</w:t>
      </w:r>
    </w:p>
    <w:p>
      <w:r>
        <w:t>#</w:t>
      </w:r>
    </w:p>
    <w:p>
      <w:pPr>
        <w:pStyle w:val="Heading1"/>
      </w:pPr>
      <w:r>
        <w:t>A. ENFOQUE EN DEMOSTRACIÓN (5 variantes)</w:t>
      </w:r>
    </w:p>
    <w:p>
      <w:r>
        <w:rPr>
          <w:b/>
        </w:rPr>
        <w:t>V1 - Demo en Vivo:</w:t>
      </w:r>
    </w:p>
    <w:p>
      <w:r>
        <w:t>"¡Hola! Estoy aquí para mostrarte cómo la IA puede generar $50K+ mensuales 🚀</w:t>
      </w:r>
    </w:p>
    <w:p>
      <w:r>
        <w:t>En este live voy a:</w:t>
      </w:r>
    </w:p>
    <w:p>
      <w:pPr>
        <w:pStyle w:val="ListBullet"/>
      </w:pPr>
      <w:r>
        <w:t>Mostrar herramientas de IA</w:t>
      </w:r>
    </w:p>
    <w:p>
      <w:pPr>
        <w:pStyle w:val="ListBullet"/>
      </w:pPr>
      <w:r>
        <w:t>Crear contenido en tiempo real</w:t>
      </w:r>
    </w:p>
    <w:p>
      <w:pPr>
        <w:pStyle w:val="ListBullet"/>
      </w:pPr>
      <w:r>
        <w:t>Explicar el proceso paso a paso</w:t>
      </w:r>
    </w:p>
    <w:p>
      <w:r>
        <w:t>¿Estás listo para ver la magia? ✨</w:t>
      </w:r>
    </w:p>
    <w:p>
      <w:r>
        <w:t>#MarketingIA #IA #Ventas #Negocios #Emprendedores #Demo #Herramientas #Automatizacion #Crecimiento #Exito"</w:t>
      </w:r>
    </w:p>
    <w:p>
      <w:r>
        <w:rPr>
          <w:b/>
        </w:rPr>
        <w:t>V2 - Q&amp;A en Vivo:</w:t>
      </w:r>
    </w:p>
    <w:p>
      <w:r>
        <w:t>"¡Hola! Estoy aquí para responder todas tus preguntas sobre IA en marketing 🤔</w:t>
      </w:r>
    </w:p>
    <w:p>
      <w:r>
        <w:t>Pregúntame sobre:</w:t>
      </w:r>
    </w:p>
    <w:p>
      <w:pPr>
        <w:pStyle w:val="ListBullet"/>
      </w:pPr>
      <w:r>
        <w:t>Herramientas recomendadas</w:t>
      </w:r>
    </w:p>
    <w:p>
      <w:pPr>
        <w:pStyle w:val="ListBullet"/>
      </w:pPr>
      <w:r>
        <w:t>Estrategias que funcionan</w:t>
      </w:r>
    </w:p>
    <w:p>
      <w:pPr>
        <w:pStyle w:val="ListBullet"/>
      </w:pPr>
      <w:r>
        <w:t>Casos de éxito reales</w:t>
      </w:r>
    </w:p>
    <w:p>
      <w:pPr>
        <w:pStyle w:val="ListBullet"/>
      </w:pPr>
      <w:r>
        <w:t>Implementación paso a paso</w:t>
      </w:r>
    </w:p>
    <w:p>
      <w:r>
        <w:t>¿Qué quieres saber? 💬</w:t>
      </w:r>
    </w:p>
    <w:p>
      <w:r>
        <w:t>#MarketingIA #IA #Ventas #Negocios #Emprendedores #Q&amp;A #Preguntas #Respuestas #Aprendizaje #Conocimiento"</w:t>
      </w:r>
    </w:p>
    <w:p>
      <w:r>
        <w:rPr>
          <w:b/>
        </w:rPr>
        <w:t>V3 - Casos de Estudio:</w:t>
      </w:r>
    </w:p>
    <w:p>
      <w:r>
        <w:t>"¡Hola! Hoy voy a compartir casos de estudio reales de IA en marketing 📊</w:t>
      </w:r>
    </w:p>
    <w:p>
      <w:r>
        <w:t>Te voy a mostrar:</w:t>
      </w:r>
    </w:p>
    <w:p>
      <w:pPr>
        <w:pStyle w:val="ListBullet"/>
      </w:pPr>
      <w:r>
        <w:t>Cómo María generó $12K en 30 días</w:t>
      </w:r>
    </w:p>
    <w:p>
      <w:pPr>
        <w:pStyle w:val="ListBullet"/>
      </w:pPr>
      <w:r>
        <w:t>Cómo Carlos creció 300% en 6 meses</w:t>
      </w:r>
    </w:p>
    <w:p>
      <w:pPr>
        <w:pStyle w:val="ListBullet"/>
      </w:pPr>
      <w:r>
        <w:t>Cómo Ana duplicó sus ventas</w:t>
      </w:r>
    </w:p>
    <w:p>
      <w:r>
        <w:t>¿Quieres ver los detalles? 👀</w:t>
      </w:r>
    </w:p>
    <w:p>
      <w:r>
        <w:t>#MarketingIA #IA #Ventas #Negocios #Emprendedores #CasosExito #Estudios #Resultados #Crecimiento #Exito"</w:t>
      </w:r>
    </w:p>
    <w:p>
      <w:r>
        <w:rPr>
          <w:b/>
        </w:rPr>
        <w:t>V4 - Herramientas:</w:t>
      </w:r>
    </w:p>
    <w:p>
      <w:r>
        <w:t>"¡Hola! Hoy voy a mostrarte las mejores herramientas de IA para marketing 🛠️</w:t>
      </w:r>
    </w:p>
    <w:p>
      <w:r>
        <w:t>Te voy a enseñar:</w:t>
      </w:r>
    </w:p>
    <w:p>
      <w:pPr>
        <w:pStyle w:val="ListBullet"/>
      </w:pPr>
      <w:r>
        <w:t>Cómo usar ChatGPT</w:t>
      </w:r>
    </w:p>
    <w:p>
      <w:pPr>
        <w:pStyle w:val="ListBullet"/>
      </w:pPr>
      <w:r>
        <w:t>Cómo configurar automatizaciones</w:t>
      </w:r>
    </w:p>
    <w:p>
      <w:pPr>
        <w:pStyle w:val="ListBullet"/>
      </w:pPr>
      <w:r>
        <w:t>Cómo optimizar resultados</w:t>
      </w:r>
    </w:p>
    <w:p>
      <w:r>
        <w:t>¿Estás listo para aprender? 📚</w:t>
      </w:r>
    </w:p>
    <w:p>
      <w:r>
        <w:t>#MarketingIA #IA #Ventas #Negocios #Emprendedores #Herramientas #Recursos #Implementacion #Automatizacion #Crecimiento"</w:t>
      </w:r>
    </w:p>
    <w:p>
      <w:r>
        <w:rPr>
          <w:b/>
        </w:rPr>
        <w:t>V5 - Estrategias:</w:t>
      </w:r>
    </w:p>
    <w:p>
      <w:r>
        <w:t>"¡Hola! Hoy voy a compartir las 5 estrategias de IA que más funcionan 🎯</w:t>
      </w:r>
    </w:p>
    <w:p>
      <w:r>
        <w:t>Te voy a explicar:</w:t>
      </w:r>
    </w:p>
    <w:p>
      <w:pPr>
        <w:pStyle w:val="ListBullet"/>
      </w:pPr>
      <w:r>
        <w:t>Estrategia 1: Generación de leads</w:t>
      </w:r>
    </w:p>
    <w:p>
      <w:pPr>
        <w:pStyle w:val="ListBullet"/>
      </w:pPr>
      <w:r>
        <w:t>Estrategia 2: Automatización de ventas</w:t>
      </w:r>
    </w:p>
    <w:p>
      <w:pPr>
        <w:pStyle w:val="ListBullet"/>
      </w:pPr>
      <w:r>
        <w:t>Estrategia 3: Creación de contenido</w:t>
      </w:r>
    </w:p>
    <w:p>
      <w:r>
        <w:t>¿Quieres conocerlas todas? 🔥</w:t>
      </w:r>
    </w:p>
    <w:p>
      <w:r>
        <w:t>#MarketingIA #IA #Ventas #Negocios #Emprendedores #Estrategias #Tacticas #Implementacion #Crecimiento #Exito"</w:t>
      </w:r>
    </w:p>
    <w:p>
      <w:r>
        <w:t>#</w:t>
      </w:r>
    </w:p>
    <w:p>
      <w:pPr>
        <w:pStyle w:val="Heading1"/>
      </w:pPr>
      <w:r>
        <w:t>B. ENFOQUE EN INTERACCIÓN (5 variantes)</w:t>
      </w:r>
    </w:p>
    <w:p>
      <w:r>
        <w:rPr>
          <w:b/>
        </w:rPr>
        <w:t>V1 - Encuesta:</w:t>
      </w:r>
    </w:p>
    <w:p>
      <w:r>
        <w:t>"¡Hola! Quiero saber tu opinión sobre IA en marketing 📊</w:t>
      </w:r>
    </w:p>
    <w:p>
      <w:r>
        <w:t>¿Cuál es tu mayor desafío?</w:t>
      </w:r>
    </w:p>
    <w:p>
      <w:r>
        <w:t>A) Falta de tiempo</w:t>
      </w:r>
    </w:p>
    <w:p>
      <w:r>
        <w:t>B) Falta de conocimiento</w:t>
      </w:r>
    </w:p>
    <w:p>
      <w:r>
        <w:t>C) Falta de recursos</w:t>
      </w:r>
    </w:p>
    <w:p>
      <w:r>
        <w:t>D) Falta de resultados</w:t>
      </w:r>
    </w:p>
    <w:p>
      <w:r>
        <w:t>Comenta tu respuesta 💬</w:t>
      </w:r>
    </w:p>
    <w:p>
      <w:r>
        <w:t>#MarketingIA #IA #Ventas #Negocios #Emprendedores #Encuesta #Opinion #Desafios #Soluciones #Ayuda"</w:t>
      </w:r>
    </w:p>
    <w:p>
      <w:r>
        <w:rPr>
          <w:b/>
        </w:rPr>
        <w:t>V2 - Desafío:</w:t>
      </w:r>
    </w:p>
    <w:p>
      <w:r>
        <w:t>"¡Hola! Te reto a implementar IA en tu marketing 🎯</w:t>
      </w:r>
    </w:p>
    <w:p>
      <w:r>
        <w:t>Desafío de 7 días:</w:t>
      </w:r>
    </w:p>
    <w:p>
      <w:pPr>
        <w:pStyle w:val="ListBullet"/>
      </w:pPr>
      <w:r>
        <w:t>Día 1: Selecciona una herramienta</w:t>
      </w:r>
    </w:p>
    <w:p>
      <w:pPr>
        <w:pStyle w:val="ListBullet"/>
      </w:pPr>
      <w:r>
        <w:t>Día 2: Configura una automatización</w:t>
      </w:r>
    </w:p>
    <w:p>
      <w:pPr>
        <w:pStyle w:val="ListBullet"/>
      </w:pPr>
      <w:r>
        <w:t>Día 3: Crea contenido con IA</w:t>
      </w:r>
    </w:p>
    <w:p>
      <w:r>
        <w:t>¿Aceptas el desafío? 💪</w:t>
      </w:r>
    </w:p>
    <w:p>
      <w:r>
        <w:t>#MarketingIA #IA #Ventas #Negocios #Emprendedores #Desafio #Accion #Implementacion #Resultados #Crecimiento"</w:t>
      </w:r>
    </w:p>
    <w:p>
      <w:r>
        <w:rPr>
          <w:b/>
        </w:rPr>
        <w:t>V3 - Colaboración:</w:t>
      </w:r>
    </w:p>
    <w:p>
      <w:r>
        <w:t>"¡Hola! Quiero colaborar contigo en un proyecto de IA 🤝</w:t>
      </w:r>
    </w:p>
    <w:p>
      <w:r>
        <w:t>¿Tienes un negocio?</w:t>
      </w:r>
    </w:p>
    <w:p>
      <w:r>
        <w:t>¿Quieres crecer con IA?</w:t>
      </w:r>
    </w:p>
    <w:p>
      <w:r>
        <w:t>¿Quieres trabajar juntos?</w:t>
      </w:r>
    </w:p>
    <w:p>
      <w:r>
        <w:t>Comenta si te interesa 💼</w:t>
      </w:r>
    </w:p>
    <w:p>
      <w:r>
        <w:t>#MarketingIA #IA #Ventas #Negocios #Emprendedores #Colaboracion #Proyecto #Partnership #Crecimiento #Exito"</w:t>
      </w:r>
    </w:p>
    <w:p>
      <w:r>
        <w:rPr>
          <w:b/>
        </w:rPr>
        <w:t>V4 - Networking:</w:t>
      </w:r>
    </w:p>
    <w:p>
      <w:r>
        <w:t>"¡Hola! Quiero conectar contigo 👥</w:t>
      </w:r>
    </w:p>
    <w:p>
      <w:r>
        <w:t>¿Eres emprendedor?</w:t>
      </w:r>
    </w:p>
    <w:p>
      <w:r>
        <w:t>¿Usas IA en marketing?</w:t>
      </w:r>
    </w:p>
    <w:p>
      <w:r>
        <w:t>¿Quieres networking?</w:t>
      </w:r>
    </w:p>
    <w:p>
      <w:r>
        <w:t>Comenta para conectar 🤝</w:t>
      </w:r>
    </w:p>
    <w:p>
      <w:r>
        <w:t>#MarketingIA #IA #Ventas #Negocios #Emprendedores #Networking #Conexion #Comunidad #Partnership #Crecimiento"</w:t>
      </w:r>
    </w:p>
    <w:p>
      <w:r>
        <w:rPr>
          <w:b/>
        </w:rPr>
        <w:t>V5 - Mentoring:</w:t>
      </w:r>
    </w:p>
    <w:p>
      <w:r>
        <w:t>"¡Hola! Quiero ser tu mentor en IA marketing 👨‍🏫</w:t>
      </w:r>
    </w:p>
    <w:p>
      <w:r>
        <w:t>¿Necesitas ayuda?</w:t>
      </w:r>
    </w:p>
    <w:p>
      <w:r>
        <w:t>¿Quieres crecer?</w:t>
      </w:r>
    </w:p>
    <w:p>
      <w:r>
        <w:t>¿Tienes preguntas?</w:t>
      </w:r>
    </w:p>
    <w:p>
      <w:r>
        <w:t>Comenta si quieres mentoring 🎓</w:t>
      </w:r>
    </w:p>
    <w:p>
      <w:r>
        <w:t>#MarketingIA #IA #Ventas #Negocios #Emprendedores #Mentoring #Aprendizaje #Conocimiento #Sabiduria #Crecimiento"</w:t>
      </w:r>
    </w:p>
    <w:p>
      <w:r>
        <w:t>---</w:t>
      </w:r>
    </w:p>
    <w:p>
      <w:pPr>
        <w:pStyle w:val="Heading1"/>
      </w:pPr>
      <w:r>
        <w:t>5. VARIANTES DE INSTAGRAM IGTV (10 opciones)</w:t>
      </w:r>
    </w:p>
    <w:p>
      <w:r>
        <w:t>#</w:t>
      </w:r>
    </w:p>
    <w:p>
      <w:pPr>
        <w:pStyle w:val="Heading1"/>
      </w:pPr>
      <w:r>
        <w:t>A. ENFOQUE EN TUTORIALES (5 variantes)</w:t>
      </w:r>
    </w:p>
    <w:p>
      <w:r>
        <w:rPr>
          <w:b/>
        </w:rPr>
        <w:t>V1 - Tutorial Básico:</w:t>
      </w:r>
    </w:p>
    <w:p>
      <w:r>
        <w:t>"Cómo empezar con IA en marketing (Tutorial completo) 🎓</w:t>
      </w:r>
    </w:p>
    <w:p>
      <w:r>
        <w:t>En este video te enseño:</w:t>
      </w:r>
    </w:p>
    <w:p>
      <w:pPr>
        <w:pStyle w:val="ListBullet"/>
      </w:pPr>
      <w:r>
        <w:t>Qué es la IA en marketing</w:t>
      </w:r>
    </w:p>
    <w:p>
      <w:pPr>
        <w:pStyle w:val="ListBullet"/>
      </w:pPr>
      <w:r>
        <w:t>Por qué es importante</w:t>
      </w:r>
    </w:p>
    <w:p>
      <w:pPr>
        <w:pStyle w:val="ListBullet"/>
      </w:pPr>
      <w:r>
        <w:t>Cómo empezar</w:t>
      </w:r>
    </w:p>
    <w:p>
      <w:pPr>
        <w:pStyle w:val="ListBullet"/>
      </w:pPr>
      <w:r>
        <w:t>Herramientas básicas</w:t>
      </w:r>
    </w:p>
    <w:p>
      <w:r>
        <w:t>¿Estás listo para aprender? 📚</w:t>
      </w:r>
    </w:p>
    <w:p>
      <w:r>
        <w:t>#MarketingIA #IA #Ventas #Negocios #Emprendedores #Tutorial #Aprendizaje #Conocimiento #Basico #Principiante"</w:t>
      </w:r>
    </w:p>
    <w:p>
      <w:r>
        <w:rPr>
          <w:b/>
        </w:rPr>
        <w:t>V2 - Tutorial Avanzado:</w:t>
      </w:r>
    </w:p>
    <w:p>
      <w:r>
        <w:t>"Estrategias avanzadas de IA en marketing (Nivel experto) 🚀</w:t>
      </w:r>
    </w:p>
    <w:p>
      <w:r>
        <w:t>En este video te enseño:</w:t>
      </w:r>
    </w:p>
    <w:p>
      <w:pPr>
        <w:pStyle w:val="ListBullet"/>
      </w:pPr>
      <w:r>
        <w:t>Automatización compleja</w:t>
      </w:r>
    </w:p>
    <w:p>
      <w:pPr>
        <w:pStyle w:val="ListBullet"/>
      </w:pPr>
      <w:r>
        <w:t>Optimización avanzada</w:t>
      </w:r>
    </w:p>
    <w:p>
      <w:pPr>
        <w:pStyle w:val="ListBullet"/>
      </w:pPr>
      <w:r>
        <w:t>Escalamiento de resultados</w:t>
      </w:r>
    </w:p>
    <w:p>
      <w:pPr>
        <w:pStyle w:val="ListBullet"/>
      </w:pPr>
      <w:r>
        <w:t>Casos de estudio reales</w:t>
      </w:r>
    </w:p>
    <w:p>
      <w:r>
        <w:t>¿Estás listo para el siguiente nivel? 🔥</w:t>
      </w:r>
    </w:p>
    <w:p>
      <w:r>
        <w:t>#MarketingIA #IA #Ventas #Negocios #Emprendedores #Tutorial #Aprendizaje #Conocimiento #Avanzado #Experto"</w:t>
      </w:r>
    </w:p>
    <w:p>
      <w:r>
        <w:rPr>
          <w:b/>
        </w:rPr>
        <w:t>V3 - Tutorial de Herramientas:</w:t>
      </w:r>
    </w:p>
    <w:p>
      <w:r>
        <w:t>"Mejores herramientas de IA para marketing (Guía completa) 🛠️</w:t>
      </w:r>
    </w:p>
    <w:p>
      <w:r>
        <w:t>En este video te enseño:</w:t>
      </w:r>
    </w:p>
    <w:p>
      <w:pPr>
        <w:pStyle w:val="ListBullet"/>
      </w:pPr>
      <w:r>
        <w:t>Lista de 47 herramientas</w:t>
      </w:r>
    </w:p>
    <w:p>
      <w:pPr>
        <w:pStyle w:val="ListBullet"/>
      </w:pPr>
      <w:r>
        <w:t>Cómo usar cada una</w:t>
      </w:r>
    </w:p>
    <w:p>
      <w:pPr>
        <w:pStyle w:val="ListBullet"/>
      </w:pPr>
      <w:r>
        <w:t>Configuraciones paso a paso</w:t>
      </w:r>
    </w:p>
    <w:p>
      <w:pPr>
        <w:pStyle w:val="ListBullet"/>
      </w:pPr>
      <w:r>
        <w:t>Mejores prácticas</w:t>
      </w:r>
    </w:p>
    <w:p>
      <w:r>
        <w:t>¿Quieres la lista completa? 📋</w:t>
      </w:r>
    </w:p>
    <w:p>
      <w:r>
        <w:t>#MarketingIA #IA #Ventas #Negocios #Emprendedores #Tutorial #Herramientas #Recursos #Implementacion #Automatizacion"</w:t>
      </w:r>
    </w:p>
    <w:p>
      <w:r>
        <w:rPr>
          <w:b/>
        </w:rPr>
        <w:t>V4 - Tutorial de Casos:</w:t>
      </w:r>
    </w:p>
    <w:p>
      <w:r>
        <w:t>"Casos de estudio reales de IA en marketing (Resultados comprobados) 📊</w:t>
      </w:r>
    </w:p>
    <w:p>
      <w:r>
        <w:t>En este video te muestro:</w:t>
      </w:r>
    </w:p>
    <w:p>
      <w:pPr>
        <w:pStyle w:val="ListBullet"/>
      </w:pPr>
      <w:r>
        <w:t>Cómo María generó $12K en 30 días</w:t>
      </w:r>
    </w:p>
    <w:p>
      <w:pPr>
        <w:pStyle w:val="ListBullet"/>
      </w:pPr>
      <w:r>
        <w:t>Cómo Carlos creció 300% en 6 meses</w:t>
      </w:r>
    </w:p>
    <w:p>
      <w:pPr>
        <w:pStyle w:val="ListBullet"/>
      </w:pPr>
      <w:r>
        <w:t>Cómo Ana duplicó sus ventas</w:t>
      </w:r>
    </w:p>
    <w:p>
      <w:pPr>
        <w:pStyle w:val="ListBullet"/>
      </w:pPr>
      <w:r>
        <w:t>Lecciones aprendidas</w:t>
      </w:r>
    </w:p>
    <w:p>
      <w:r>
        <w:t>¿Quieres ver más casos? 👀</w:t>
      </w:r>
    </w:p>
    <w:p>
      <w:r>
        <w:t>#MarketingIA #IA #Ventas #Negocios #Emprendedores #Tutorial #CasosExito #Estudios #Resultados #Crecimiento"</w:t>
      </w:r>
    </w:p>
    <w:p>
      <w:r>
        <w:rPr>
          <w:b/>
        </w:rPr>
        <w:t>V5 - Tutorial de Implementación:</w:t>
      </w:r>
    </w:p>
    <w:p>
      <w:r>
        <w:t>"Cómo implementar IA en tu negocio (Paso a paso) 🔧</w:t>
      </w:r>
    </w:p>
    <w:p>
      <w:r>
        <w:t>En este video te enseño:</w:t>
      </w:r>
    </w:p>
    <w:p>
      <w:pPr>
        <w:pStyle w:val="ListBullet"/>
      </w:pPr>
      <w:r>
        <w:t>Planificación de la implementación</w:t>
      </w:r>
    </w:p>
    <w:p>
      <w:pPr>
        <w:pStyle w:val="ListBullet"/>
      </w:pPr>
      <w:r>
        <w:t>Selección de herramientas</w:t>
      </w:r>
    </w:p>
    <w:p>
      <w:pPr>
        <w:pStyle w:val="ListBullet"/>
      </w:pPr>
      <w:r>
        <w:t>Configuración inicial</w:t>
      </w:r>
    </w:p>
    <w:p>
      <w:pPr>
        <w:pStyle w:val="ListBullet"/>
      </w:pPr>
      <w:r>
        <w:t>Optimización continua</w:t>
      </w:r>
    </w:p>
    <w:p>
      <w:r>
        <w:t>¿Quieres implementar IA? 🚀</w:t>
      </w:r>
    </w:p>
    <w:p>
      <w:r>
        <w:t>#MarketingIA #IA #Ventas #Negocios #Emprendedores #Tutorial #Implementacion #Estrategia #Automatizacion #Crecimiento"</w:t>
      </w:r>
    </w:p>
    <w:p>
      <w:r>
        <w:t>#</w:t>
      </w:r>
    </w:p>
    <w:p>
      <w:pPr>
        <w:pStyle w:val="Heading1"/>
      </w:pPr>
      <w:r>
        <w:t>B. ENFOQUE EN ENTREVISTAS (5 variantes)</w:t>
      </w:r>
    </w:p>
    <w:p>
      <w:r>
        <w:rPr>
          <w:b/>
        </w:rPr>
        <w:t>V1 - Entrevista con Cliente:</w:t>
      </w:r>
    </w:p>
    <w:p>
      <w:r>
        <w:t>"Entrevista con María: Cómo generó $12K en 30 días con IA 💰</w:t>
      </w:r>
    </w:p>
    <w:p>
      <w:r>
        <w:t>En esta entrevista hablamos sobre:</w:t>
      </w:r>
    </w:p>
    <w:p>
      <w:pPr>
        <w:pStyle w:val="ListBullet"/>
      </w:pPr>
      <w:r>
        <w:t>Su proceso de implementación</w:t>
      </w:r>
    </w:p>
    <w:p>
      <w:pPr>
        <w:pStyle w:val="ListBullet"/>
      </w:pPr>
      <w:r>
        <w:t>Herramientas que usa</w:t>
      </w:r>
    </w:p>
    <w:p>
      <w:pPr>
        <w:pStyle w:val="ListBullet"/>
      </w:pPr>
      <w:r>
        <w:t>Desafíos que enfrentó</w:t>
      </w:r>
    </w:p>
    <w:p>
      <w:pPr>
        <w:pStyle w:val="ListBullet"/>
      </w:pPr>
      <w:r>
        <w:t>Consejos para otros</w:t>
      </w:r>
    </w:p>
    <w:p>
      <w:r>
        <w:t>¿Quieres conocer su historia? 👀</w:t>
      </w:r>
    </w:p>
    <w:p>
      <w:r>
        <w:t>#MarketingIA #IA #Ventas #Negocios #Emprendedores #Entrevista #Cliente #CasosExito #Dinero #Crecimiento"</w:t>
      </w:r>
    </w:p>
    <w:p>
      <w:r>
        <w:rPr>
          <w:b/>
        </w:rPr>
        <w:t>V2 - Entrevista con Experto:</w:t>
      </w:r>
    </w:p>
    <w:p>
      <w:r>
        <w:t>"Entrevista con experto en IA: Tendencias 2024 🤖</w:t>
      </w:r>
    </w:p>
    <w:p>
      <w:r>
        <w:t>En esta entrevista hablamos sobre:</w:t>
      </w:r>
    </w:p>
    <w:p>
      <w:pPr>
        <w:pStyle w:val="ListBullet"/>
      </w:pPr>
      <w:r>
        <w:t>Tendencias actuales</w:t>
      </w:r>
    </w:p>
    <w:p>
      <w:pPr>
        <w:pStyle w:val="ListBullet"/>
      </w:pPr>
      <w:r>
        <w:t>Futuro de la IA</w:t>
      </w:r>
    </w:p>
    <w:p>
      <w:pPr>
        <w:pStyle w:val="ListBullet"/>
      </w:pPr>
      <w:r>
        <w:t>Oportunidades de negocio</w:t>
      </w:r>
    </w:p>
    <w:p>
      <w:pPr>
        <w:pStyle w:val="ListBullet"/>
      </w:pPr>
      <w:r>
        <w:t>Consejos para emprendedores</w:t>
      </w:r>
    </w:p>
    <w:p>
      <w:r>
        <w:t>¿Quieres conocer las tendencias? 📈</w:t>
      </w:r>
    </w:p>
    <w:p>
      <w:r>
        <w:t>#MarketingIA #IA #Ventas #Negocios #Emprendedores #Entrevista #Experto #Tendencias #Futuro #Oportunidades"</w:t>
      </w:r>
    </w:p>
    <w:p>
      <w:r>
        <w:rPr>
          <w:b/>
        </w:rPr>
        <w:t>V3 - Entrevista con Competidor:</w:t>
      </w:r>
    </w:p>
    <w:p>
      <w:r>
        <w:t>"Entrevista con competidor: Cómo usa IA para dominar el mercado ⚔️</w:t>
      </w:r>
    </w:p>
    <w:p>
      <w:r>
        <w:t>En esta entrevista hablamos sobre:</w:t>
      </w:r>
    </w:p>
    <w:p>
      <w:pPr>
        <w:pStyle w:val="ListBullet"/>
      </w:pPr>
      <w:r>
        <w:t>Sus estrategias secretas</w:t>
      </w:r>
    </w:p>
    <w:p>
      <w:pPr>
        <w:pStyle w:val="ListBullet"/>
      </w:pPr>
      <w:r>
        <w:t>Herramientas que usa</w:t>
      </w:r>
    </w:p>
    <w:p>
      <w:pPr>
        <w:pStyle w:val="ListBullet"/>
      </w:pPr>
      <w:r>
        <w:t>Ventajas competitivas</w:t>
      </w:r>
    </w:p>
    <w:p>
      <w:pPr>
        <w:pStyle w:val="ListBullet"/>
      </w:pPr>
      <w:r>
        <w:t>Consejos para competir</w:t>
      </w:r>
    </w:p>
    <w:p>
      <w:r>
        <w:t>¿Quieres conocer sus secretos? 🤫</w:t>
      </w:r>
    </w:p>
    <w:p>
      <w:r>
        <w:t>#MarketingIA #IA #Ventas #Negocios #Emprendedores #Entrevista #Competidor #Estrategias #Ventaja #Competitiva"</w:t>
      </w:r>
    </w:p>
    <w:p>
      <w:r>
        <w:rPr>
          <w:b/>
        </w:rPr>
        <w:t>V4 - Entrevista con Mentor:</w:t>
      </w:r>
    </w:p>
    <w:p>
      <w:r>
        <w:t>"Entrevista con mentor: Cómo crecer con IA 👨‍🏫</w:t>
      </w:r>
    </w:p>
    <w:p>
      <w:r>
        <w:t>En esta entrevista hablamos sobre:</w:t>
      </w:r>
    </w:p>
    <w:p>
      <w:pPr>
        <w:pStyle w:val="ListBullet"/>
      </w:pPr>
      <w:r>
        <w:t>Su experiencia personal</w:t>
      </w:r>
    </w:p>
    <w:p>
      <w:pPr>
        <w:pStyle w:val="ListBullet"/>
      </w:pPr>
      <w:r>
        <w:t>Consejos para emprendedores</w:t>
      </w:r>
    </w:p>
    <w:p>
      <w:pPr>
        <w:pStyle w:val="ListBullet"/>
      </w:pPr>
      <w:r>
        <w:t>Errores comunes</w:t>
      </w:r>
    </w:p>
    <w:p>
      <w:pPr>
        <w:pStyle w:val="ListBullet"/>
      </w:pPr>
      <w:r>
        <w:t>Cómo evitar fracasos</w:t>
      </w:r>
    </w:p>
    <w:p>
      <w:r>
        <w:t>¿Quieres aprender de un mentor? 🎓</w:t>
      </w:r>
    </w:p>
    <w:p>
      <w:r>
        <w:t>#MarketingIA #IA #Ventas #Negocios #Emprendedores #Entrevista #Mentor #Aprendizaje #Conocimiento #Sabiduria"</w:t>
      </w:r>
    </w:p>
    <w:p>
      <w:r>
        <w:rPr>
          <w:b/>
        </w:rPr>
        <w:t>V5 - Entrevista con Inversor:</w:t>
      </w:r>
    </w:p>
    <w:p>
      <w:r>
        <w:t>"Entrevista con inversor: Qué busca en empresas con IA 💼</w:t>
      </w:r>
    </w:p>
    <w:p>
      <w:r>
        <w:t>En esta entrevista hablamos sobre:</w:t>
      </w:r>
    </w:p>
    <w:p>
      <w:pPr>
        <w:pStyle w:val="ListBullet"/>
      </w:pPr>
      <w:r>
        <w:t>Criterios de inversión</w:t>
      </w:r>
    </w:p>
    <w:p>
      <w:pPr>
        <w:pStyle w:val="ListBullet"/>
      </w:pPr>
      <w:r>
        <w:t>Oportunidades de negocio</w:t>
      </w:r>
    </w:p>
    <w:p>
      <w:pPr>
        <w:pStyle w:val="ListBullet"/>
      </w:pPr>
      <w:r>
        <w:t>Tendencias del mercado</w:t>
      </w:r>
    </w:p>
    <w:p>
      <w:pPr>
        <w:pStyle w:val="ListBullet"/>
      </w:pPr>
      <w:r>
        <w:t>Consejos para emprendedores</w:t>
      </w:r>
    </w:p>
    <w:p>
      <w:r>
        <w:t>¿Quieres conocer su perspectiva? 👀</w:t>
      </w:r>
    </w:p>
    <w:p>
      <w:r>
        <w:t>#MarketingIA #IA #Ventas #Negocios #Emprendedores #Entrevista #Inversor #Inversion #Oportunidades #Negocio"</w:t>
      </w:r>
    </w:p>
    <w:p>
      <w:r>
        <w:t>---</w:t>
      </w:r>
    </w:p>
    <w:p>
      <w:pPr>
        <w:pStyle w:val="Heading2"/>
      </w:pPr>
      <w:r>
        <w:t>Nota Todas las variantes están optimizadas para Instagram, considerando el algoritmo, el comportamiento de los usuarios, las mejores prácticas de la plataforma y el formato visual que caracteriza a esta red social.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