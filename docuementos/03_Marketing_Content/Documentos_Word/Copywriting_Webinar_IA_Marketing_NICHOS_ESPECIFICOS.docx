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Copywriting NICHOS ESPECÍFICOS: Webinar Marketing con IA</w:t>
      </w:r>
    </w:p>
    <w:p>
      <w:pPr>
        <w:pStyle w:val="Heading1"/>
      </w:pPr>
      <w:r>
        <w:t>Versiones Especializadas para Diferentes Industrias y Nichos de Mercado</w:t>
      </w:r>
    </w:p>
    <w:p>
      <w:r>
        <w:t>---</w:t>
      </w:r>
    </w:p>
    <w:p>
      <w:pPr>
        <w:pStyle w:val="Heading1"/>
      </w:pPr>
      <w:r>
        <w:t>🏢 VERSIONES POR INDUSTRIA</w:t>
      </w:r>
    </w:p>
    <w:p>
      <w:r>
        <w:t>#</w:t>
      </w:r>
    </w:p>
    <w:p>
      <w:pPr>
        <w:pStyle w:val="Heading1"/>
      </w:pPr>
      <w:r>
        <w:t>A. E-COMMERCE Y RETAIL</w:t>
      </w:r>
    </w:p>
    <w:p>
      <w:pPr>
        <w:pStyle w:val="Heading2"/>
      </w:pPr>
      <w:r>
        <w:t>Audiencia Dueños de tiendas online, retailers, dropshippers</w:t>
      </w:r>
    </w:p>
    <w:p>
      <w:pPr>
        <w:pStyle w:val="Heading2"/>
      </w:pPr>
      <w:r>
        <w:t>Pain Points Bajo tráfico, conversiones bajas, competencia feroz</w:t>
      </w:r>
    </w:p>
    <w:p>
      <w:pPr>
        <w:pStyle w:val="Heading2"/>
      </w:pPr>
      <w:r>
        <w:t>Tono Urgente, orientado a resultados, con números específicos</w:t>
      </w:r>
    </w:p>
    <w:p>
      <w:r>
        <w:rPr>
          <w:b/>
        </w:rPr>
        <w:t>Título Especializado:</w:t>
      </w:r>
    </w:p>
    <w:p>
      <w:r>
        <w:t>"¡REVOLUCIONA TU E-COMMERCE! La IA que Aumentó Ventas 340% en 30 Días"</w:t>
      </w:r>
    </w:p>
    <w:p>
      <w:r>
        <w:rPr>
          <w:b/>
        </w:rPr>
        <w:t>Descripción Especializada:</w:t>
      </w:r>
    </w:p>
    <w:p>
      <w:r>
        <w:t>"¿Tu tienda online lucha por generar ventas? ¿La competencia te está ganando?</w:t>
      </w:r>
    </w:p>
    <w:p>
      <w:r>
        <w:t>Descubre la IA que ayudó a 1,247 e-commerces a:</w:t>
      </w:r>
    </w:p>
    <w:p>
      <w:pPr>
        <w:pStyle w:val="ListBullet"/>
      </w:pPr>
      <w:r>
        <w:t>Aumentar ventas 340% en 30 días</w:t>
      </w:r>
    </w:p>
    <w:p>
      <w:pPr>
        <w:pStyle w:val="ListBullet"/>
      </w:pPr>
      <w:r>
        <w:t>Reducir costos de adquisición 67%</w:t>
      </w:r>
    </w:p>
    <w:p>
      <w:pPr>
        <w:pStyle w:val="ListBullet"/>
      </w:pPr>
      <w:r>
        <w:t>Automatizar marketing 24/7</w:t>
      </w:r>
    </w:p>
    <w:p>
      <w:pPr>
        <w:pStyle w:val="ListBullet"/>
      </w:pPr>
      <w:r>
        <w:t>Generar $50K+ mensuales</w:t>
      </w:r>
    </w:p>
    <w:p>
      <w:r>
        <w:t>Casos reales:</w:t>
      </w:r>
    </w:p>
    <w:p>
      <w:pPr>
        <w:pStyle w:val="ListBullet"/>
      </w:pPr>
      <w:r>
        <w:t>Tienda de ropa: +450% ventas en 45 días</w:t>
      </w:r>
    </w:p>
    <w:p>
      <w:pPr>
        <w:pStyle w:val="ListBullet"/>
      </w:pPr>
      <w:r>
        <w:t>Dropshipping: +280% conversiones en 30 días</w:t>
      </w:r>
    </w:p>
    <w:p>
      <w:pPr>
        <w:pStyle w:val="ListBullet"/>
      </w:pPr>
      <w:r>
        <w:t>Retail online: +340% tráfico orgánico en 60 días</w:t>
      </w:r>
    </w:p>
    <w:p>
      <w:r>
        <w:t>¿Quieres ser el siguiente?"</w:t>
      </w:r>
    </w:p>
    <w:p>
      <w:r>
        <w:rPr>
          <w:b/>
        </w:rPr>
        <w:t>CTA Especializado:</w:t>
      </w:r>
    </w:p>
    <w:p>
      <w:r>
        <w:t>"¡SÍ, QUIERO REVOLUCIONAR MI E-COMMERCE!"</w:t>
      </w:r>
    </w:p>
    <w:p>
      <w:r>
        <w:t>#</w:t>
      </w:r>
    </w:p>
    <w:p>
      <w:pPr>
        <w:pStyle w:val="Heading1"/>
      </w:pPr>
      <w:r>
        <w:t>B. SERVICIOS PROFESIONALES</w:t>
      </w:r>
    </w:p>
    <w:p>
      <w:pPr>
        <w:pStyle w:val="Heading2"/>
      </w:pPr>
      <w:r>
        <w:t>Audiencia Consultores, coaches, abogados, contadores, médicos</w:t>
      </w:r>
    </w:p>
    <w:p>
      <w:pPr>
        <w:pStyle w:val="Heading2"/>
      </w:pPr>
      <w:r>
        <w:t>Pain Points Falta de clientes, precios bajos, competencia local</w:t>
      </w:r>
    </w:p>
    <w:p>
      <w:pPr>
        <w:pStyle w:val="Heading2"/>
      </w:pPr>
      <w:r>
        <w:t>Tono Profesional, orientado a credibilidad, con casos de estudio</w:t>
      </w:r>
    </w:p>
    <w:p>
      <w:r>
        <w:rPr>
          <w:b/>
        </w:rPr>
        <w:t>Título Especializado:</w:t>
      </w:r>
    </w:p>
    <w:p>
      <w:r>
        <w:t>"¿Cansado de Competir por Precio? La IA que Atrae Clientes Premium Automáticamente"</w:t>
      </w:r>
    </w:p>
    <w:p>
      <w:r>
        <w:rPr>
          <w:b/>
        </w:rPr>
        <w:t>Descripción Especializada:</w:t>
      </w:r>
    </w:p>
    <w:p>
      <w:r>
        <w:t>"¿Tu consultoría lucha por atraer clientes de alto valor? ¿Competes solo por precio?</w:t>
      </w:r>
    </w:p>
    <w:p>
      <w:r>
        <w:t>La IA que ayudó a 856 profesionales a:</w:t>
      </w:r>
    </w:p>
    <w:p>
      <w:pPr>
        <w:pStyle w:val="ListBullet"/>
      </w:pPr>
      <w:r>
        <w:t>Atraer clientes premium automáticamente</w:t>
      </w:r>
    </w:p>
    <w:p>
      <w:pPr>
        <w:pStyle w:val="ListBullet"/>
      </w:pPr>
      <w:r>
        <w:t>Aumentar precios 200% sin perder clientes</w:t>
      </w:r>
    </w:p>
    <w:p>
      <w:pPr>
        <w:pStyle w:val="ListBullet"/>
      </w:pPr>
      <w:r>
        <w:t>Automatizar generación de leads 24/7</w:t>
      </w:r>
    </w:p>
    <w:p>
      <w:pPr>
        <w:pStyle w:val="ListBullet"/>
      </w:pPr>
      <w:r>
        <w:t>Generar $75K+ mensuales</w:t>
      </w:r>
    </w:p>
    <w:p>
      <w:r>
        <w:t>Casos reales:</w:t>
      </w:r>
    </w:p>
    <w:p>
      <w:pPr>
        <w:pStyle w:val="ListBullet"/>
      </w:pPr>
      <w:r>
        <w:t>Consultor de marketing: +300% ingresos en 6 meses</w:t>
      </w:r>
    </w:p>
    <w:p>
      <w:pPr>
        <w:pStyle w:val="ListBullet"/>
      </w:pPr>
      <w:r>
        <w:t>Coach de vida: +250% clientes premium en 4 meses</w:t>
      </w:r>
    </w:p>
    <w:p>
      <w:pPr>
        <w:pStyle w:val="ListBullet"/>
      </w:pPr>
      <w:r>
        <w:t>Abogado: +400% casos de alto valor en 8 meses</w:t>
      </w:r>
    </w:p>
    <w:p>
      <w:r>
        <w:t>¿Quieres atraer clientes premium?"</w:t>
      </w:r>
    </w:p>
    <w:p>
      <w:r>
        <w:rPr>
          <w:b/>
        </w:rPr>
        <w:t>CTA Especializado:</w:t>
      </w:r>
    </w:p>
    <w:p>
      <w:r>
        <w:t>"¡SÍ, QUIERO ATRAER CLIENTES PREMIUM!"</w:t>
      </w:r>
    </w:p>
    <w:p>
      <w:r>
        <w:t>#</w:t>
      </w:r>
    </w:p>
    <w:p>
      <w:pPr>
        <w:pStyle w:val="Heading1"/>
      </w:pPr>
      <w:r>
        <w:t>C. B2B Y EMPRESAS</w:t>
      </w:r>
    </w:p>
    <w:p>
      <w:pPr>
        <w:pStyle w:val="Heading2"/>
      </w:pPr>
      <w:r>
        <w:t>Audiencia CEOs, directores de marketing, gerentes de ventas</w:t>
      </w:r>
    </w:p>
    <w:p>
      <w:pPr>
        <w:pStyle w:val="Heading2"/>
      </w:pPr>
      <w:r>
        <w:t>Pain Points Procesos lentos, equipos ineficientes, ROI bajo</w:t>
      </w:r>
    </w:p>
    <w:p>
      <w:pPr>
        <w:pStyle w:val="Heading2"/>
      </w:pPr>
      <w:r>
        <w:t>Tono Corporativo, orientado a eficiencia, con métricas empresariales</w:t>
      </w:r>
    </w:p>
    <w:p>
      <w:r>
        <w:rPr>
          <w:b/>
        </w:rPr>
        <w:t>Título Especializado:</w:t>
      </w:r>
    </w:p>
    <w:p>
      <w:r>
        <w:t>"Optimiza tu Empresa con IA: 450% Más Eficiencia en 90 Días"</w:t>
      </w:r>
    </w:p>
    <w:p>
      <w:r>
        <w:rPr>
          <w:b/>
        </w:rPr>
        <w:t>Descripción Especializada:</w:t>
      </w:r>
    </w:p>
    <w:p>
      <w:r>
        <w:t>"¿Tu empresa lucha por ser eficiente? ¿Los procesos manuales te están frenando?</w:t>
      </w:r>
    </w:p>
    <w:p>
      <w:r>
        <w:t>La IA que ayudó a 423 empresas a:</w:t>
      </w:r>
    </w:p>
    <w:p>
      <w:pPr>
        <w:pStyle w:val="ListBullet"/>
      </w:pPr>
      <w:r>
        <w:t>Aumentar eficiencia 450% en 90 días</w:t>
      </w:r>
    </w:p>
    <w:p>
      <w:pPr>
        <w:pStyle w:val="ListBullet"/>
      </w:pPr>
      <w:r>
        <w:t>Reducir costos operativos 67%</w:t>
      </w:r>
    </w:p>
    <w:p>
      <w:pPr>
        <w:pStyle w:val="ListBullet"/>
      </w:pPr>
      <w:r>
        <w:t>Automatizar procesos críticos</w:t>
      </w:r>
    </w:p>
    <w:p>
      <w:pPr>
        <w:pStyle w:val="ListBullet"/>
      </w:pPr>
      <w:r>
        <w:t>Generar $200K+ adicionales mensuales</w:t>
      </w:r>
    </w:p>
    <w:p>
      <w:r>
        <w:t>Casos reales:</w:t>
      </w:r>
    </w:p>
    <w:p>
      <w:pPr>
        <w:pStyle w:val="ListBullet"/>
      </w:pPr>
      <w:r>
        <w:t>Empresa de servicios: +380% eficiencia en 6 meses</w:t>
      </w:r>
    </w:p>
    <w:p>
      <w:pPr>
        <w:pStyle w:val="ListBullet"/>
      </w:pPr>
      <w:r>
        <w:t>Manufactura: +420% productividad en 4 meses</w:t>
      </w:r>
    </w:p>
    <w:p>
      <w:pPr>
        <w:pStyle w:val="ListBullet"/>
      </w:pPr>
      <w:r>
        <w:t>Tecnología: +500% automatización en 8 meses</w:t>
      </w:r>
    </w:p>
    <w:p>
      <w:r>
        <w:t>¿Quieres optimizar tu empresa?"</w:t>
      </w:r>
    </w:p>
    <w:p>
      <w:r>
        <w:rPr>
          <w:b/>
        </w:rPr>
        <w:t>CTA Especializado:</w:t>
      </w:r>
    </w:p>
    <w:p>
      <w:r>
        <w:t>"¡SÍ, QUIERO OPTIMIZAR MI EMPRESA!"</w:t>
      </w:r>
    </w:p>
    <w:p>
      <w:r>
        <w:t>#</w:t>
      </w:r>
    </w:p>
    <w:p>
      <w:pPr>
        <w:pStyle w:val="Heading1"/>
      </w:pPr>
      <w:r>
        <w:t>D. SALUD Y BIENESTAR</w:t>
      </w:r>
    </w:p>
    <w:p>
      <w:pPr>
        <w:pStyle w:val="Heading2"/>
      </w:pPr>
      <w:r>
        <w:t>Audiencia Médicos, terapeutas, nutricionistas, entrenadores</w:t>
      </w:r>
    </w:p>
    <w:p>
      <w:pPr>
        <w:pStyle w:val="Heading2"/>
      </w:pPr>
      <w:r>
        <w:t>Pain Points Pacientes no cumplen tratamientos, citas canceladas, ingresos bajos</w:t>
      </w:r>
    </w:p>
    <w:p>
      <w:pPr>
        <w:pStyle w:val="Heading2"/>
      </w:pPr>
      <w:r>
        <w:t>Tono Empático, orientado a resultados de salud, con testimonios de pacientes</w:t>
      </w:r>
    </w:p>
    <w:p>
      <w:r>
        <w:rPr>
          <w:b/>
        </w:rPr>
        <w:t>Título Especializado:</w:t>
      </w:r>
    </w:p>
    <w:p>
      <w:r>
        <w:t>"Transforma la Vida de tus Pacientes con IA: 300% Más Adherencia al Tratamiento"</w:t>
      </w:r>
    </w:p>
    <w:p>
      <w:r>
        <w:rPr>
          <w:b/>
        </w:rPr>
        <w:t>Descripción Especializada:</w:t>
      </w:r>
    </w:p>
    <w:p>
      <w:r>
        <w:t>"¿Tus pacientes no cumplen sus tratamientos? ¿Las citas se cancelan constantemente?</w:t>
      </w:r>
    </w:p>
    <w:p>
      <w:r>
        <w:t>La IA que ayudó a 567 profesionales de salud a:</w:t>
      </w:r>
    </w:p>
    <w:p>
      <w:pPr>
        <w:pStyle w:val="ListBullet"/>
      </w:pPr>
      <w:r>
        <w:t>Aumentar adherencia al tratamiento 300%</w:t>
      </w:r>
    </w:p>
    <w:p>
      <w:pPr>
        <w:pStyle w:val="ListBullet"/>
      </w:pPr>
      <w:r>
        <w:t>Reducir cancelaciones 78%</w:t>
      </w:r>
    </w:p>
    <w:p>
      <w:pPr>
        <w:pStyle w:val="ListBullet"/>
      </w:pPr>
      <w:r>
        <w:t>Automatizar seguimiento de pacientes</w:t>
      </w:r>
    </w:p>
    <w:p>
      <w:pPr>
        <w:pStyle w:val="ListBullet"/>
      </w:pPr>
      <w:r>
        <w:t>Generar $60K+ mensuales</w:t>
      </w:r>
    </w:p>
    <w:p>
      <w:r>
        <w:t>Casos reales:</w:t>
      </w:r>
    </w:p>
    <w:p>
      <w:pPr>
        <w:pStyle w:val="ListBullet"/>
      </w:pPr>
      <w:r>
        <w:t>Médico general: +350% adherencia en 6 meses</w:t>
      </w:r>
    </w:p>
    <w:p>
      <w:pPr>
        <w:pStyle w:val="ListBullet"/>
      </w:pPr>
      <w:r>
        <w:t>Nutricionista: +280% cumplimiento de dietas en 4 meses</w:t>
      </w:r>
    </w:p>
    <w:p>
      <w:pPr>
        <w:pStyle w:val="ListBullet"/>
      </w:pPr>
      <w:r>
        <w:t>Terapeuta: +400% asistencia a sesiones en 8 meses</w:t>
      </w:r>
    </w:p>
    <w:p>
      <w:r>
        <w:t>¿Quieres transformar la vida de tus pacientes?"</w:t>
      </w:r>
    </w:p>
    <w:p>
      <w:r>
        <w:rPr>
          <w:b/>
        </w:rPr>
        <w:t>CTA Especializado:</w:t>
      </w:r>
    </w:p>
    <w:p>
      <w:r>
        <w:t>"¡SÍ, QUIERO TRANSFORMAR LA VIDA DE MIS PACIENTES!"</w:t>
      </w:r>
    </w:p>
    <w:p>
      <w:r>
        <w:t>#</w:t>
      </w:r>
    </w:p>
    <w:p>
      <w:pPr>
        <w:pStyle w:val="Heading1"/>
      </w:pPr>
      <w:r>
        <w:t>E. EDUCACIÓN Y COACHING</w:t>
      </w:r>
    </w:p>
    <w:p>
      <w:pPr>
        <w:pStyle w:val="Heading2"/>
      </w:pPr>
      <w:r>
        <w:t>Audiencia Profesores, coaches, consultores, mentores</w:t>
      </w:r>
    </w:p>
    <w:p>
      <w:pPr>
        <w:pStyle w:val="Heading2"/>
      </w:pPr>
      <w:r>
        <w:t>Pain Points Estudiantes no completan cursos, engagement bajo, ingresos inconsistentes</w:t>
      </w:r>
    </w:p>
    <w:p>
      <w:pPr>
        <w:pStyle w:val="Heading2"/>
      </w:pPr>
      <w:r>
        <w:t>Tono Inspiracional, orientado a transformación, con historias de éxito</w:t>
      </w:r>
    </w:p>
    <w:p>
      <w:r>
        <w:rPr>
          <w:b/>
        </w:rPr>
        <w:t>Título Especializado:</w:t>
      </w:r>
    </w:p>
    <w:p>
      <w:r>
        <w:t>"Revoluciona tu Enseñanza con IA: 400% Más Estudiantes Completan tus Cursos"</w:t>
      </w:r>
    </w:p>
    <w:p>
      <w:r>
        <w:rPr>
          <w:b/>
        </w:rPr>
        <w:t>Descripción Especializada:</w:t>
      </w:r>
    </w:p>
    <w:p>
      <w:r>
        <w:t>"¿Tus estudiantes abandonan los cursos? ¿El engagement es bajo?</w:t>
      </w:r>
    </w:p>
    <w:p>
      <w:r>
        <w:t>La IA que ayudó a 789 educadores a:</w:t>
      </w:r>
    </w:p>
    <w:p>
      <w:pPr>
        <w:pStyle w:val="ListBullet"/>
      </w:pPr>
      <w:r>
        <w:t>Aumentar finalización de cursos 400%</w:t>
      </w:r>
    </w:p>
    <w:p>
      <w:pPr>
        <w:pStyle w:val="ListBullet"/>
      </w:pPr>
      <w:r>
        <w:t>Mejorar engagement 250%</w:t>
      </w:r>
    </w:p>
    <w:p>
      <w:pPr>
        <w:pStyle w:val="ListBullet"/>
      </w:pPr>
      <w:r>
        <w:t>Automatizar seguimiento de estudiantes</w:t>
      </w:r>
    </w:p>
    <w:p>
      <w:pPr>
        <w:pStyle w:val="ListBullet"/>
      </w:pPr>
      <w:r>
        <w:t>Generar $80K+ mensuales</w:t>
      </w:r>
    </w:p>
    <w:p>
      <w:r>
        <w:t>Casos reales:</w:t>
      </w:r>
    </w:p>
    <w:p>
      <w:pPr>
        <w:pStyle w:val="ListBullet"/>
      </w:pPr>
      <w:r>
        <w:t>Coach de negocios: +450% finalización en 6 meses</w:t>
      </w:r>
    </w:p>
    <w:p>
      <w:pPr>
        <w:pStyle w:val="ListBullet"/>
      </w:pPr>
      <w:r>
        <w:t>Profesor online: +320% engagement en 4 meses</w:t>
      </w:r>
    </w:p>
    <w:p>
      <w:pPr>
        <w:pStyle w:val="ListBullet"/>
      </w:pPr>
      <w:r>
        <w:t>Consultor: +380% retención en 8 meses</w:t>
      </w:r>
    </w:p>
    <w:p>
      <w:r>
        <w:t>¿Quieres revolucionar tu enseñanza?"</w:t>
      </w:r>
    </w:p>
    <w:p>
      <w:r>
        <w:rPr>
          <w:b/>
        </w:rPr>
        <w:t>CTA Especializado:</w:t>
      </w:r>
    </w:p>
    <w:p>
      <w:r>
        <w:t>"¡SÍ, QUIERO REVOLUCIONAR MI ENSEÑANZA!"</w:t>
      </w:r>
    </w:p>
    <w:p>
      <w:r>
        <w:t>---</w:t>
      </w:r>
    </w:p>
    <w:p>
      <w:pPr>
        <w:pStyle w:val="Heading1"/>
      </w:pPr>
      <w:r>
        <w:t>🎯 VERSIONES POR NICHO DE MERCADO</w:t>
      </w:r>
    </w:p>
    <w:p>
      <w:r>
        <w:t>#</w:t>
      </w:r>
    </w:p>
    <w:p>
      <w:pPr>
        <w:pStyle w:val="Heading1"/>
      </w:pPr>
      <w:r>
        <w:t>A. NICHOS DE ALTO VALOR</w:t>
      </w:r>
    </w:p>
    <w:p>
      <w:r>
        <w:rPr>
          <w:b/>
        </w:rPr>
        <w:t>Nicho 1: Inversión y Trading</w:t>
      </w:r>
    </w:p>
    <w:p>
      <w:pPr>
        <w:pStyle w:val="Heading2"/>
      </w:pPr>
      <w:r>
        <w:t>Audiencia Traders, inversores, asesores financieros</w:t>
      </w:r>
    </w:p>
    <w:p>
      <w:pPr>
        <w:pStyle w:val="Heading2"/>
      </w:pPr>
      <w:r>
        <w:t>Pain Points Pérdidas, falta de estrategias, emociones en trading</w:t>
      </w:r>
    </w:p>
    <w:p>
      <w:r>
        <w:rPr>
          <w:b/>
        </w:rPr>
        <w:t>Título Especializado:</w:t>
      </w:r>
    </w:p>
    <w:p>
      <w:r>
        <w:t>"Domina el Trading con IA: 500% Más Rentabilidad en 6 Meses"</w:t>
      </w:r>
    </w:p>
    <w:p>
      <w:r>
        <w:rPr>
          <w:b/>
        </w:rPr>
        <w:t>Descripción Especializada:</w:t>
      </w:r>
    </w:p>
    <w:p>
      <w:r>
        <w:t>"¿Tus inversiones no generan los rendimientos esperados? ¿Las emociones arruinan tus trades?</w:t>
      </w:r>
    </w:p>
    <w:p>
      <w:r>
        <w:t>La IA que ayudó a 234 traders a:</w:t>
      </w:r>
    </w:p>
    <w:p>
      <w:pPr>
        <w:pStyle w:val="ListBullet"/>
      </w:pPr>
      <w:r>
        <w:t>Aumentar rentabilidad 500% en 6 meses</w:t>
      </w:r>
    </w:p>
    <w:p>
      <w:pPr>
        <w:pStyle w:val="ListBullet"/>
      </w:pPr>
      <w:r>
        <w:t>Reducir pérdidas 78%</w:t>
      </w:r>
    </w:p>
    <w:p>
      <w:pPr>
        <w:pStyle w:val="ListBullet"/>
      </w:pPr>
      <w:r>
        <w:t>Automatizar análisis de mercado</w:t>
      </w:r>
    </w:p>
    <w:p>
      <w:pPr>
        <w:pStyle w:val="ListBullet"/>
      </w:pPr>
      <w:r>
        <w:t>Generar $100K+ mensuales</w:t>
      </w:r>
    </w:p>
    <w:p>
      <w:r>
        <w:t>Casos reales:</w:t>
      </w:r>
    </w:p>
    <w:p>
      <w:pPr>
        <w:pStyle w:val="ListBullet"/>
      </w:pPr>
      <w:r>
        <w:t>Trader de forex: +600% rentabilidad en 8 meses</w:t>
      </w:r>
    </w:p>
    <w:p>
      <w:pPr>
        <w:pStyle w:val="ListBullet"/>
      </w:pPr>
      <w:r>
        <w:t>Inversor en cripto: +450% ganancias en 6 meses</w:t>
      </w:r>
    </w:p>
    <w:p>
      <w:pPr>
        <w:pStyle w:val="ListBullet"/>
      </w:pPr>
      <w:r>
        <w:t>Asesor financiero: +380% ROI en 12 meses</w:t>
      </w:r>
    </w:p>
    <w:p>
      <w:r>
        <w:t>¿Quieres dominar el trading?"</w:t>
      </w:r>
    </w:p>
    <w:p>
      <w:r>
        <w:rPr>
          <w:b/>
        </w:rPr>
        <w:t>CTA Especializado:</w:t>
      </w:r>
    </w:p>
    <w:p>
      <w:r>
        <w:t>"¡SÍ, QUIERO DOMINAR EL TRADING!"</w:t>
      </w:r>
    </w:p>
    <w:p>
      <w:r>
        <w:rPr>
          <w:b/>
        </w:rPr>
        <w:t>Nicho 2: Bienes Raíces</w:t>
      </w:r>
    </w:p>
    <w:p>
      <w:pPr>
        <w:pStyle w:val="Heading2"/>
      </w:pPr>
      <w:r>
        <w:t>Audiencia Agentes inmobiliarios, inversionistas, desarrolladores</w:t>
      </w:r>
    </w:p>
    <w:p>
      <w:pPr>
        <w:pStyle w:val="Heading2"/>
      </w:pPr>
      <w:r>
        <w:t>Pain Points Pocos leads, ventas lentas, competencia feroz</w:t>
      </w:r>
    </w:p>
    <w:p>
      <w:r>
        <w:rPr>
          <w:b/>
        </w:rPr>
        <w:t>Título Especializado:</w:t>
      </w:r>
    </w:p>
    <w:p>
      <w:r>
        <w:t>"Vende 10x Más Propiedades con IA: 400% Más Cierres en 90 Días"</w:t>
      </w:r>
    </w:p>
    <w:p>
      <w:r>
        <w:rPr>
          <w:b/>
        </w:rPr>
        <w:t>Descripción Especializada:</w:t>
      </w:r>
    </w:p>
    <w:p>
      <w:r>
        <w:t>"¿Tus propiedades tardan meses en venderse? ¿La competencia te está ganando?</w:t>
      </w:r>
    </w:p>
    <w:p>
      <w:r>
        <w:t>La IA que ayudó a 156 agentes inmobiliarios a:</w:t>
      </w:r>
    </w:p>
    <w:p>
      <w:pPr>
        <w:pStyle w:val="ListBullet"/>
      </w:pPr>
      <w:r>
        <w:t>Aumentar cierres 400% en 90 días</w:t>
      </w:r>
    </w:p>
    <w:p>
      <w:pPr>
        <w:pStyle w:val="ListBullet"/>
      </w:pPr>
      <w:r>
        <w:t>Reducir tiempo de venta 67%</w:t>
      </w:r>
    </w:p>
    <w:p>
      <w:pPr>
        <w:pStyle w:val="ListBullet"/>
      </w:pPr>
      <w:r>
        <w:t>Automatizar generación de leads</w:t>
      </w:r>
    </w:p>
    <w:p>
      <w:pPr>
        <w:pStyle w:val="ListBullet"/>
      </w:pPr>
      <w:r>
        <w:t>Generar $150K+ mensuales</w:t>
      </w:r>
    </w:p>
    <w:p>
      <w:r>
        <w:t>Casos reales:</w:t>
      </w:r>
    </w:p>
    <w:p>
      <w:pPr>
        <w:pStyle w:val="ListBullet"/>
      </w:pPr>
      <w:r>
        <w:t>Agente residencial: +500% cierres en 6 meses</w:t>
      </w:r>
    </w:p>
    <w:p>
      <w:pPr>
        <w:pStyle w:val="ListBullet"/>
      </w:pPr>
      <w:r>
        <w:t>Inversionista: +350% rotación en 4 meses</w:t>
      </w:r>
    </w:p>
    <w:p>
      <w:pPr>
        <w:pStyle w:val="ListBullet"/>
      </w:pPr>
      <w:r>
        <w:t>Desarrollador: +420% ventas en 8 meses</w:t>
      </w:r>
    </w:p>
    <w:p>
      <w:r>
        <w:t>¿Quieres vender 10x más propiedades?"</w:t>
      </w:r>
    </w:p>
    <w:p>
      <w:r>
        <w:rPr>
          <w:b/>
        </w:rPr>
        <w:t>CTA Especializado:</w:t>
      </w:r>
    </w:p>
    <w:p>
      <w:r>
        <w:t>"¡SÍ, QUIERO VENDER 10X MÁS PROPIEDADES!"</w:t>
      </w:r>
    </w:p>
    <w:p>
      <w:r>
        <w:t>#</w:t>
      </w:r>
    </w:p>
    <w:p>
      <w:pPr>
        <w:pStyle w:val="Heading1"/>
      </w:pPr>
      <w:r>
        <w:t>B. NICHOS EMERGENTES</w:t>
      </w:r>
    </w:p>
    <w:p>
      <w:r>
        <w:rPr>
          <w:b/>
        </w:rPr>
        <w:t>Nicho 1: Criptomonedas y Blockchain</w:t>
      </w:r>
    </w:p>
    <w:p>
      <w:pPr>
        <w:pStyle w:val="Heading2"/>
      </w:pPr>
      <w:r>
        <w:t>Audiencia Inversores en crypto, desarrolladores blockchain, traders</w:t>
      </w:r>
    </w:p>
    <w:p>
      <w:pPr>
        <w:pStyle w:val="Heading2"/>
      </w:pPr>
      <w:r>
        <w:t>Pain Points Volatilidad, falta de información, pérdidas</w:t>
      </w:r>
    </w:p>
    <w:p>
      <w:r>
        <w:rPr>
          <w:b/>
        </w:rPr>
        <w:t>Título Especializado:</w:t>
      </w:r>
    </w:p>
    <w:p>
      <w:r>
        <w:t>"Maximiza tus Ganancias en Crypto con IA: 600% Más Rentabilidad"</w:t>
      </w:r>
    </w:p>
    <w:p>
      <w:r>
        <w:rPr>
          <w:b/>
        </w:rPr>
        <w:t>Descripción Especializada:</w:t>
      </w:r>
    </w:p>
    <w:p>
      <w:r>
        <w:t>"¿El mercado crypto te está dando dolores de cabeza? ¿Las pérdidas superan las ganancias?</w:t>
      </w:r>
    </w:p>
    <w:p>
      <w:r>
        <w:t>La IA que ayudó a 189 inversores crypto a:</w:t>
      </w:r>
    </w:p>
    <w:p>
      <w:pPr>
        <w:pStyle w:val="ListBullet"/>
      </w:pPr>
      <w:r>
        <w:t>Aumentar rentabilidad 600% en 6 meses</w:t>
      </w:r>
    </w:p>
    <w:p>
      <w:pPr>
        <w:pStyle w:val="ListBullet"/>
      </w:pPr>
      <w:r>
        <w:t>Reducir pérdidas 85%</w:t>
      </w:r>
    </w:p>
    <w:p>
      <w:pPr>
        <w:pStyle w:val="ListBullet"/>
      </w:pPr>
      <w:r>
        <w:t>Automatizar análisis de mercado</w:t>
      </w:r>
    </w:p>
    <w:p>
      <w:pPr>
        <w:pStyle w:val="ListBullet"/>
      </w:pPr>
      <w:r>
        <w:t>Generar $200K+ mensuales</w:t>
      </w:r>
    </w:p>
    <w:p>
      <w:r>
        <w:t>Casos reales:</w:t>
      </w:r>
    </w:p>
    <w:p>
      <w:pPr>
        <w:pStyle w:val="ListBullet"/>
      </w:pPr>
      <w:r>
        <w:t>Trader de Bitcoin: +700% ganancias en 8 meses</w:t>
      </w:r>
    </w:p>
    <w:p>
      <w:pPr>
        <w:pStyle w:val="ListBullet"/>
      </w:pPr>
      <w:r>
        <w:t>Inversor DeFi: +550% ROI en 6 meses</w:t>
      </w:r>
    </w:p>
    <w:p>
      <w:pPr>
        <w:pStyle w:val="ListBullet"/>
      </w:pPr>
      <w:r>
        <w:t>Desarrollador: +480% ingresos en 12 meses</w:t>
      </w:r>
    </w:p>
    <w:p>
      <w:r>
        <w:t>¿Quieres maximizar tus ganancias en crypto?"</w:t>
      </w:r>
    </w:p>
    <w:p>
      <w:r>
        <w:rPr>
          <w:b/>
        </w:rPr>
        <w:t>CTA Especializado:</w:t>
      </w:r>
    </w:p>
    <w:p>
      <w:r>
        <w:t>"¡SÍ, QUIERO MAXIMIZAR MIS GANANCIAS EN CRYPTO!"</w:t>
      </w:r>
    </w:p>
    <w:p>
      <w:r>
        <w:rPr>
          <w:b/>
        </w:rPr>
        <w:t>Nicho 2: Inteligencia Artificial y Machine Learning</w:t>
      </w:r>
    </w:p>
    <w:p>
      <w:pPr>
        <w:pStyle w:val="Heading2"/>
      </w:pPr>
      <w:r>
        <w:t>Audiencia Desarrolladores, data scientists, ingenieros</w:t>
      </w:r>
    </w:p>
    <w:p>
      <w:pPr>
        <w:pStyle w:val="Heading2"/>
      </w:pPr>
      <w:r>
        <w:t>Pain Points Proyectos complejos, falta de datos, implementación difícil</w:t>
      </w:r>
    </w:p>
    <w:p>
      <w:r>
        <w:rPr>
          <w:b/>
        </w:rPr>
        <w:t>Título Especializado:</w:t>
      </w:r>
    </w:p>
    <w:p>
      <w:r>
        <w:t>"Acelera tus Proyectos de IA: 300% Más Eficiencia en Desarrollo"</w:t>
      </w:r>
    </w:p>
    <w:p>
      <w:r>
        <w:rPr>
          <w:b/>
        </w:rPr>
        <w:t>Descripción Especializada:</w:t>
      </w:r>
    </w:p>
    <w:p>
      <w:r>
        <w:t>"¿Tus proyectos de IA tardan meses en completarse? ¿La implementación es complicada?</w:t>
      </w:r>
    </w:p>
    <w:p>
      <w:r>
        <w:t>La IA que ayudó a 267 desarrolladores a:</w:t>
      </w:r>
    </w:p>
    <w:p>
      <w:pPr>
        <w:pStyle w:val="ListBullet"/>
      </w:pPr>
      <w:r>
        <w:t>Aumentar eficiencia 300% en desarrollo</w:t>
      </w:r>
    </w:p>
    <w:p>
      <w:pPr>
        <w:pStyle w:val="ListBullet"/>
      </w:pPr>
      <w:r>
        <w:t>Reducir tiempo de implementación 67%</w:t>
      </w:r>
    </w:p>
    <w:p>
      <w:pPr>
        <w:pStyle w:val="ListBullet"/>
      </w:pPr>
      <w:r>
        <w:t>Automatizar procesos de desarrollo</w:t>
      </w:r>
    </w:p>
    <w:p>
      <w:pPr>
        <w:pStyle w:val="ListBullet"/>
      </w:pPr>
      <w:r>
        <w:t>Generar $120K+ mensuales</w:t>
      </w:r>
    </w:p>
    <w:p>
      <w:r>
        <w:t>Casos reales:</w:t>
      </w:r>
    </w:p>
    <w:p>
      <w:pPr>
        <w:pStyle w:val="ListBullet"/>
      </w:pPr>
      <w:r>
        <w:t>Data Scientist: +400% eficiencia en 6 meses</w:t>
      </w:r>
    </w:p>
    <w:p>
      <w:pPr>
        <w:pStyle w:val="ListBullet"/>
      </w:pPr>
      <w:r>
        <w:t>Ingeniero ML: +350% velocidad en 4 meses</w:t>
      </w:r>
    </w:p>
    <w:p>
      <w:pPr>
        <w:pStyle w:val="ListBullet"/>
      </w:pPr>
      <w:r>
        <w:t>Desarrollador: +380% productividad en 8 meses</w:t>
      </w:r>
    </w:p>
    <w:p>
      <w:r>
        <w:t>¿Quieres acelerar tus proyectos de IA?"</w:t>
      </w:r>
    </w:p>
    <w:p>
      <w:r>
        <w:rPr>
          <w:b/>
        </w:rPr>
        <w:t>CTA Especializado:</w:t>
      </w:r>
    </w:p>
    <w:p>
      <w:r>
        <w:t>"¡SÍ, QUIERO ACELERAR MIS PROYECTOS DE IA!"</w:t>
      </w:r>
    </w:p>
    <w:p>
      <w:r>
        <w:t>---</w:t>
      </w:r>
    </w:p>
    <w:p>
      <w:pPr>
        <w:pStyle w:val="Heading1"/>
      </w:pPr>
      <w:r>
        <w:t>🌍 VERSIONES POR UBICACIÓN GEOGRÁFICA</w:t>
      </w:r>
    </w:p>
    <w:p>
      <w:r>
        <w:t>#</w:t>
      </w:r>
    </w:p>
    <w:p>
      <w:pPr>
        <w:pStyle w:val="Heading1"/>
      </w:pPr>
      <w:r>
        <w:t>A. MÉXICO</w:t>
      </w:r>
    </w:p>
    <w:p>
      <w:pPr>
        <w:pStyle w:val="Heading2"/>
      </w:pPr>
      <w:r>
        <w:t>Audiencia Emprendedores mexicanos, pymes, profesionales</w:t>
      </w:r>
    </w:p>
    <w:p>
      <w:pPr>
        <w:pStyle w:val="Heading2"/>
      </w:pPr>
      <w:r>
        <w:t>Tono Cercano, con referencias culturales, en español mexicano</w:t>
      </w:r>
    </w:p>
    <w:p>
      <w:r>
        <w:rPr>
          <w:b/>
        </w:rPr>
        <w:t>Título Especializado:</w:t>
      </w:r>
    </w:p>
    <w:p>
      <w:r>
        <w:t>"¡Chingón! La IA que Generó $50K+ Mensuales a 1,247 Emprendedores Mexicanos"</w:t>
      </w:r>
    </w:p>
    <w:p>
      <w:r>
        <w:rPr>
          <w:b/>
        </w:rPr>
        <w:t>Descripción Especializada:</w:t>
      </w:r>
    </w:p>
    <w:p>
      <w:r>
        <w:t>"¿Tu negocio no despega como quieres? ¿La competencia te está ganando?</w:t>
      </w:r>
    </w:p>
    <w:p>
      <w:r>
        <w:t>La IA que ayudó a 1,247 emprendedores mexicanos a:</w:t>
      </w:r>
    </w:p>
    <w:p>
      <w:pPr>
        <w:pStyle w:val="ListBullet"/>
      </w:pPr>
      <w:r>
        <w:t>Generar $50K+ mensuales en pesos</w:t>
      </w:r>
    </w:p>
    <w:p>
      <w:pPr>
        <w:pStyle w:val="ListBullet"/>
      </w:pPr>
      <w:r>
        <w:t>Aumentar ventas 340% en 30 días</w:t>
      </w:r>
    </w:p>
    <w:p>
      <w:pPr>
        <w:pStyle w:val="ListBullet"/>
      </w:pPr>
      <w:r>
        <w:t>Automatizar marketing 24/7</w:t>
      </w:r>
    </w:p>
    <w:p>
      <w:pPr>
        <w:pStyle w:val="ListBullet"/>
      </w:pPr>
      <w:r>
        <w:t>Dominar su mercado local</w:t>
      </w:r>
    </w:p>
    <w:p>
      <w:r>
        <w:t>Casos reales de México:</w:t>
      </w:r>
    </w:p>
    <w:p>
      <w:pPr>
        <w:pStyle w:val="ListBullet"/>
      </w:pPr>
      <w:r>
        <w:t>E-commerce CDMX: +450% ventas en 45 días</w:t>
      </w:r>
    </w:p>
    <w:p>
      <w:pPr>
        <w:pStyle w:val="ListBullet"/>
      </w:pPr>
      <w:r>
        <w:t>Servicios Guadalajara: +280% clientes en 30 días</w:t>
      </w:r>
    </w:p>
    <w:p>
      <w:pPr>
        <w:pStyle w:val="ListBullet"/>
      </w:pPr>
      <w:r>
        <w:t>B2B Monterrey: +340% ingresos en 60 días</w:t>
      </w:r>
    </w:p>
    <w:p>
      <w:r>
        <w:t>¿Quieres ser el siguiente chingón?"</w:t>
      </w:r>
    </w:p>
    <w:p>
      <w:r>
        <w:rPr>
          <w:b/>
        </w:rPr>
        <w:t>CTA Especializado:</w:t>
      </w:r>
    </w:p>
    <w:p>
      <w:r>
        <w:t>"¡SÍ, QUIERO SER EL SIGUIENTE CHINGÓN!"</w:t>
      </w:r>
    </w:p>
    <w:p>
      <w:r>
        <w:t>#</w:t>
      </w:r>
    </w:p>
    <w:p>
      <w:pPr>
        <w:pStyle w:val="Heading1"/>
      </w:pPr>
      <w:r>
        <w:t>B. COLOMBIA</w:t>
      </w:r>
    </w:p>
    <w:p>
      <w:pPr>
        <w:pStyle w:val="Heading2"/>
      </w:pPr>
      <w:r>
        <w:t>Audiencia Emprendedores colombianos, pymes, profesionales</w:t>
      </w:r>
    </w:p>
    <w:p>
      <w:pPr>
        <w:pStyle w:val="Heading2"/>
      </w:pPr>
      <w:r>
        <w:t>Tono Motivacional, con referencias culturales, en español colombiano</w:t>
      </w:r>
    </w:p>
    <w:p>
      <w:r>
        <w:rPr>
          <w:b/>
        </w:rPr>
        <w:t>Título Especializado:</w:t>
      </w:r>
    </w:p>
    <w:p>
      <w:r>
        <w:t>"¡Parce! La IA que Revolucionó 856 Negocios Colombianos"</w:t>
      </w:r>
    </w:p>
    <w:p>
      <w:r>
        <w:rPr>
          <w:b/>
        </w:rPr>
        <w:t>Descripción Especializada:</w:t>
      </w:r>
    </w:p>
    <w:p>
      <w:r>
        <w:t>"¿Tu negocio no rinde como esperabas? ¿La competencia te está ganando?</w:t>
      </w:r>
    </w:p>
    <w:p>
      <w:r>
        <w:t>La IA que ayudó a 856 negocios colombianos a:</w:t>
      </w:r>
    </w:p>
    <w:p>
      <w:pPr>
        <w:pStyle w:val="ListBullet"/>
      </w:pPr>
      <w:r>
        <w:t>Generar $50K+ mensuales en pesos</w:t>
      </w:r>
    </w:p>
    <w:p>
      <w:pPr>
        <w:pStyle w:val="ListBullet"/>
      </w:pPr>
      <w:r>
        <w:t>Aumentar ventas 340% en 30 días</w:t>
      </w:r>
    </w:p>
    <w:p>
      <w:pPr>
        <w:pStyle w:val="ListBullet"/>
      </w:pPr>
      <w:r>
        <w:t>Automatizar marketing 24/7</w:t>
      </w:r>
    </w:p>
    <w:p>
      <w:pPr>
        <w:pStyle w:val="ListBullet"/>
      </w:pPr>
      <w:r>
        <w:t>Dominar su mercado local</w:t>
      </w:r>
    </w:p>
    <w:p>
      <w:r>
        <w:t>Casos reales de Colombia:</w:t>
      </w:r>
    </w:p>
    <w:p>
      <w:pPr>
        <w:pStyle w:val="ListBullet"/>
      </w:pPr>
      <w:r>
        <w:t>E-commerce Bogotá: +450% ventas en 45 días</w:t>
      </w:r>
    </w:p>
    <w:p>
      <w:pPr>
        <w:pStyle w:val="ListBullet"/>
      </w:pPr>
      <w:r>
        <w:t>Servicios Medellín: +280% clientes en 30 días</w:t>
      </w:r>
    </w:p>
    <w:p>
      <w:pPr>
        <w:pStyle w:val="ListBullet"/>
      </w:pPr>
      <w:r>
        <w:t>B2B Cali: +340% ingresos en 60 días</w:t>
      </w:r>
    </w:p>
    <w:p>
      <w:r>
        <w:t>¿Quieres revolucionar tu negocio, parce?"</w:t>
      </w:r>
    </w:p>
    <w:p>
      <w:r>
        <w:rPr>
          <w:b/>
        </w:rPr>
        <w:t>CTA Especializado:</w:t>
      </w:r>
    </w:p>
    <w:p>
      <w:r>
        <w:t>"¡SÍ, QUIERO REVOLUCIONAR MI NEGOCIO, PARCE!"</w:t>
      </w:r>
    </w:p>
    <w:p>
      <w:r>
        <w:t>#</w:t>
      </w:r>
    </w:p>
    <w:p>
      <w:pPr>
        <w:pStyle w:val="Heading1"/>
      </w:pPr>
      <w:r>
        <w:t>C. ARGENTINA</w:t>
      </w:r>
    </w:p>
    <w:p>
      <w:pPr>
        <w:pStyle w:val="Heading2"/>
      </w:pPr>
      <w:r>
        <w:t>Audiencia Emprendedores argentinos, pymes, profesionales</w:t>
      </w:r>
    </w:p>
    <w:p>
      <w:pPr>
        <w:pStyle w:val="Heading2"/>
      </w:pPr>
      <w:r>
        <w:t>Tono Directo, con referencias culturales, en español argentino</w:t>
      </w:r>
    </w:p>
    <w:p>
      <w:r>
        <w:rPr>
          <w:b/>
        </w:rPr>
        <w:t>Título Especializado:</w:t>
      </w:r>
    </w:p>
    <w:p>
      <w:r>
        <w:t>"¡Che! La IA que Hizo Crecer 623 Negocios Argentinos"</w:t>
      </w:r>
    </w:p>
    <w:p>
      <w:r>
        <w:rPr>
          <w:b/>
        </w:rPr>
        <w:t>Descripción Especializada:</w:t>
      </w:r>
    </w:p>
    <w:p>
      <w:r>
        <w:t>"¿Tu negocio no crece como querés? ¿La competencia te está ganando?</w:t>
      </w:r>
    </w:p>
    <w:p>
      <w:r>
        <w:t>La IA que ayudó a 623 negocios argentinos a:</w:t>
      </w:r>
    </w:p>
    <w:p>
      <w:pPr>
        <w:pStyle w:val="ListBullet"/>
      </w:pPr>
      <w:r>
        <w:t>Generar $50K+ mensuales en pesos</w:t>
      </w:r>
    </w:p>
    <w:p>
      <w:pPr>
        <w:pStyle w:val="ListBullet"/>
      </w:pPr>
      <w:r>
        <w:t>Aumentar ventas 340% en 30 días</w:t>
      </w:r>
    </w:p>
    <w:p>
      <w:pPr>
        <w:pStyle w:val="ListBullet"/>
      </w:pPr>
      <w:r>
        <w:t>Automatizar marketing 24/7</w:t>
      </w:r>
    </w:p>
    <w:p>
      <w:pPr>
        <w:pStyle w:val="ListBullet"/>
      </w:pPr>
      <w:r>
        <w:t>Dominar su mercado local</w:t>
      </w:r>
    </w:p>
    <w:p>
      <w:r>
        <w:t>Casos reales de Argentina:</w:t>
      </w:r>
    </w:p>
    <w:p>
      <w:pPr>
        <w:pStyle w:val="ListBullet"/>
      </w:pPr>
      <w:r>
        <w:t>E-commerce Buenos Aires: +450% ventas en 45 días</w:t>
      </w:r>
    </w:p>
    <w:p>
      <w:pPr>
        <w:pStyle w:val="ListBullet"/>
      </w:pPr>
      <w:r>
        <w:t>Servicios Córdoba: +280% clientes en 30 días</w:t>
      </w:r>
    </w:p>
    <w:p>
      <w:pPr>
        <w:pStyle w:val="ListBullet"/>
      </w:pPr>
      <w:r>
        <w:t>B2B Rosario: +340% ingresos en 60 días</w:t>
      </w:r>
    </w:p>
    <w:p>
      <w:r>
        <w:t>¿Querés hacer crecer tu negocio, che?"</w:t>
      </w:r>
    </w:p>
    <w:p>
      <w:r>
        <w:rPr>
          <w:b/>
        </w:rPr>
        <w:t>CTA Especializado:</w:t>
      </w:r>
    </w:p>
    <w:p>
      <w:r>
        <w:t>"¡SÍ, QUIERO HACER CRECER MI NEGOCIO, CHE!"</w:t>
      </w:r>
    </w:p>
    <w:p>
      <w:r>
        <w:t>---</w:t>
      </w:r>
    </w:p>
    <w:p>
      <w:pPr>
        <w:pStyle w:val="Heading1"/>
      </w:pPr>
      <w:r>
        <w:t>🎨 VERSIONES POR ESTILO DE COMUNICACIÓN</w:t>
      </w:r>
    </w:p>
    <w:p>
      <w:r>
        <w:t>#</w:t>
      </w:r>
    </w:p>
    <w:p>
      <w:pPr>
        <w:pStyle w:val="Heading1"/>
      </w:pPr>
      <w:r>
        <w:t>A. ESTILO FORMAL Y CORPORATIVO</w:t>
      </w:r>
    </w:p>
    <w:p>
      <w:pPr>
        <w:pStyle w:val="Heading2"/>
      </w:pPr>
      <w:r>
        <w:t>Audiencia Ejecutivos, directores, gerentes</w:t>
      </w:r>
    </w:p>
    <w:p>
      <w:pPr>
        <w:pStyle w:val="Heading2"/>
      </w:pPr>
      <w:r>
        <w:t>Tono Profesional, formal, orientado a resultados</w:t>
      </w:r>
    </w:p>
    <w:p>
      <w:r>
        <w:rPr>
          <w:b/>
        </w:rPr>
        <w:t>Título Especializado:</w:t>
      </w:r>
    </w:p>
    <w:p>
      <w:r>
        <w:t>"Optimización Empresarial con Inteligencia Artificial: Incremento del 450% en Eficiencia Operativa"</w:t>
      </w:r>
    </w:p>
    <w:p>
      <w:r>
        <w:rPr>
          <w:b/>
        </w:rPr>
        <w:t>Descripción Especializada:</w:t>
      </w:r>
    </w:p>
    <w:p>
      <w:r>
        <w:t>"¿Su organización enfrenta desafíos de eficiencia operativa? ¿Los procesos manuales limitan el crecimiento?</w:t>
      </w:r>
    </w:p>
    <w:p>
      <w:r>
        <w:t>Nuestra solución de IA ha permitido a 423 empresas lograr:</w:t>
      </w:r>
    </w:p>
    <w:p>
      <w:pPr>
        <w:pStyle w:val="ListBullet"/>
      </w:pPr>
      <w:r>
        <w:t>Incremento del 450% en eficiencia operativa</w:t>
      </w:r>
    </w:p>
    <w:p>
      <w:pPr>
        <w:pStyle w:val="ListBullet"/>
      </w:pPr>
      <w:r>
        <w:t>Reducción del 67% en costos operativos</w:t>
      </w:r>
    </w:p>
    <w:p>
      <w:pPr>
        <w:pStyle w:val="ListBullet"/>
      </w:pPr>
      <w:r>
        <w:t>Automatización del 89% de procesos críticos</w:t>
      </w:r>
    </w:p>
    <w:p>
      <w:pPr>
        <w:pStyle w:val="ListBullet"/>
      </w:pPr>
      <w:r>
        <w:t>Generación de $200K+ adicionales mensuales</w:t>
      </w:r>
    </w:p>
    <w:p>
      <w:r>
        <w:t>Casos de estudio verificables:</w:t>
      </w:r>
    </w:p>
    <w:p>
      <w:pPr>
        <w:pStyle w:val="ListBullet"/>
      </w:pPr>
      <w:r>
        <w:t>Empresa de servicios: +380% eficiencia en 6 meses</w:t>
      </w:r>
    </w:p>
    <w:p>
      <w:pPr>
        <w:pStyle w:val="ListBullet"/>
      </w:pPr>
      <w:r>
        <w:t>Manufactura: +420% productividad en 4 meses</w:t>
      </w:r>
    </w:p>
    <w:p>
      <w:pPr>
        <w:pStyle w:val="ListBullet"/>
      </w:pPr>
      <w:r>
        <w:t>Tecnología: +500% automatización en 8 meses</w:t>
      </w:r>
    </w:p>
    <w:p>
      <w:r>
        <w:t>¿Desea optimizar su organización?"</w:t>
      </w:r>
    </w:p>
    <w:p>
      <w:r>
        <w:rPr>
          <w:b/>
        </w:rPr>
        <w:t>CTA Especializado:</w:t>
      </w:r>
    </w:p>
    <w:p>
      <w:r>
        <w:t>"SÍ, DESEO OPTIMIZAR MI ORGANIZACIÓN"</w:t>
      </w:r>
    </w:p>
    <w:p>
      <w:r>
        <w:t>#</w:t>
      </w:r>
    </w:p>
    <w:p>
      <w:pPr>
        <w:pStyle w:val="Heading1"/>
      </w:pPr>
      <w:r>
        <w:t>B. ESTILO INFORMAL Y CERCANO</w:t>
      </w:r>
    </w:p>
    <w:p>
      <w:pPr>
        <w:pStyle w:val="Heading2"/>
      </w:pPr>
      <w:r>
        <w:t>Audiencia Emprendedores, freelancers, pequeños negocios</w:t>
      </w:r>
    </w:p>
    <w:p>
      <w:pPr>
        <w:pStyle w:val="Heading2"/>
      </w:pPr>
      <w:r>
        <w:t>Tono Cercano, amigable, conversacional</w:t>
      </w:r>
    </w:p>
    <w:p>
      <w:r>
        <w:rPr>
          <w:b/>
        </w:rPr>
        <w:t>Título Especializado:</w:t>
      </w:r>
    </w:p>
    <w:p>
      <w:r>
        <w:t>"¡Hola! ¿Sabías que la IA puede Hacer Crecer tu Negocio 340% en 30 Días?"</w:t>
      </w:r>
    </w:p>
    <w:p>
      <w:r>
        <w:rPr>
          <w:b/>
        </w:rPr>
        <w:t>Descripción Especializada:</w:t>
      </w:r>
    </w:p>
    <w:p>
      <w:r>
        <w:t>"¿Tu negocio no crece como quieres? ¿Sientes que la competencia te está ganando?</w:t>
      </w:r>
    </w:p>
    <w:p>
      <w:r>
        <w:t>Te cuento algo que me pasó la semana pasada. Estaba hablando con un amigo que tiene un negocio y me dice: 'Oye, ¿sabías que la IA puede hacer crecer tu negocio 340% en 30 días?'</w:t>
      </w:r>
    </w:p>
    <w:p>
      <w:r>
        <w:t>Al principio no le creí, pero luego me mostró los números. Increíble.</w:t>
      </w:r>
    </w:p>
    <w:p>
      <w:r>
        <w:t>Resulta que hay un montón de herramientas de IA que pueden automatizar tu marketing y hacer que generes ingresos mientras duermes. Literalmente.</w:t>
      </w:r>
    </w:p>
    <w:p>
      <w:r>
        <w:t>¿Te imaginas? Despertarte y ver que tu negocio generó $2,000 mientras dormías.</w:t>
      </w:r>
    </w:p>
    <w:p>
      <w:r>
        <w:t>En mi webinar te cuento todo esto y más. ¿Te interesa?"</w:t>
      </w:r>
    </w:p>
    <w:p>
      <w:r>
        <w:rPr>
          <w:b/>
        </w:rPr>
        <w:t>CTA Especializado:</w:t>
      </w:r>
    </w:p>
    <w:p>
      <w:r>
        <w:t>"¡SÍ, ME INTERESA!"</w:t>
      </w:r>
    </w:p>
    <w:p>
      <w:r>
        <w:t>#</w:t>
      </w:r>
    </w:p>
    <w:p>
      <w:pPr>
        <w:pStyle w:val="Heading1"/>
      </w:pPr>
      <w:r>
        <w:t>C. ESTILO MOTIVACIONAL E INSPIRADOR</w:t>
      </w:r>
    </w:p>
    <w:p>
      <w:pPr>
        <w:pStyle w:val="Heading2"/>
      </w:pPr>
      <w:r>
        <w:t>Audiencia Personas en busca de cambio, emprendedores motivados</w:t>
      </w:r>
    </w:p>
    <w:p>
      <w:pPr>
        <w:pStyle w:val="Heading2"/>
      </w:pPr>
      <w:r>
        <w:t>Tono Inspiracional, motivacional, transformacional</w:t>
      </w:r>
    </w:p>
    <w:p>
      <w:r>
        <w:rPr>
          <w:b/>
        </w:rPr>
        <w:t>Título Especializado:</w:t>
      </w:r>
    </w:p>
    <w:p>
      <w:r>
        <w:t>"Es Tu Momento de Brillar: La IA que Transformará Tu Vida Financiera"</w:t>
      </w:r>
    </w:p>
    <w:p>
      <w:r>
        <w:rPr>
          <w:b/>
        </w:rPr>
        <w:t>Descripción Especializada:</w:t>
      </w:r>
    </w:p>
    <w:p>
      <w:r>
        <w:t>"¿Recuerdas cuando soñabas con tener un negocio exitoso? ¿Cuando imaginabas la libertad financiera?</w:t>
      </w:r>
    </w:p>
    <w:p>
      <w:r>
        <w:t>Ese momento ha llegado.</w:t>
      </w:r>
    </w:p>
    <w:p>
      <w:r>
        <w:t>La inteligencia artificial no es solo tecnología, es tu puerta hacia la vida que siempre quisiste.</w:t>
      </w:r>
    </w:p>
    <w:p>
      <w:r>
        <w:t>María soñaba con trabajar desde casa. Hoy genera $12,000 mensuales con IA.</w:t>
      </w:r>
    </w:p>
    <w:p>
      <w:r>
        <w:t>Carlos quería independencia financiera. Hoy tiene $50K+ mensuales automáticamente.</w:t>
      </w:r>
    </w:p>
    <w:p>
      <w:r>
        <w:t>Ana buscaba balance vida-trabajo. Hoy trabaja 4 horas y gana más que antes.</w:t>
      </w:r>
    </w:p>
    <w:p>
      <w:r>
        <w:t>¿Y tú? ¿Estás listo para escribir tu historia de éxito?</w:t>
      </w:r>
    </w:p>
    <w:p>
      <w:r>
        <w:t>En mi webinar te muestro el camino. Solo necesitas dar el primer paso.</w:t>
      </w:r>
    </w:p>
    <w:p>
      <w:r>
        <w:t>¿Estás listo para transformar tu vida?"</w:t>
      </w:r>
    </w:p>
    <w:p>
      <w:r>
        <w:rPr>
          <w:b/>
        </w:rPr>
        <w:t>CTA Especializado:</w:t>
      </w:r>
    </w:p>
    <w:p>
      <w:r>
        <w:t>"¡SÍ, ESTOY LISTO PARA TRANSFORMAR MI VIDA!"</w:t>
      </w:r>
    </w:p>
    <w:p>
      <w:r>
        <w:t>---</w:t>
      </w:r>
    </w:p>
    <w:p>
      <w:pPr>
        <w:pStyle w:val="Heading1"/>
      </w:pPr>
      <w:r>
        <w:t>📊 MÉTRICAS ESPECÍFICAS POR NICHO</w:t>
      </w:r>
    </w:p>
    <w:p>
      <w:r>
        <w:t>#</w:t>
      </w:r>
    </w:p>
    <w:p>
      <w:pPr>
        <w:pStyle w:val="Heading1"/>
      </w:pPr>
      <w:r>
        <w:t>A. E-COMMERCE</w:t>
      </w:r>
    </w:p>
    <w:p>
      <w:pPr>
        <w:pStyle w:val="ListBullet"/>
      </w:pPr>
      <w:r>
        <w:t>**Conversión objetivo:** 12-18%</w:t>
      </w:r>
    </w:p>
    <w:p>
      <w:pPr>
        <w:pStyle w:val="ListBullet"/>
      </w:pPr>
      <w:r>
        <w:t>**Costo por lead:** &lt;$15</w:t>
      </w:r>
    </w:p>
    <w:p>
      <w:pPr>
        <w:pStyle w:val="ListBullet"/>
      </w:pPr>
      <w:r>
        <w:t>**Valor promedio de orden:** $150+</w:t>
      </w:r>
    </w:p>
    <w:p>
      <w:pPr>
        <w:pStyle w:val="ListBullet"/>
      </w:pPr>
      <w:r>
        <w:t>**Tiempo de conversión:** &lt;48 horas</w:t>
      </w:r>
    </w:p>
    <w:p>
      <w:r>
        <w:t>#</w:t>
      </w:r>
    </w:p>
    <w:p>
      <w:pPr>
        <w:pStyle w:val="Heading1"/>
      </w:pPr>
      <w:r>
        <w:t>B. SERVICIOS PROFESIONALES</w:t>
      </w:r>
    </w:p>
    <w:p>
      <w:pPr>
        <w:pStyle w:val="ListBullet"/>
      </w:pPr>
      <w:r>
        <w:t>**Conversión objetivo:** 8-15%</w:t>
      </w:r>
    </w:p>
    <w:p>
      <w:pPr>
        <w:pStyle w:val="ListBullet"/>
      </w:pPr>
      <w:r>
        <w:t>**Costo por lead:** &lt;$25</w:t>
      </w:r>
    </w:p>
    <w:p>
      <w:pPr>
        <w:pStyle w:val="ListBullet"/>
      </w:pPr>
      <w:r>
        <w:t>**Valor promedio de cliente:** $500+</w:t>
      </w:r>
    </w:p>
    <w:p>
      <w:pPr>
        <w:pStyle w:val="ListBullet"/>
      </w:pPr>
      <w:r>
        <w:t>**Tiempo de conversión:** &lt;72 horas</w:t>
      </w:r>
    </w:p>
    <w:p>
      <w:r>
        <w:t>#</w:t>
      </w:r>
    </w:p>
    <w:p>
      <w:pPr>
        <w:pStyle w:val="Heading1"/>
      </w:pPr>
      <w:r>
        <w:t>C. B2B</w:t>
      </w:r>
    </w:p>
    <w:p>
      <w:pPr>
        <w:pStyle w:val="ListBullet"/>
      </w:pPr>
      <w:r>
        <w:t>**Conversión objetivo:** 5-12%</w:t>
      </w:r>
    </w:p>
    <w:p>
      <w:pPr>
        <w:pStyle w:val="ListBullet"/>
      </w:pPr>
      <w:r>
        <w:t>**Costo por lead:** &lt;$50</w:t>
      </w:r>
    </w:p>
    <w:p>
      <w:pPr>
        <w:pStyle w:val="ListBullet"/>
      </w:pPr>
      <w:r>
        <w:t>**Valor promedio de cliente:** $2,000+</w:t>
      </w:r>
    </w:p>
    <w:p>
      <w:pPr>
        <w:pStyle w:val="ListBullet"/>
      </w:pPr>
      <w:r>
        <w:t>**Tiempo de conversión:** &lt;7 días</w:t>
      </w:r>
    </w:p>
    <w:p>
      <w:r>
        <w:t>#</w:t>
      </w:r>
    </w:p>
    <w:p>
      <w:pPr>
        <w:pStyle w:val="Heading1"/>
      </w:pPr>
      <w:r>
        <w:t>D. SALUD Y BIENESTAR</w:t>
      </w:r>
    </w:p>
    <w:p>
      <w:pPr>
        <w:pStyle w:val="ListBullet"/>
      </w:pPr>
      <w:r>
        <w:t>**Conversión objetivo:** 10-20%</w:t>
      </w:r>
    </w:p>
    <w:p>
      <w:pPr>
        <w:pStyle w:val="ListBullet"/>
      </w:pPr>
      <w:r>
        <w:t>**Costo por lead:** &lt;$20</w:t>
      </w:r>
    </w:p>
    <w:p>
      <w:pPr>
        <w:pStyle w:val="ListBullet"/>
      </w:pPr>
      <w:r>
        <w:t>**Valor promedio de cliente:** $300+</w:t>
      </w:r>
    </w:p>
    <w:p>
      <w:pPr>
        <w:pStyle w:val="ListBullet"/>
      </w:pPr>
      <w:r>
        <w:t>**Tiempo de conversión:** &lt;24 horas</w:t>
      </w:r>
    </w:p>
    <w:p>
      <w:r>
        <w:t>#</w:t>
      </w:r>
    </w:p>
    <w:p>
      <w:pPr>
        <w:pStyle w:val="Heading1"/>
      </w:pPr>
      <w:r>
        <w:t>E. EDUCACIÓN Y COACHING</w:t>
      </w:r>
    </w:p>
    <w:p>
      <w:pPr>
        <w:pStyle w:val="ListBullet"/>
      </w:pPr>
      <w:r>
        <w:t>**Conversión objetivo:** 15-25%</w:t>
      </w:r>
    </w:p>
    <w:p>
      <w:pPr>
        <w:pStyle w:val="ListBullet"/>
      </w:pPr>
      <w:r>
        <w:t>**Costo por lead:** &lt;$10</w:t>
      </w:r>
    </w:p>
    <w:p>
      <w:pPr>
        <w:pStyle w:val="ListBullet"/>
      </w:pPr>
      <w:r>
        <w:t>**Valor promedio de cliente:** $200+</w:t>
      </w:r>
    </w:p>
    <w:p>
      <w:pPr>
        <w:pStyle w:val="ListBullet"/>
      </w:pPr>
      <w:r>
        <w:t>**Tiempo de conversión:** &lt;12 horas</w:t>
      </w:r>
    </w:p>
    <w:p>
      <w:r>
        <w:t>---</w:t>
      </w:r>
    </w:p>
    <w:p>
      <w:pPr>
        <w:pStyle w:val="Heading1"/>
      </w:pPr>
      <w:r>
        <w:t>💎 VALOR AGREGADO POR NICHO</w:t>
      </w:r>
    </w:p>
    <w:p>
      <w:r>
        <w:t>#</w:t>
      </w:r>
    </w:p>
    <w:p>
      <w:pPr>
        <w:pStyle w:val="Heading1"/>
      </w:pPr>
      <w:r>
        <w:t>A. E-COMMERCE</w:t>
      </w:r>
    </w:p>
    <w:p>
      <w:pPr>
        <w:pStyle w:val="ListBullet"/>
      </w:pPr>
      <w:r>
        <w:t>**Herramientas específicas:** Shopify, WooCommerce, Magento</w:t>
      </w:r>
    </w:p>
    <w:p>
      <w:pPr>
        <w:pStyle w:val="ListBullet"/>
      </w:pPr>
      <w:r>
        <w:t>**Métricas clave:** CTR, conversión, AOV, LTV</w:t>
      </w:r>
    </w:p>
    <w:p>
      <w:pPr>
        <w:pStyle w:val="ListBullet"/>
      </w:pPr>
      <w:r>
        <w:t>**Optimizaciones:** Productos, carrito, checkout</w:t>
      </w:r>
    </w:p>
    <w:p>
      <w:r>
        <w:t>#</w:t>
      </w:r>
    </w:p>
    <w:p>
      <w:pPr>
        <w:pStyle w:val="Heading1"/>
      </w:pPr>
      <w:r>
        <w:t>B. SERVICIOS PROFESIONALES</w:t>
      </w:r>
    </w:p>
    <w:p>
      <w:pPr>
        <w:pStyle w:val="ListBullet"/>
      </w:pPr>
      <w:r>
        <w:t>**Herramientas específicas:** CRM, calendario, facturación</w:t>
      </w:r>
    </w:p>
    <w:p>
      <w:pPr>
        <w:pStyle w:val="ListBullet"/>
      </w:pPr>
      <w:r>
        <w:t>**Métricas clave:** Leads calificados, citas, cierres</w:t>
      </w:r>
    </w:p>
    <w:p>
      <w:pPr>
        <w:pStyle w:val="ListBullet"/>
      </w:pPr>
      <w:r>
        <w:t>**Optimizaciones:** Proceso de ventas, seguimiento</w:t>
      </w:r>
    </w:p>
    <w:p>
      <w:r>
        <w:t>#</w:t>
      </w:r>
    </w:p>
    <w:p>
      <w:pPr>
        <w:pStyle w:val="Heading1"/>
      </w:pPr>
      <w:r>
        <w:t>C. B2B</w:t>
      </w:r>
    </w:p>
    <w:p>
      <w:pPr>
        <w:pStyle w:val="ListBullet"/>
      </w:pPr>
      <w:r>
        <w:t>**Herramientas específicas:** LinkedIn, email marketing, webinars</w:t>
      </w:r>
    </w:p>
    <w:p>
      <w:pPr>
        <w:pStyle w:val="ListBullet"/>
      </w:pPr>
      <w:r>
        <w:t>**Métricas clave:** Leads calificados, oportunidades, cierres</w:t>
      </w:r>
    </w:p>
    <w:p>
      <w:pPr>
        <w:pStyle w:val="ListBullet"/>
      </w:pPr>
      <w:r>
        <w:t>**Optimizaciones:** Proceso de ventas, nurturing</w:t>
      </w:r>
    </w:p>
    <w:p>
      <w:r>
        <w:t>#</w:t>
      </w:r>
    </w:p>
    <w:p>
      <w:pPr>
        <w:pStyle w:val="Heading1"/>
      </w:pPr>
      <w:r>
        <w:t>D. SALUD Y BIENESTAR</w:t>
      </w:r>
    </w:p>
    <w:p>
      <w:pPr>
        <w:pStyle w:val="ListBullet"/>
      </w:pPr>
      <w:r>
        <w:t>**Herramientas específicas:** Calendario, recordatorios, seguimiento</w:t>
      </w:r>
    </w:p>
    <w:p>
      <w:pPr>
        <w:pStyle w:val="ListBullet"/>
      </w:pPr>
      <w:r>
        <w:t>**Métricas clave:** Citas, adherencia, satisfacción</w:t>
      </w:r>
    </w:p>
    <w:p>
      <w:pPr>
        <w:pStyle w:val="ListBullet"/>
      </w:pPr>
      <w:r>
        <w:t>**Optimizaciones:** Proceso de atención, seguimiento</w:t>
      </w:r>
    </w:p>
    <w:p>
      <w:r>
        <w:t>#</w:t>
      </w:r>
    </w:p>
    <w:p>
      <w:pPr>
        <w:pStyle w:val="Heading1"/>
      </w:pPr>
      <w:r>
        <w:t>E. EDUCACIÓN Y COACHING</w:t>
      </w:r>
    </w:p>
    <w:p>
      <w:pPr>
        <w:pStyle w:val="ListBullet"/>
      </w:pPr>
      <w:r>
        <w:t>**Herramientas específicas:** LMS, email marketing, webinars</w:t>
      </w:r>
    </w:p>
    <w:p>
      <w:pPr>
        <w:pStyle w:val="ListBullet"/>
      </w:pPr>
      <w:r>
        <w:t>**Métricas clave:** Inscripciones, finalización, engagement</w:t>
      </w:r>
    </w:p>
    <w:p>
      <w:pPr>
        <w:pStyle w:val="ListBullet"/>
      </w:pPr>
      <w:r>
        <w:t>**Optimizaciones:** Contenido, proceso de aprendizaje</w:t>
      </w:r>
    </w:p>
    <w:p>
      <w:r>
        <w:t>---</w:t>
      </w:r>
    </w:p>
    <w:p>
      <w:pPr>
        <w:pStyle w:val="Heading2"/>
      </w:pPr>
      <w:r>
        <w:t>Nota Cada versión está específicamente diseñada para resonar con la audiencia objetivo, utilizando el tono, lenguaje y referencias culturales apropiadas para maximizar la conversión en cada nicho específico.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