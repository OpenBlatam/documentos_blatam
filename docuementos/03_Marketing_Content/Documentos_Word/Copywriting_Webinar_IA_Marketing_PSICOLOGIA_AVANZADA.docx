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PSICOLOGÍA AVANZADA: Webinar Marketing con IA</w:t>
      </w:r>
    </w:p>
    <w:p>
      <w:pPr>
        <w:pStyle w:val="Heading1"/>
      </w:pPr>
      <w:r>
        <w:t>Técnicas de Psicología del Comportamiento y Neuro-Marketing de Nivel Experto</w:t>
      </w:r>
    </w:p>
    <w:p>
      <w:r>
        <w:t>---</w:t>
      </w:r>
    </w:p>
    <w:p>
      <w:pPr>
        <w:pStyle w:val="Heading1"/>
      </w:pPr>
      <w:r>
        <w:t>🧠 PSICOLOGÍA DEL COMPORTAMIENTO ULTRA-AVANZADA</w:t>
      </w:r>
    </w:p>
    <w:p>
      <w:r>
        <w:t>#</w:t>
      </w:r>
    </w:p>
    <w:p>
      <w:pPr>
        <w:pStyle w:val="Heading1"/>
      </w:pPr>
      <w:r>
        <w:t>A. PRINCIPIOS DE PERSUASIÓN DE CIALDINI 2.0</w:t>
      </w:r>
    </w:p>
    <w:p>
      <w:r>
        <w:rPr>
          <w:b/>
        </w:rPr>
        <w:t>Principio 1: Reciprocidad Avanzada</w:t>
      </w:r>
    </w:p>
    <w:p>
      <w:pPr>
        <w:pStyle w:val="ListBullet"/>
      </w:pPr>
      <w:r>
        <w:t>Dar valor antes de pedir</w:t>
      </w:r>
    </w:p>
    <w:p>
      <w:pPr>
        <w:pStyle w:val="ListBullet"/>
      </w:pPr>
      <w:r>
        <w:t>Usar regalos de alto valor percibido</w:t>
      </w:r>
    </w:p>
    <w:p>
      <w:pPr>
        <w:pStyle w:val="ListBullet"/>
      </w:pPr>
      <w:r>
        <w:t>Crear deuda psicológica escalada</w:t>
      </w:r>
    </w:p>
    <w:p>
      <w:r>
        <w:rPr>
          <w:b/>
        </w:rPr>
        <w:t>Implementación:</w:t>
      </w:r>
    </w:p>
    <w:p>
      <w:r>
        <w:t>"🎁 REGALO ESPECIAL: Kit completo de IA (Valor $1,497)</w:t>
      </w:r>
    </w:p>
    <w:p>
      <w:r>
        <w:t>Incluye:</w:t>
      </w:r>
    </w:p>
    <w:p>
      <w:pPr>
        <w:pStyle w:val="ListBullet"/>
      </w:pPr>
      <w:r>
        <w:t>47 herramientas de IA verificadas</w:t>
      </w:r>
    </w:p>
    <w:p>
      <w:pPr>
        <w:pStyle w:val="ListBullet"/>
      </w:pPr>
      <w:r>
        <w:t>23 plantillas profesionales</w:t>
      </w:r>
    </w:p>
    <w:p>
      <w:pPr>
        <w:pStyle w:val="ListBullet"/>
      </w:pPr>
      <w:r>
        <w:t>15 guías de implementación</w:t>
      </w:r>
    </w:p>
    <w:p>
      <w:pPr>
        <w:pStyle w:val="ListBullet"/>
      </w:pPr>
      <w:r>
        <w:t>8 casos de estudio reales</w:t>
      </w:r>
    </w:p>
    <w:p>
      <w:pPr>
        <w:pStyle w:val="ListBullet"/>
      </w:pPr>
      <w:r>
        <w:t>Acceso a comunidad privada</w:t>
      </w:r>
    </w:p>
    <w:p>
      <w:r>
        <w:t>¿Aceptas mi regalo? Solo necesitas comentar 'SÍ'"</w:t>
      </w:r>
    </w:p>
    <w:p>
      <w:r>
        <w:rPr>
          <w:b/>
        </w:rPr>
        <w:t>Principio 2: Compromiso y Consistencia Escalada</w:t>
      </w:r>
    </w:p>
    <w:p>
      <w:pPr>
        <w:pStyle w:val="ListBullet"/>
      </w:pPr>
      <w:r>
        <w:t>Hacer que se comprometan con acciones pequeñas</w:t>
      </w:r>
    </w:p>
    <w:p>
      <w:pPr>
        <w:pStyle w:val="ListBullet"/>
      </w:pPr>
      <w:r>
        <w:t>Escalar gradualmente el compromiso</w:t>
      </w:r>
    </w:p>
    <w:p>
      <w:pPr>
        <w:pStyle w:val="ListBullet"/>
      </w:pPr>
      <w:r>
        <w:t>Usar la consistencia para mantener el engagement</w:t>
      </w:r>
    </w:p>
    <w:p>
      <w:r>
        <w:rPr>
          <w:b/>
        </w:rPr>
        <w:t>Implementación:</w:t>
      </w:r>
    </w:p>
    <w:p>
      <w:r>
        <w:t>"Paso 1: Comenta 'SÍ' si quieres generar $50K+</w:t>
      </w:r>
    </w:p>
    <w:p>
      <w:r>
        <w:t>Paso 2: Comparte este post con un amigo</w:t>
      </w:r>
    </w:p>
    <w:p>
      <w:r>
        <w:t>Paso 3: Regístrate al webinar gratuito</w:t>
      </w:r>
    </w:p>
    <w:p>
      <w:r>
        <w:t>Paso 4: Implementa la primera estrategia</w:t>
      </w:r>
    </w:p>
    <w:p>
      <w:r>
        <w:t>¿Aceptas el desafío de 4 pasos?"</w:t>
      </w:r>
    </w:p>
    <w:p>
      <w:r>
        <w:rPr>
          <w:b/>
        </w:rPr>
        <w:t>Principio 3: Prueba Social Cuantificada</w:t>
      </w:r>
    </w:p>
    <w:p>
      <w:pPr>
        <w:pStyle w:val="ListBullet"/>
      </w:pPr>
      <w:r>
        <w:t>Mostrar que otros ya lo hacen</w:t>
      </w:r>
    </w:p>
    <w:p>
      <w:pPr>
        <w:pStyle w:val="ListBullet"/>
      </w:pPr>
      <w:r>
        <w:t>Usar números específicos y verificables</w:t>
      </w:r>
    </w:p>
    <w:p>
      <w:pPr>
        <w:pStyle w:val="ListBullet"/>
      </w:pPr>
      <w:r>
        <w:t>Crear sensación de pertenencia</w:t>
      </w:r>
    </w:p>
    <w:p>
      <w:r>
        <w:rPr>
          <w:b/>
        </w:rPr>
        <w:t>Implementación:</w:t>
      </w:r>
    </w:p>
    <w:p>
      <w:r>
        <w:t>"👥 2,847 emprendedores ya generan $50K+ mensuales</w:t>
      </w:r>
    </w:p>
    <w:p>
      <w:r>
        <w:t>📊 $2,347,892 generados en 6 meses</w:t>
      </w:r>
    </w:p>
    <w:p>
      <w:r>
        <w:t>📈 340.7% más leads en promedio</w:t>
      </w:r>
    </w:p>
    <w:p>
      <w:r>
        <w:t>🎯 97.3% de satisfacción del cliente</w:t>
      </w:r>
    </w:p>
    <w:p>
      <w:r>
        <w:t>¿Quieres ser parte de esta comunidad exitosa?"</w:t>
      </w:r>
    </w:p>
    <w:p>
      <w:r>
        <w:rPr>
          <w:b/>
        </w:rPr>
        <w:t>Principio 4: Autoridad Social Dinámica</w:t>
      </w:r>
    </w:p>
    <w:p>
      <w:pPr>
        <w:pStyle w:val="ListBullet"/>
      </w:pPr>
      <w:r>
        <w:t>Mostrar credenciales específicas</w:t>
      </w:r>
    </w:p>
    <w:p>
      <w:pPr>
        <w:pStyle w:val="ListBullet"/>
      </w:pPr>
      <w:r>
        <w:t>Usar números de autoridad</w:t>
      </w:r>
    </w:p>
    <w:p>
      <w:pPr>
        <w:pStyle w:val="ListBullet"/>
      </w:pPr>
      <w:r>
        <w:t>Crear percepción de exclusividad</w:t>
      </w:r>
    </w:p>
    <w:p>
      <w:r>
        <w:rPr>
          <w:b/>
        </w:rPr>
        <w:t>Implementación:</w:t>
      </w:r>
    </w:p>
    <w:p>
      <w:r>
        <w:t>"👨‍🏫 Experto en IA con 10 años de experiencia</w:t>
      </w:r>
    </w:p>
    <w:p>
      <w:r>
        <w:t>🏆 Certificado por Google, Microsoft y IBM</w:t>
      </w:r>
    </w:p>
    <w:p>
      <w:r>
        <w:t>📺 Aparición en CNN, Forbes, Entrepreneur</w:t>
      </w:r>
    </w:p>
    <w:p>
      <w:r>
        <w:t>🤝 Colaboración con 50+ empresas Fortune 500</w:t>
      </w:r>
    </w:p>
    <w:p>
      <w:r>
        <w:t>📚 Autor de 3 libros bestseller sobre IA</w:t>
      </w:r>
    </w:p>
    <w:p>
      <w:r>
        <w:t>¿Quieres aprender de un experto reconocido?"</w:t>
      </w:r>
    </w:p>
    <w:p>
      <w:r>
        <w:rPr>
          <w:b/>
        </w:rPr>
        <w:t>Principio 5: Escasez Psicológica Extrema</w:t>
      </w:r>
    </w:p>
    <w:p>
      <w:pPr>
        <w:pStyle w:val="ListBullet"/>
      </w:pPr>
      <w:r>
        <w:t>Crear urgencia temporal real</w:t>
      </w:r>
    </w:p>
    <w:p>
      <w:pPr>
        <w:pStyle w:val="ListBullet"/>
      </w:pPr>
      <w:r>
        <w:t>Usar números específicos para credibilidad</w:t>
      </w:r>
    </w:p>
    <w:p>
      <w:pPr>
        <w:pStyle w:val="ListBullet"/>
      </w:pPr>
      <w:r>
        <w:t>Implementar countdown timers dinámicos</w:t>
      </w:r>
    </w:p>
    <w:p>
      <w:r>
        <w:rPr>
          <w:b/>
        </w:rPr>
        <w:t>Implementación:</w:t>
      </w:r>
    </w:p>
    <w:p>
      <w:r>
        <w:t>"⚠️ ALERTA CRÍTICA: Solo 3 cupos restantes</w:t>
      </w:r>
    </w:p>
    <w:p>
      <w:r>
        <w:t>⏰ Tiempo restante: 2 horas 47 minutos</w:t>
      </w:r>
    </w:p>
    <w:p>
      <w:r>
        <w:t>📊 Se agotaron 97% en 2 horas</w:t>
      </w:r>
    </w:p>
    <w:p>
      <w:r>
        <w:t>🚨 Última oportunidad antes del cierre</w:t>
      </w:r>
    </w:p>
    <w:p>
      <w:r>
        <w:t>¿Quieres asegurar tu cupo antes de que se agote?"</w:t>
      </w:r>
    </w:p>
    <w:p>
      <w:r>
        <w:rPr>
          <w:b/>
        </w:rPr>
        <w:t>Principio 6: Simpatía y Conexión Emocional</w:t>
      </w:r>
    </w:p>
    <w:p>
      <w:pPr>
        <w:pStyle w:val="ListBullet"/>
      </w:pPr>
      <w:r>
        <w:t>Crear conexión personal</w:t>
      </w:r>
    </w:p>
    <w:p>
      <w:pPr>
        <w:pStyle w:val="ListBullet"/>
      </w:pPr>
      <w:r>
        <w:t>Usar historias emocionales</w:t>
      </w:r>
    </w:p>
    <w:p>
      <w:pPr>
        <w:pStyle w:val="ListBullet"/>
      </w:pPr>
      <w:r>
        <w:t>Mostrar vulnerabilidad y autenticidad</w:t>
      </w:r>
    </w:p>
    <w:p>
      <w:r>
        <w:rPr>
          <w:b/>
        </w:rPr>
        <w:t>Implementación:</w:t>
      </w:r>
    </w:p>
    <w:p>
      <w:r>
        <w:t>"Mi historia con la IA 🤖</w:t>
      </w:r>
    </w:p>
    <w:p>
      <w:r>
        <w:t>Hace 6 meses estaba en bancarrota. Hoy genero $50K+ mensuales.</w:t>
      </w:r>
    </w:p>
    <w:p>
      <w:r>
        <w:t>¿El secreto? La IA.</w:t>
      </w:r>
    </w:p>
    <w:p>
      <w:r>
        <w:t>Pero no fue fácil. Cometí errores, perdí dinero, me sentí frustrado.</w:t>
      </w:r>
    </w:p>
    <w:p>
      <w:r>
        <w:t>Pero no me rendí. Seguí aprendiendo, experimentando, mejorando.</w:t>
      </w:r>
    </w:p>
    <w:p>
      <w:r>
        <w:t>Y finalmente, lo logré.</w:t>
      </w:r>
    </w:p>
    <w:p>
      <w:r>
        <w:t>¿Quieres conocer mi historia completa? ¿Quieres evitar los errores que cometí?</w:t>
      </w:r>
    </w:p>
    <w:p>
      <w:r>
        <w:t>En mi webinar te cuento todo. Pero solo si prometes no rendirte.</w:t>
      </w:r>
    </w:p>
    <w:p>
      <w:r>
        <w:t>¿Aceptas el desafío?"</w:t>
      </w:r>
    </w:p>
    <w:p>
      <w:r>
        <w:t>---</w:t>
      </w:r>
    </w:p>
    <w:p>
      <w:pPr>
        <w:pStyle w:val="Heading1"/>
      </w:pPr>
      <w:r>
        <w:t>🎯 TÉCNICAS DE SEGMENTACIÓN PSICOLÓGICA</w:t>
      </w:r>
    </w:p>
    <w:p>
      <w:r>
        <w:t>#</w:t>
      </w:r>
    </w:p>
    <w:p>
      <w:pPr>
        <w:pStyle w:val="Heading1"/>
      </w:pPr>
      <w:r>
        <w:t>A. SEGMENTACIÓN POR PERFIL PSICOLÓGICO</w:t>
      </w:r>
    </w:p>
    <w:p>
      <w:r>
        <w:rPr>
          <w:b/>
        </w:rPr>
        <w:t>Perfil 1: El Impulsivo (15% de la audiencia)</w:t>
      </w:r>
    </w:p>
    <w:p>
      <w:pPr>
        <w:pStyle w:val="ListBullet"/>
      </w:pPr>
      <w:r>
        <w:t>Características: Toma decisiones rápidas, busca resultados inmediatos</w:t>
      </w:r>
    </w:p>
    <w:p>
      <w:pPr>
        <w:pStyle w:val="ListBullet"/>
      </w:pPr>
      <w:r>
        <w:t>Tono: Urgente y dramático</w:t>
      </w:r>
    </w:p>
    <w:p>
      <w:pPr>
        <w:pStyle w:val="ListBullet"/>
      </w:pPr>
      <w:r>
        <w:t>CTAs: "¡AHORA MISMO!", "¡ACCIÓN INMEDIATA!"</w:t>
      </w:r>
    </w:p>
    <w:p>
      <w:pPr>
        <w:pStyle w:val="ListBullet"/>
      </w:pPr>
      <w:r>
        <w:t>Elementos: Countdown timers, escasez extrema</w:t>
      </w:r>
    </w:p>
    <w:p>
      <w:r>
        <w:rPr>
          <w:b/>
        </w:rPr>
        <w:t>Implementación:</w:t>
      </w:r>
    </w:p>
    <w:p>
      <w:r>
        <w:t>"🚨 ¡ALERTA MÁXIMA! ¡SOLO 3 CUPOS! ¡SE AGOTAN EN 2 HORAS!</w:t>
      </w:r>
    </w:p>
    <w:p>
      <w:r>
        <w:t>¿Quieres generar $50K+ mensuales con IA?</w:t>
      </w:r>
    </w:p>
    <w:p>
      <w:r>
        <w:t>¡NO PIENSES! ¡ACCIÓN INMEDIATA!</w:t>
      </w:r>
    </w:p>
    <w:p>
      <w:r>
        <w:t>¡REGÍSTRATE AHORA O NUNCA MÁS TENDRÁS ESTA OPORTUNIDAD!</w:t>
      </w:r>
    </w:p>
    <w:p>
      <w:r>
        <w:t>[CTA: ¡SÍ, QUIERO GENERAR $50K+ AHORA!]"</w:t>
      </w:r>
    </w:p>
    <w:p>
      <w:r>
        <w:rPr>
          <w:b/>
        </w:rPr>
        <w:t>Perfil 2: El Analítico (25% de la audiencia)</w:t>
      </w:r>
    </w:p>
    <w:p>
      <w:pPr>
        <w:pStyle w:val="ListBullet"/>
      </w:pPr>
      <w:r>
        <w:t>Características: Necesita datos, análisis detallado, evidencia</w:t>
      </w:r>
    </w:p>
    <w:p>
      <w:pPr>
        <w:pStyle w:val="ListBullet"/>
      </w:pPr>
      <w:r>
        <w:t>Tono: Científico y detallado</w:t>
      </w:r>
    </w:p>
    <w:p>
      <w:pPr>
        <w:pStyle w:val="ListBullet"/>
      </w:pPr>
      <w:r>
        <w:t>CTAs: "Ver análisis completo", "Descargar datos"</w:t>
      </w:r>
    </w:p>
    <w:p>
      <w:pPr>
        <w:pStyle w:val="ListBullet"/>
      </w:pPr>
      <w:r>
        <w:t>Elementos: Gráficos, estadísticas, estudios</w:t>
      </w:r>
    </w:p>
    <w:p>
      <w:r>
        <w:rPr>
          <w:b/>
        </w:rPr>
        <w:t>Implementación:</w:t>
      </w:r>
    </w:p>
    <w:p>
      <w:r>
        <w:t>"📊 ANÁLISIS TÉCNICO: Impacto de la IA en Marketing</w:t>
      </w:r>
    </w:p>
    <w:p>
      <w:r>
        <w:t>Basado en un estudio de 2,847 casos:</w:t>
      </w:r>
    </w:p>
    <w:p>
      <w:r>
        <w:t>Métricas de Eficiencia:</w:t>
      </w:r>
    </w:p>
    <w:p>
      <w:pPr>
        <w:pStyle w:val="ListBullet"/>
      </w:pPr>
      <w:r>
        <w:t>Reducción del 67.3% en tiempo de tareas</w:t>
      </w:r>
    </w:p>
    <w:p>
      <w:pPr>
        <w:pStyle w:val="ListBullet"/>
      </w:pPr>
      <w:r>
        <w:t>Incremento del 340.2% en generación de leads</w:t>
      </w:r>
    </w:p>
    <w:p>
      <w:pPr>
        <w:pStyle w:val="ListBullet"/>
      </w:pPr>
      <w:r>
        <w:t>Mejora del 280.7% en tasas de conversión</w:t>
      </w:r>
    </w:p>
    <w:p>
      <w:r>
        <w:t>ROI Promedio:</w:t>
      </w:r>
    </w:p>
    <w:p>
      <w:pPr>
        <w:pStyle w:val="ListBullet"/>
      </w:pPr>
      <w:r>
        <w:t>Retorno de inversión: 340% en 90 días</w:t>
      </w:r>
    </w:p>
    <w:p>
      <w:pPr>
        <w:pStyle w:val="ListBullet"/>
      </w:pPr>
      <w:r>
        <w:t>Tiempo de recuperación: 23.4 días</w:t>
      </w:r>
    </w:p>
    <w:p>
      <w:pPr>
        <w:pStyle w:val="ListBullet"/>
      </w:pPr>
      <w:r>
        <w:t>Valor de vida del cliente: +156%</w:t>
      </w:r>
    </w:p>
    <w:p>
      <w:r>
        <w:t>¿Quieres ver el análisis completo?"</w:t>
      </w:r>
    </w:p>
    <w:p>
      <w:r>
        <w:rPr>
          <w:b/>
        </w:rPr>
        <w:t>Perfil 3: El Emocional (35% de la audiencia)</w:t>
      </w:r>
    </w:p>
    <w:p>
      <w:pPr>
        <w:pStyle w:val="ListBullet"/>
      </w:pPr>
      <w:r>
        <w:t>Características: Se guía por emociones, busca transformación personal</w:t>
      </w:r>
    </w:p>
    <w:p>
      <w:pPr>
        <w:pStyle w:val="ListBullet"/>
      </w:pPr>
      <w:r>
        <w:t>Tono: Inspiracional y motivacional</w:t>
      </w:r>
    </w:p>
    <w:p>
      <w:pPr>
        <w:pStyle w:val="ListBullet"/>
      </w:pPr>
      <w:r>
        <w:t>CTAs: "Transformar mi vida", "Cumplir mi sueño"</w:t>
      </w:r>
    </w:p>
    <w:p>
      <w:pPr>
        <w:pStyle w:val="ListBullet"/>
      </w:pPr>
      <w:r>
        <w:t>Elementos: Historias, testimonios, emociones</w:t>
      </w:r>
    </w:p>
    <w:p>
      <w:r>
        <w:rPr>
          <w:b/>
        </w:rPr>
        <w:t>Implementación:</w:t>
      </w:r>
    </w:p>
    <w:p>
      <w:r>
        <w:t>"¿Recuerdas cuando soñabas con la libertad financiera? 🌟</w:t>
      </w:r>
    </w:p>
    <w:p>
      <w:r>
        <w:t>Ese sueño puede hacerse realidad con IA.</w:t>
      </w:r>
    </w:p>
    <w:p>
      <w:r>
        <w:t>María soñaba con trabajar desde casa. Hoy genera $12,000 mensuales.</w:t>
      </w:r>
    </w:p>
    <w:p>
      <w:r>
        <w:t>Carlos quería independencia financiera. Hoy tiene $50K+ automáticamente.</w:t>
      </w:r>
    </w:p>
    <w:p>
      <w:r>
        <w:t>Ana buscaba balance vida-trabajo. Hoy trabaja 4 horas y gana más.</w:t>
      </w:r>
    </w:p>
    <w:p>
      <w:r>
        <w:t>¿Y tú? ¿Estás listo para escribir tu historia de éxito?</w:t>
      </w:r>
    </w:p>
    <w:p>
      <w:r>
        <w:t>¿Estás listo para cumplir tu sueño?"</w:t>
      </w:r>
    </w:p>
    <w:p>
      <w:r>
        <w:rPr>
          <w:b/>
        </w:rPr>
        <w:t>Perfil 4: El Social (25% de la audiencia)</w:t>
      </w:r>
    </w:p>
    <w:p>
      <w:pPr>
        <w:pStyle w:val="ListBullet"/>
      </w:pPr>
      <w:r>
        <w:t>Características: Busca comunidad, networking, colaboración</w:t>
      </w:r>
    </w:p>
    <w:p>
      <w:pPr>
        <w:pStyle w:val="ListBullet"/>
      </w:pPr>
      <w:r>
        <w:t>Tono: Comunitario y colaborativo</w:t>
      </w:r>
    </w:p>
    <w:p>
      <w:pPr>
        <w:pStyle w:val="ListBullet"/>
      </w:pPr>
      <w:r>
        <w:t>CTAs: "Unirme a la comunidad", "Conectar con otros"</w:t>
      </w:r>
    </w:p>
    <w:p>
      <w:pPr>
        <w:pStyle w:val="ListBullet"/>
      </w:pPr>
      <w:r>
        <w:t>Elementos: Grupos, networking, colaboración</w:t>
      </w:r>
    </w:p>
    <w:p>
      <w:r>
        <w:rPr>
          <w:b/>
        </w:rPr>
        <w:t>Implementación:</w:t>
      </w:r>
    </w:p>
    <w:p>
      <w:r>
        <w:t>"👥 Únete a 2,847 emprendedores exitosos</w:t>
      </w:r>
    </w:p>
    <w:p>
      <w:r>
        <w:t>En nuestra comunidad encontrarás:</w:t>
      </w:r>
    </w:p>
    <w:p>
      <w:pPr>
        <w:pStyle w:val="ListBullet"/>
      </w:pPr>
      <w:r>
        <w:t>Networking de calidad</w:t>
      </w:r>
    </w:p>
    <w:p>
      <w:pPr>
        <w:pStyle w:val="ListBullet"/>
      </w:pPr>
      <w:r>
        <w:t>Oportunidades de colaboración</w:t>
      </w:r>
    </w:p>
    <w:p>
      <w:pPr>
        <w:pStyle w:val="ListBullet"/>
      </w:pPr>
      <w:r>
        <w:t>Recursos exclusivos</w:t>
      </w:r>
    </w:p>
    <w:p>
      <w:pPr>
        <w:pStyle w:val="ListBullet"/>
      </w:pPr>
      <w:r>
        <w:t>Soporte mutuo</w:t>
      </w:r>
    </w:p>
    <w:p>
      <w:r>
        <w:t>¿Quieres ser parte de esta comunidad?</w:t>
      </w:r>
    </w:p>
    <w:p>
      <w:r>
        <w:t>¿Quieres conectar con emprendedores como tú?"</w:t>
      </w:r>
    </w:p>
    <w:p>
      <w:r>
        <w:t>#</w:t>
      </w:r>
    </w:p>
    <w:p>
      <w:pPr>
        <w:pStyle w:val="Heading1"/>
      </w:pPr>
      <w:r>
        <w:t>B. SEGMENTACIÓN POR MOMENTO EMOCIONAL</w:t>
      </w:r>
    </w:p>
    <w:p>
      <w:r>
        <w:rPr>
          <w:b/>
        </w:rPr>
        <w:t>Momento 1: Frustración (40% de la audiencia)</w:t>
      </w:r>
    </w:p>
    <w:p>
      <w:pPr>
        <w:pStyle w:val="ListBullet"/>
      </w:pPr>
      <w:r>
        <w:t>Emoción: Ira, impotencia, desesperación</w:t>
      </w:r>
    </w:p>
    <w:p>
      <w:pPr>
        <w:pStyle w:val="ListBullet"/>
      </w:pPr>
      <w:r>
        <w:t>Tono: Empático, comprensivo, solucionador</w:t>
      </w:r>
    </w:p>
    <w:p>
      <w:pPr>
        <w:pStyle w:val="ListBullet"/>
      </w:pPr>
      <w:r>
        <w:t>CTAs: "Cambiar mi situación", "Resolver mi problema"</w:t>
      </w:r>
    </w:p>
    <w:p>
      <w:r>
        <w:rPr>
          <w:b/>
        </w:rPr>
        <w:t>Implementación:</w:t>
      </w:r>
    </w:p>
    <w:p>
      <w:r>
        <w:t>"Entiendo tu frustración. Entiendo que estás trabajando duro y no ves resultados.</w:t>
      </w:r>
    </w:p>
    <w:p>
      <w:r>
        <w:t>Entiendo que te sientes atrapado en un ciclo sin fin.</w:t>
      </w:r>
    </w:p>
    <w:p>
      <w:r>
        <w:t>Pero hay una solución. La IA puede cambiar todo.</w:t>
      </w:r>
    </w:p>
    <w:p>
      <w:r>
        <w:t>¿Estás listo para salir de este ciclo?</w:t>
      </w:r>
    </w:p>
    <w:p>
      <w:r>
        <w:t>¿Estás listo para cambiar tu situación?"</w:t>
      </w:r>
    </w:p>
    <w:p>
      <w:r>
        <w:rPr>
          <w:b/>
        </w:rPr>
        <w:t>Momento 2: Curiosidad (30% de la audiencia)</w:t>
      </w:r>
    </w:p>
    <w:p>
      <w:pPr>
        <w:pStyle w:val="ListBullet"/>
      </w:pPr>
      <w:r>
        <w:t>Emoción: Interés, intriga, deseo de aprender</w:t>
      </w:r>
    </w:p>
    <w:p>
      <w:pPr>
        <w:pStyle w:val="ListBullet"/>
      </w:pPr>
      <w:r>
        <w:t>Tono: Educativo, revelador, informativo</w:t>
      </w:r>
    </w:p>
    <w:p>
      <w:pPr>
        <w:pStyle w:val="ListBullet"/>
      </w:pPr>
      <w:r>
        <w:t>CTAs: "Descubrir cómo", "Aprender más"</w:t>
      </w:r>
    </w:p>
    <w:p>
      <w:r>
        <w:rPr>
          <w:b/>
        </w:rPr>
        <w:t>Implementación:</w:t>
      </w:r>
    </w:p>
    <w:p>
      <w:r>
        <w:t>"¿Sabías que la IA puede crear 100 posts en 5 minutos?</w:t>
      </w:r>
    </w:p>
    <w:p>
      <w:r>
        <w:t>¿Sabías que puede generar leads 24/7?</w:t>
      </w:r>
    </w:p>
    <w:p>
      <w:r>
        <w:t>¿Sabías que puede duplicar tus ventas?</w:t>
      </w:r>
    </w:p>
    <w:p>
      <w:r>
        <w:t>¿Quieres descubrir cómo funciona?</w:t>
      </w:r>
    </w:p>
    <w:p>
      <w:r>
        <w:t>¿Quieres aprender los secretos?"</w:t>
      </w:r>
    </w:p>
    <w:p>
      <w:r>
        <w:rPr>
          <w:b/>
        </w:rPr>
        <w:t>Momento 3: Ambición (20% de la audiencia)</w:t>
      </w:r>
    </w:p>
    <w:p>
      <w:pPr>
        <w:pStyle w:val="ListBullet"/>
      </w:pPr>
      <w:r>
        <w:t>Emoción: Deseo de crecimiento, expansión, dominio</w:t>
      </w:r>
    </w:p>
    <w:p>
      <w:pPr>
        <w:pStyle w:val="ListBullet"/>
      </w:pPr>
      <w:r>
        <w:t>Tono: Motivacional, inspiracional, desafiante</w:t>
      </w:r>
    </w:p>
    <w:p>
      <w:pPr>
        <w:pStyle w:val="ListBullet"/>
      </w:pPr>
      <w:r>
        <w:t>CTAs: "Dominar mi industria", "Crecer exponencialmente"</w:t>
      </w:r>
    </w:p>
    <w:p>
      <w:r>
        <w:rPr>
          <w:b/>
        </w:rPr>
        <w:t>Implementación:</w:t>
      </w:r>
    </w:p>
    <w:p>
      <w:r>
        <w:t>"¿Quieres dominar tu mercado?</w:t>
      </w:r>
    </w:p>
    <w:p>
      <w:r>
        <w:t>¿Quieres ser el líder de tu industria?</w:t>
      </w:r>
    </w:p>
    <w:p>
      <w:r>
        <w:t>¿Quieres crecer exponencialmente?</w:t>
      </w:r>
    </w:p>
    <w:p>
      <w:r>
        <w:t>La IA es tu arma secreta.</w:t>
      </w:r>
    </w:p>
    <w:p>
      <w:r>
        <w:t>¿Estás listo para dominar?"</w:t>
      </w:r>
    </w:p>
    <w:p>
      <w:r>
        <w:rPr>
          <w:b/>
        </w:rPr>
        <w:t>Momento 4: Urgencia (10% de la audiencia)</w:t>
      </w:r>
    </w:p>
    <w:p>
      <w:pPr>
        <w:pStyle w:val="ListBullet"/>
      </w:pPr>
      <w:r>
        <w:t>Emoción: Presión, miedo a perder, competencia</w:t>
      </w:r>
    </w:p>
    <w:p>
      <w:pPr>
        <w:pStyle w:val="ListBullet"/>
      </w:pPr>
      <w:r>
        <w:t>Tono: Urgente, alarmante, competitivo</w:t>
      </w:r>
    </w:p>
    <w:p>
      <w:pPr>
        <w:pStyle w:val="ListBullet"/>
      </w:pPr>
      <w:r>
        <w:t>CTAs: "No quedarme atrás", "Obtener ventaja"</w:t>
      </w:r>
    </w:p>
    <w:p>
      <w:r>
        <w:rPr>
          <w:b/>
        </w:rPr>
        <w:t>Implementación:</w:t>
      </w:r>
    </w:p>
    <w:p>
      <w:r>
        <w:t>"¡Tu competencia ya usa IA!</w:t>
      </w:r>
    </w:p>
    <w:p>
      <w:r>
        <w:t>¡Mientras tú dudas, ellos ganan!</w:t>
      </w:r>
    </w:p>
    <w:p>
      <w:r>
        <w:t>¡No te quedes atrás!</w:t>
      </w:r>
    </w:p>
    <w:p>
      <w:r>
        <w:t>¿Vas a seguir siendo espectador?</w:t>
      </w:r>
    </w:p>
    <w:p>
      <w:r>
        <w:t>¿O vas a contraatacar?"</w:t>
      </w:r>
    </w:p>
    <w:p>
      <w:r>
        <w:t>---</w:t>
      </w:r>
    </w:p>
    <w:p>
      <w:pPr>
        <w:pStyle w:val="Heading1"/>
      </w:pPr>
      <w:r>
        <w:t>🎨 PSICOLOGÍA DEL COLOR ULTRA-AVANZADA</w:t>
      </w:r>
    </w:p>
    <w:p>
      <w:r>
        <w:t>#</w:t>
      </w:r>
    </w:p>
    <w:p>
      <w:pPr>
        <w:pStyle w:val="Heading1"/>
      </w:pPr>
      <w:r>
        <w:t>A. ESQUEMAS DE COLOR POR EMOCIÓN</w:t>
      </w:r>
    </w:p>
    <w:p>
      <w:r>
        <w:rPr>
          <w:b/>
        </w:rPr>
        <w:t>Esquema 1: Urgencia y Acción</w:t>
      </w:r>
    </w:p>
    <w:p>
      <w:pPr>
        <w:pStyle w:val="ListBullet"/>
      </w:pPr>
      <w:r>
        <w:t>Colores: Rojo (#FF0000), Naranja (#FF4500), Amarillo (#FFD700)</w:t>
      </w:r>
    </w:p>
    <w:p>
      <w:pPr>
        <w:pStyle w:val="ListBullet"/>
      </w:pPr>
      <w:r>
        <w:t>Psicología: Estimula la acción inmediata, crea urgencia</w:t>
      </w:r>
    </w:p>
    <w:p>
      <w:pPr>
        <w:pStyle w:val="ListBullet"/>
      </w:pPr>
      <w:r>
        <w:t>Aplicación: CTAs, títulos, elementos de urgencia</w:t>
      </w:r>
    </w:p>
    <w:p>
      <w:r>
        <w:rPr>
          <w:b/>
        </w:rPr>
        <w:t>Implementación:</w:t>
      </w:r>
    </w:p>
    <w:p>
      <w:r>
        <w:t>"🚨 ¡ALERTA MÁXIMA! ¡SOLO 3 CUPOS!</w:t>
      </w:r>
    </w:p>
    <w:p>
      <w:r>
        <w:t>⏰ ¡ÚLTIMAS 2 HORAS!</w:t>
      </w:r>
    </w:p>
    <w:p>
      <w:r>
        <w:t>💥 ¡ACCIÓN INMEDIATA!"</w:t>
      </w:r>
    </w:p>
    <w:p>
      <w:r>
        <w:rPr>
          <w:b/>
        </w:rPr>
        <w:t>Esquema 2: Confianza y Profesionalismo</w:t>
      </w:r>
    </w:p>
    <w:p>
      <w:pPr>
        <w:pStyle w:val="ListBullet"/>
      </w:pPr>
      <w:r>
        <w:t>Colores: Azul (#0066CC), Verde (#00AA44), Blanco (#FFFFFF)</w:t>
      </w:r>
    </w:p>
    <w:p>
      <w:pPr>
        <w:pStyle w:val="ListBullet"/>
      </w:pPr>
      <w:r>
        <w:t>Psicología: Genera confianza, credibilidad, estabilidad</w:t>
      </w:r>
    </w:p>
    <w:p>
      <w:pPr>
        <w:pStyle w:val="ListBullet"/>
      </w:pPr>
      <w:r>
        <w:t>Aplicación: Testimonios, credenciales, garantías</w:t>
      </w:r>
    </w:p>
    <w:p>
      <w:r>
        <w:rPr>
          <w:b/>
        </w:rPr>
        <w:t>Implementación:</w:t>
      </w:r>
    </w:p>
    <w:p>
      <w:r>
        <w:t>"✅ Resultados garantizados</w:t>
      </w:r>
    </w:p>
    <w:p>
      <w:r>
        <w:t>🏆 Certificado por Google</w:t>
      </w:r>
    </w:p>
    <w:p>
      <w:r>
        <w:t>⭐ 97.3% de satisfacción"</w:t>
      </w:r>
    </w:p>
    <w:p>
      <w:r>
        <w:rPr>
          <w:b/>
        </w:rPr>
        <w:t>Esquema 3: Crecimiento y Éxito</w:t>
      </w:r>
    </w:p>
    <w:p>
      <w:pPr>
        <w:pStyle w:val="ListBullet"/>
      </w:pPr>
      <w:r>
        <w:t>Colores: Verde (#00AA44), Dorado (#FFD700), Blanco (#FFFFFF)</w:t>
      </w:r>
    </w:p>
    <w:p>
      <w:pPr>
        <w:pStyle w:val="ListBullet"/>
      </w:pPr>
      <w:r>
        <w:t>Psicología: Asocia con éxito, crecimiento, prosperidad</w:t>
      </w:r>
    </w:p>
    <w:p>
      <w:pPr>
        <w:pStyle w:val="ListBullet"/>
      </w:pPr>
      <w:r>
        <w:t>Aplicación: Beneficios, resultados, logros</w:t>
      </w:r>
    </w:p>
    <w:p>
      <w:r>
        <w:rPr>
          <w:b/>
        </w:rPr>
        <w:t>Implementación:</w:t>
      </w:r>
    </w:p>
    <w:p>
      <w:r>
        <w:t>"💰 Genera $50K+ mensuales</w:t>
      </w:r>
    </w:p>
    <w:p>
      <w:r>
        <w:t>📈 Crecimiento del 340%</w:t>
      </w:r>
    </w:p>
    <w:p>
      <w:r>
        <w:t>🏆 Éxito garantizado"</w:t>
      </w:r>
    </w:p>
    <w:p>
      <w:r>
        <w:rPr>
          <w:b/>
        </w:rPr>
        <w:t>Esquema 4: Exclusividad y Premium</w:t>
      </w:r>
    </w:p>
    <w:p>
      <w:pPr>
        <w:pStyle w:val="ListBullet"/>
      </w:pPr>
      <w:r>
        <w:t>Colores: Negro (#000000), Dorado (#FFD700), Plata (#C0C0C0)</w:t>
      </w:r>
    </w:p>
    <w:p>
      <w:pPr>
        <w:pStyle w:val="ListBullet"/>
      </w:pPr>
      <w:r>
        <w:t>Psicología: Crea percepción de valor premium, exclusividad</w:t>
      </w:r>
    </w:p>
    <w:p>
      <w:pPr>
        <w:pStyle w:val="ListBullet"/>
      </w:pPr>
      <w:r>
        <w:t>Aplicación: Ofertas especiales, membresías VIP</w:t>
      </w:r>
    </w:p>
    <w:p>
      <w:r>
        <w:rPr>
          <w:b/>
        </w:rPr>
        <w:t>Implementación:</w:t>
      </w:r>
    </w:p>
    <w:p>
      <w:r>
        <w:t>"💎 Acceso VIP exclusivo</w:t>
      </w:r>
    </w:p>
    <w:p>
      <w:r>
        <w:t>👑 Membresía premium</w:t>
      </w:r>
    </w:p>
    <w:p>
      <w:r>
        <w:t>⭐ Oferta limitada"</w:t>
      </w:r>
    </w:p>
    <w:p>
      <w:r>
        <w:t>#</w:t>
      </w:r>
    </w:p>
    <w:p>
      <w:pPr>
        <w:pStyle w:val="Heading1"/>
      </w:pPr>
      <w:r>
        <w:t>B. PSICOLOGÍA DEL CONTRASTE</w:t>
      </w:r>
    </w:p>
    <w:p>
      <w:r>
        <w:rPr>
          <w:b/>
        </w:rPr>
        <w:t>Contraste Alto:</w:t>
      </w:r>
    </w:p>
    <w:p>
      <w:pPr>
        <w:pStyle w:val="ListBullet"/>
      </w:pPr>
      <w:r>
        <w:t>Texto negro sobre fondo blanco</w:t>
      </w:r>
    </w:p>
    <w:p>
      <w:pPr>
        <w:pStyle w:val="ListBullet"/>
      </w:pPr>
      <w:r>
        <w:t>CTAs rojos sobre fondos claros</w:t>
      </w:r>
    </w:p>
    <w:p>
      <w:pPr>
        <w:pStyle w:val="ListBullet"/>
      </w:pPr>
      <w:r>
        <w:t>Elementos importantes en colores vibrantes</w:t>
      </w:r>
    </w:p>
    <w:p>
      <w:r>
        <w:rPr>
          <w:b/>
        </w:rPr>
        <w:t>Implementación:</w:t>
      </w:r>
    </w:p>
    <w:p>
      <w:r>
        <w:t>"¡REGÍSTRATE AHORA!" (Texto blanco sobre fondo rojo)</w:t>
      </w:r>
    </w:p>
    <w:p>
      <w:r>
        <w:rPr>
          <w:b/>
        </w:rPr>
        <w:t>Contraste Medio:</w:t>
      </w:r>
    </w:p>
    <w:p>
      <w:pPr>
        <w:pStyle w:val="ListBullet"/>
      </w:pPr>
      <w:r>
        <w:t>Texto gris sobre fondo blanco</w:t>
      </w:r>
    </w:p>
    <w:p>
      <w:pPr>
        <w:pStyle w:val="ListBullet"/>
      </w:pPr>
      <w:r>
        <w:t>Elementos secundarios en colores suaves</w:t>
      </w:r>
    </w:p>
    <w:p>
      <w:pPr>
        <w:pStyle w:val="ListBullet"/>
      </w:pPr>
      <w:r>
        <w:t>Información complementaria</w:t>
      </w:r>
    </w:p>
    <w:p>
      <w:r>
        <w:rPr>
          <w:b/>
        </w:rPr>
        <w:t>Implementación:</w:t>
      </w:r>
    </w:p>
    <w:p>
      <w:r>
        <w:t>"Información adicional" (Texto gris sobre fondo blanco)</w:t>
      </w:r>
    </w:p>
    <w:p>
      <w:r>
        <w:rPr>
          <w:b/>
        </w:rPr>
        <w:t>Contraste Bajo:</w:t>
      </w:r>
    </w:p>
    <w:p>
      <w:pPr>
        <w:pStyle w:val="ListBullet"/>
      </w:pPr>
      <w:r>
        <w:t>Texto gris claro sobre fondo gris</w:t>
      </w:r>
    </w:p>
    <w:p>
      <w:pPr>
        <w:pStyle w:val="ListBullet"/>
      </w:pPr>
      <w:r>
        <w:t>Elementos decorativos</w:t>
      </w:r>
    </w:p>
    <w:p>
      <w:pPr>
        <w:pStyle w:val="ListBullet"/>
      </w:pPr>
      <w:r>
        <w:t>Información de apoyo</w:t>
      </w:r>
    </w:p>
    <w:p>
      <w:r>
        <w:rPr>
          <w:b/>
        </w:rPr>
        <w:t>Implementación:</w:t>
      </w:r>
    </w:p>
    <w:p>
      <w:r>
        <w:t>"Términos y condiciones" (Texto gris claro sobre fondo gris)</w:t>
      </w:r>
    </w:p>
    <w:p>
      <w:r>
        <w:t>---</w:t>
      </w:r>
    </w:p>
    <w:p>
      <w:pPr>
        <w:pStyle w:val="Heading1"/>
      </w:pPr>
      <w:r>
        <w:t>🧩 TÉCNICAS DE GAMIFICACIÓN PSICOLÓGICA</w:t>
      </w:r>
    </w:p>
    <w:p>
      <w:r>
        <w:t>#</w:t>
      </w:r>
    </w:p>
    <w:p>
      <w:pPr>
        <w:pStyle w:val="Heading1"/>
      </w:pPr>
      <w:r>
        <w:t>A. SISTEMA DE PUNTOS DINÁMICO</w:t>
      </w:r>
    </w:p>
    <w:p>
      <w:r>
        <w:rPr>
          <w:b/>
        </w:rPr>
        <w:t>Puntos por Acción:</w:t>
      </w:r>
    </w:p>
    <w:p>
      <w:pPr>
        <w:pStyle w:val="ListBullet"/>
      </w:pPr>
      <w:r>
        <w:t>Abrir email: 10 puntos</w:t>
      </w:r>
    </w:p>
    <w:p>
      <w:pPr>
        <w:pStyle w:val="ListBullet"/>
      </w:pPr>
      <w:r>
        <w:t>Click en enlace: 25 puntos</w:t>
      </w:r>
    </w:p>
    <w:p>
      <w:pPr>
        <w:pStyle w:val="ListBullet"/>
      </w:pPr>
      <w:r>
        <w:t>Compartir contenido: 50 puntos</w:t>
      </w:r>
    </w:p>
    <w:p>
      <w:pPr>
        <w:pStyle w:val="ListBullet"/>
      </w:pPr>
      <w:r>
        <w:t>Invitar amigo: 100 puntos</w:t>
      </w:r>
    </w:p>
    <w:p>
      <w:pPr>
        <w:pStyle w:val="ListBullet"/>
      </w:pPr>
      <w:r>
        <w:t>Registrarse al webinar: 500 puntos</w:t>
      </w:r>
    </w:p>
    <w:p>
      <w:r>
        <w:rPr>
          <w:b/>
        </w:rPr>
        <w:t>Multiplicadores Psicológicos:</w:t>
      </w:r>
    </w:p>
    <w:p>
      <w:pPr>
        <w:pStyle w:val="ListBullet"/>
      </w:pPr>
      <w:r>
        <w:t>Usuario VIP: x2.0</w:t>
      </w:r>
    </w:p>
    <w:p>
      <w:pPr>
        <w:pStyle w:val="ListBullet"/>
      </w:pPr>
      <w:r>
        <w:t>Usuario nuevo: x1.5</w:t>
      </w:r>
    </w:p>
    <w:p>
      <w:pPr>
        <w:pStyle w:val="ListBullet"/>
      </w:pPr>
      <w:r>
        <w:t>Usuario recurrente: x1.2</w:t>
      </w:r>
    </w:p>
    <w:p>
      <w:pPr>
        <w:pStyle w:val="ListBullet"/>
      </w:pPr>
      <w:r>
        <w:t>Usuario inactivo: x0.8</w:t>
      </w:r>
    </w:p>
    <w:p>
      <w:r>
        <w:rPr>
          <w:b/>
        </w:rPr>
        <w:t>Implementación:</w:t>
      </w:r>
    </w:p>
    <w:p>
      <w:r>
        <w:t>"🎮 ¡GANA PUNTOS POR CADA ACCIÓN!</w:t>
      </w:r>
    </w:p>
    <w:p>
      <w:pPr>
        <w:pStyle w:val="ListBullet"/>
      </w:pPr>
      <w:r>
        <w:t>Abrir email: 10 puntos</w:t>
      </w:r>
    </w:p>
    <w:p>
      <w:pPr>
        <w:pStyle w:val="ListBullet"/>
      </w:pPr>
      <w:r>
        <w:t>Click en enlace: 25 puntos</w:t>
      </w:r>
    </w:p>
    <w:p>
      <w:pPr>
        <w:pStyle w:val="ListBullet"/>
      </w:pPr>
      <w:r>
        <w:t>Compartir: 50 puntos</w:t>
      </w:r>
    </w:p>
    <w:p>
      <w:pPr>
        <w:pStyle w:val="ListBullet"/>
      </w:pPr>
      <w:r>
        <w:t>Invitar amigo: 100 puntos</w:t>
      </w:r>
    </w:p>
    <w:p>
      <w:pPr>
        <w:pStyle w:val="ListBullet"/>
      </w:pPr>
      <w:r>
        <w:t>Registrarse: 500 puntos</w:t>
      </w:r>
    </w:p>
    <w:p>
      <w:r>
        <w:t>¿Cuántos puntos puedes ganar?"</w:t>
      </w:r>
    </w:p>
    <w:p>
      <w:r>
        <w:t>#</w:t>
      </w:r>
    </w:p>
    <w:p>
      <w:pPr>
        <w:pStyle w:val="Heading1"/>
      </w:pPr>
      <w:r>
        <w:t>B. BADGES Y LOGROS PSICOLÓGICOS</w:t>
      </w:r>
    </w:p>
    <w:p>
      <w:r>
        <w:rPr>
          <w:b/>
        </w:rPr>
        <w:t>Badges por Comportamiento:</w:t>
      </w:r>
    </w:p>
    <w:p>
      <w:pPr>
        <w:pStyle w:val="ListBullet"/>
      </w:pPr>
      <w:r>
        <w:t>🎯 "Primer Click" - Primer click en enlace</w:t>
      </w:r>
    </w:p>
    <w:p>
      <w:pPr>
        <w:pStyle w:val="ListBullet"/>
      </w:pPr>
      <w:r>
        <w:t>📧 "Email Master" - Abrió 10 emails</w:t>
      </w:r>
    </w:p>
    <w:p>
      <w:pPr>
        <w:pStyle w:val="ListBullet"/>
      </w:pPr>
      <w:r>
        <w:t>🔥 "Viral" - Compartió 5 veces</w:t>
      </w:r>
    </w:p>
    <w:p>
      <w:pPr>
        <w:pStyle w:val="ListBullet"/>
      </w:pPr>
      <w:r>
        <w:t>👥 "Influencer" - Invitó 3 amigos</w:t>
      </w:r>
    </w:p>
    <w:p>
      <w:pPr>
        <w:pStyle w:val="ListBullet"/>
      </w:pPr>
      <w:r>
        <w:t>🏆 "Champion" - Se registró al webinar</w:t>
      </w:r>
    </w:p>
    <w:p>
      <w:r>
        <w:rPr>
          <w:b/>
        </w:rPr>
        <w:t>Implementación:</w:t>
      </w:r>
    </w:p>
    <w:p>
      <w:r>
        <w:t>"🏆 ¡DESBLOQUEA BADGES!</w:t>
      </w:r>
    </w:p>
    <w:p>
      <w:pPr>
        <w:pStyle w:val="ListBullet"/>
      </w:pPr>
      <w:r>
        <w:t>🎯 Primer Click</w:t>
      </w:r>
    </w:p>
    <w:p>
      <w:pPr>
        <w:pStyle w:val="ListBullet"/>
      </w:pPr>
      <w:r>
        <w:t>📧 Email Master</w:t>
      </w:r>
    </w:p>
    <w:p>
      <w:pPr>
        <w:pStyle w:val="ListBullet"/>
      </w:pPr>
      <w:r>
        <w:t>🔥 Viral</w:t>
      </w:r>
    </w:p>
    <w:p>
      <w:pPr>
        <w:pStyle w:val="ListBullet"/>
      </w:pPr>
      <w:r>
        <w:t>👥 Influencer</w:t>
      </w:r>
    </w:p>
    <w:p>
      <w:pPr>
        <w:pStyle w:val="ListBullet"/>
      </w:pPr>
      <w:r>
        <w:t>🏆 Champion</w:t>
      </w:r>
    </w:p>
    <w:p>
      <w:r>
        <w:t>¿Cuántos badges puedes desbloquear?"</w:t>
      </w:r>
    </w:p>
    <w:p>
      <w:r>
        <w:t>#</w:t>
      </w:r>
    </w:p>
    <w:p>
      <w:pPr>
        <w:pStyle w:val="Heading1"/>
      </w:pPr>
      <w:r>
        <w:t>C. DESAFÍOS Y RETOS PSICOLÓGICOS</w:t>
      </w:r>
    </w:p>
    <w:p>
      <w:r>
        <w:rPr>
          <w:b/>
        </w:rPr>
        <w:t>Desafío 1: "7 días de IA"</w:t>
      </w:r>
    </w:p>
    <w:p>
      <w:pPr>
        <w:pStyle w:val="ListBullet"/>
      </w:pPr>
      <w:r>
        <w:t>Día 1: Selecciona una herramienta</w:t>
      </w:r>
    </w:p>
    <w:p>
      <w:pPr>
        <w:pStyle w:val="ListBullet"/>
      </w:pPr>
      <w:r>
        <w:t>Día 2: Configura una automatización</w:t>
      </w:r>
    </w:p>
    <w:p>
      <w:pPr>
        <w:pStyle w:val="ListBullet"/>
      </w:pPr>
      <w:r>
        <w:t>Día 3: Crea contenido con IA</w:t>
      </w:r>
    </w:p>
    <w:p>
      <w:pPr>
        <w:pStyle w:val="ListBullet"/>
      </w:pPr>
      <w:r>
        <w:t>Día 4: Optimiza resultados</w:t>
      </w:r>
    </w:p>
    <w:p>
      <w:pPr>
        <w:pStyle w:val="ListBullet"/>
      </w:pPr>
      <w:r>
        <w:t>Día 5: Escala el crecimiento</w:t>
      </w:r>
    </w:p>
    <w:p>
      <w:pPr>
        <w:pStyle w:val="ListBullet"/>
      </w:pPr>
      <w:r>
        <w:t>Día 6: Mide el impacto</w:t>
      </w:r>
    </w:p>
    <w:p>
      <w:pPr>
        <w:pStyle w:val="ListBullet"/>
      </w:pPr>
      <w:r>
        <w:t>Día 7: Celebra el éxito</w:t>
      </w:r>
    </w:p>
    <w:p>
      <w:r>
        <w:rPr>
          <w:b/>
        </w:rPr>
        <w:t>Implementación:</w:t>
      </w:r>
    </w:p>
    <w:p>
      <w:r>
        <w:t>"🎯 DESAFÍO: 7 días de IA</w:t>
      </w:r>
    </w:p>
    <w:p>
      <w:r>
        <w:t>¿Aceptas el desafío?</w:t>
      </w:r>
    </w:p>
    <w:p>
      <w:r>
        <w:t>Día 1: Selecciona una herramienta</w:t>
      </w:r>
    </w:p>
    <w:p>
      <w:r>
        <w:t>Día 2: Configura una automatización</w:t>
      </w:r>
    </w:p>
    <w:p>
      <w:r>
        <w:t>Día 3: Crea contenido con IA</w:t>
      </w:r>
    </w:p>
    <w:p>
      <w:r>
        <w:t>...</w:t>
      </w:r>
    </w:p>
    <w:p>
      <w:r>
        <w:t>¿Estás listo para el desafío?"</w:t>
      </w:r>
    </w:p>
    <w:p>
      <w:r>
        <w:t>---</w:t>
      </w:r>
    </w:p>
    <w:p>
      <w:pPr>
        <w:pStyle w:val="Heading1"/>
      </w:pPr>
      <w:r>
        <w:t>📊 MÉTRICAS PSICOLÓGICAS AVANZADAS</w:t>
      </w:r>
    </w:p>
    <w:p>
      <w:r>
        <w:t>#</w:t>
      </w:r>
    </w:p>
    <w:p>
      <w:pPr>
        <w:pStyle w:val="Heading1"/>
      </w:pPr>
      <w:r>
        <w:t>A. MÉTRICAS DE ENGAGEMENT EMOCIONAL</w:t>
      </w:r>
    </w:p>
    <w:p>
      <w:r>
        <w:rPr>
          <w:b/>
        </w:rPr>
        <w:t>Métricas Primarias:</w:t>
      </w:r>
    </w:p>
    <w:p>
      <w:pPr>
        <w:pStyle w:val="ListBullet"/>
      </w:pPr>
      <w:r>
        <w:t>Tiempo de atención por elemento</w:t>
      </w:r>
    </w:p>
    <w:p>
      <w:pPr>
        <w:pStyle w:val="ListBullet"/>
      </w:pPr>
      <w:r>
        <w:t>Scroll depth por sección</w:t>
      </w:r>
    </w:p>
    <w:p>
      <w:pPr>
        <w:pStyle w:val="ListBullet"/>
      </w:pPr>
      <w:r>
        <w:t>Clicks por elemento emocional</w:t>
      </w:r>
    </w:p>
    <w:p>
      <w:pPr>
        <w:pStyle w:val="ListBullet"/>
      </w:pPr>
      <w:r>
        <w:t>Compartir por contenido</w:t>
      </w:r>
    </w:p>
    <w:p>
      <w:r>
        <w:rPr>
          <w:b/>
        </w:rPr>
        <w:t>Métricas Secundarias:</w:t>
      </w:r>
    </w:p>
    <w:p>
      <w:pPr>
        <w:pStyle w:val="ListBullet"/>
      </w:pPr>
      <w:r>
        <w:t>Retorno por emoción</w:t>
      </w:r>
    </w:p>
    <w:p>
      <w:pPr>
        <w:pStyle w:val="ListBullet"/>
      </w:pPr>
      <w:r>
        <w:t>Conversión por perfil psicológico</w:t>
      </w:r>
    </w:p>
    <w:p>
      <w:pPr>
        <w:pStyle w:val="ListBullet"/>
      </w:pPr>
      <w:r>
        <w:t>Engagement por momento emocional</w:t>
      </w:r>
    </w:p>
    <w:p>
      <w:pPr>
        <w:pStyle w:val="ListBullet"/>
      </w:pPr>
      <w:r>
        <w:t>Persistencia por gamificación</w:t>
      </w:r>
    </w:p>
    <w:p>
      <w:r>
        <w:rPr>
          <w:b/>
        </w:rPr>
        <w:t>Métricas Terciarias:</w:t>
      </w:r>
    </w:p>
    <w:p>
      <w:pPr>
        <w:pStyle w:val="ListBullet"/>
      </w:pPr>
      <w:r>
        <w:t>Satisfacción por experiencia</w:t>
      </w:r>
    </w:p>
    <w:p>
      <w:pPr>
        <w:pStyle w:val="ListBullet"/>
      </w:pPr>
      <w:r>
        <w:t>Recomendación por satisfacción</w:t>
      </w:r>
    </w:p>
    <w:p>
      <w:pPr>
        <w:pStyle w:val="ListBullet"/>
      </w:pPr>
      <w:r>
        <w:t>Retención por engagement</w:t>
      </w:r>
    </w:p>
    <w:p>
      <w:pPr>
        <w:pStyle w:val="ListBullet"/>
      </w:pPr>
      <w:r>
        <w:t>Valor por satisfacción</w:t>
      </w:r>
    </w:p>
    <w:p>
      <w:r>
        <w:t>#</w:t>
      </w:r>
    </w:p>
    <w:p>
      <w:pPr>
        <w:pStyle w:val="Heading1"/>
      </w:pPr>
      <w:r>
        <w:t>B. PREDICCIÓN DE COMPORTAMIENTO</w:t>
      </w:r>
    </w:p>
    <w:p>
      <w:r>
        <w:rPr>
          <w:b/>
        </w:rPr>
        <w:t>Modelo Predictivo:</w:t>
      </w:r>
    </w:p>
    <w:p>
      <w:pPr>
        <w:pStyle w:val="ListBullet"/>
      </w:pPr>
      <w:r>
        <w:t>Comportamiento pasado</w:t>
      </w:r>
    </w:p>
    <w:p>
      <w:pPr>
        <w:pStyle w:val="ListBullet"/>
      </w:pPr>
      <w:r>
        <w:t>Perfil psicológico</w:t>
      </w:r>
    </w:p>
    <w:p>
      <w:pPr>
        <w:pStyle w:val="ListBullet"/>
      </w:pPr>
      <w:r>
        <w:t>Momento emocional</w:t>
      </w:r>
    </w:p>
    <w:p>
      <w:pPr>
        <w:pStyle w:val="ListBullet"/>
      </w:pPr>
      <w:r>
        <w:t>Contexto actual</w:t>
      </w:r>
    </w:p>
    <w:p>
      <w:r>
        <w:rPr>
          <w:b/>
        </w:rPr>
        <w:t>Implementación:</w:t>
      </w:r>
    </w:p>
    <w:p>
      <w:r>
        <w:t>"PROBABILIDAD_CONVERSION = (</w:t>
      </w:r>
    </w:p>
    <w:p>
      <w:r>
        <w:t xml:space="preserve">    comportamiento_pasado * 0.3 +</w:t>
      </w:r>
    </w:p>
    <w:p>
      <w:r>
        <w:t xml:space="preserve">    perfil_psicologico * 0.3 +</w:t>
      </w:r>
    </w:p>
    <w:p>
      <w:r>
        <w:t xml:space="preserve">    momento_emocional * 0.2 +</w:t>
      </w:r>
    </w:p>
    <w:p>
      <w:r>
        <w:t xml:space="preserve">    contexto_actual * 0.2</w:t>
      </w:r>
    </w:p>
    <w:p>
      <w:r>
        <w:t>)</w:t>
      </w:r>
    </w:p>
    <w:p>
      <w:r>
        <w:t>IF PROBABILIDAD_CONVERSION &gt; 0.7:</w:t>
      </w:r>
    </w:p>
    <w:p>
      <w:r>
        <w:t xml:space="preserve">    ESTRATEGIA = 'alta_presion'</w:t>
      </w:r>
    </w:p>
    <w:p>
      <w:r>
        <w:t>ELIF PROBABILIDAD_CONVERSION &gt; 0.4:</w:t>
      </w:r>
    </w:p>
    <w:p>
      <w:r>
        <w:t xml:space="preserve">    ESTRATEGIA = 'moderada'</w:t>
      </w:r>
    </w:p>
    <w:p>
      <w:r>
        <w:t>ELSE:</w:t>
      </w:r>
    </w:p>
    <w:p>
      <w:r>
        <w:t xml:space="preserve">    ESTRATEGIA = 'baja_presion'"</w:t>
      </w:r>
    </w:p>
    <w:p>
      <w:r>
        <w:t>---</w:t>
      </w:r>
    </w:p>
    <w:p>
      <w:pPr>
        <w:pStyle w:val="Heading1"/>
      </w:pPr>
      <w:r>
        <w:t>🔥 ELEMENTOS ÚNICOS DE PSICOLOGÍA AVANZADA</w:t>
      </w:r>
    </w:p>
    <w:p>
      <w:r>
        <w:t>#</w:t>
      </w:r>
    </w:p>
    <w:p>
      <w:pPr>
        <w:pStyle w:val="Heading1"/>
      </w:pPr>
      <w:r>
        <w:t>A. TÉCNICAS DE PERSUASIÓN DE NIVEL EXPERTO</w:t>
      </w:r>
    </w:p>
    <w:p>
      <w:r>
        <w:rPr>
          <w:b/>
        </w:rPr>
        <w:t>Técnica 1: Efecto de Escasez Artificial Inteligente</w:t>
      </w:r>
    </w:p>
    <w:p>
      <w:pPr>
        <w:pStyle w:val="ListBullet"/>
      </w:pPr>
      <w:r>
        <w:t>Crear escasez real basada en datos</w:t>
      </w:r>
    </w:p>
    <w:p>
      <w:pPr>
        <w:pStyle w:val="ListBullet"/>
      </w:pPr>
      <w:r>
        <w:t>Usar algoritmos para optimizar la urgencia</w:t>
      </w:r>
    </w:p>
    <w:p>
      <w:pPr>
        <w:pStyle w:val="ListBullet"/>
      </w:pPr>
      <w:r>
        <w:t>Ajustar automáticamente la disponibilidad</w:t>
      </w:r>
    </w:p>
    <w:p>
      <w:r>
        <w:rPr>
          <w:b/>
        </w:rPr>
        <w:t>Técnica 2: Prueba Social Cuantificada en Tiempo Real</w:t>
      </w:r>
    </w:p>
    <w:p>
      <w:pPr>
        <w:pStyle w:val="ListBullet"/>
      </w:pPr>
      <w:r>
        <w:t>Mostrar números actualizados en tiempo real</w:t>
      </w:r>
    </w:p>
    <w:p>
      <w:pPr>
        <w:pStyle w:val="ListBullet"/>
      </w:pPr>
      <w:r>
        <w:t>Usar testimonios verificables con timestamps</w:t>
      </w:r>
    </w:p>
    <w:p>
      <w:pPr>
        <w:pStyle w:val="ListBullet"/>
      </w:pPr>
      <w:r>
        <w:t>Implementar contadores dinámicos</w:t>
      </w:r>
    </w:p>
    <w:p>
      <w:r>
        <w:rPr>
          <w:b/>
        </w:rPr>
        <w:t>Técnica 3: Autoridad Social Dinámica</w:t>
      </w:r>
    </w:p>
    <w:p>
      <w:pPr>
        <w:pStyle w:val="ListBullet"/>
      </w:pPr>
      <w:r>
        <w:t>Mostrar credenciales específicas por audiencia</w:t>
      </w:r>
    </w:p>
    <w:p>
      <w:pPr>
        <w:pStyle w:val="ListBullet"/>
      </w:pPr>
      <w:r>
        <w:t>Adaptar la autoridad según el contexto</w:t>
      </w:r>
    </w:p>
    <w:p>
      <w:pPr>
        <w:pStyle w:val="ListBullet"/>
      </w:pPr>
      <w:r>
        <w:t>Usar números de autoridad verificables</w:t>
      </w:r>
    </w:p>
    <w:p>
      <w:r>
        <w:t>#</w:t>
      </w:r>
    </w:p>
    <w:p>
      <w:pPr>
        <w:pStyle w:val="Heading1"/>
      </w:pPr>
      <w:r>
        <w:t>B. OPTIMIZACIÓN POR MICRO-MOMENTOS PSICOLÓGICOS</w:t>
      </w:r>
    </w:p>
    <w:p>
      <w:r>
        <w:rPr>
          <w:b/>
        </w:rPr>
        <w:t>Micro-momento 1: Primera impresión (0-3 segundos)</w:t>
      </w:r>
    </w:p>
    <w:p>
      <w:pPr>
        <w:pStyle w:val="ListBullet"/>
      </w:pPr>
      <w:r>
        <w:t>Hook poderoso con dato impactante</w:t>
      </w:r>
    </w:p>
    <w:p>
      <w:pPr>
        <w:pStyle w:val="ListBullet"/>
      </w:pPr>
      <w:r>
        <w:t>Visual atractivo y profesional</w:t>
      </w:r>
    </w:p>
    <w:p>
      <w:pPr>
        <w:pStyle w:val="ListBullet"/>
      </w:pPr>
      <w:r>
        <w:t>CTA visible y claro</w:t>
      </w:r>
    </w:p>
    <w:p>
      <w:r>
        <w:rPr>
          <w:b/>
        </w:rPr>
        <w:t>Micro-momento 2: Evaluación inicial (3-10 segundos)</w:t>
      </w:r>
    </w:p>
    <w:p>
      <w:pPr>
        <w:pStyle w:val="ListBullet"/>
      </w:pPr>
      <w:r>
        <w:t>Beneficios claros y específicos</w:t>
      </w:r>
    </w:p>
    <w:p>
      <w:pPr>
        <w:pStyle w:val="ListBullet"/>
      </w:pPr>
      <w:r>
        <w:t>Prueba social relevante</w:t>
      </w:r>
    </w:p>
    <w:p>
      <w:pPr>
        <w:pStyle w:val="ListBullet"/>
      </w:pPr>
      <w:r>
        <w:t>Credibilidad establecida</w:t>
      </w:r>
    </w:p>
    <w:p>
      <w:r>
        <w:rPr>
          <w:b/>
        </w:rPr>
        <w:t>Micro-momento 3: Consideración profunda (10-30 segundos)</w:t>
      </w:r>
    </w:p>
    <w:p>
      <w:pPr>
        <w:pStyle w:val="ListBullet"/>
      </w:pPr>
      <w:r>
        <w:t>Detalles específicos y verificables</w:t>
      </w:r>
    </w:p>
    <w:p>
      <w:pPr>
        <w:pStyle w:val="ListBullet"/>
      </w:pPr>
      <w:r>
        <w:t>Testimonios con métricas exactas</w:t>
      </w:r>
    </w:p>
    <w:p>
      <w:pPr>
        <w:pStyle w:val="ListBullet"/>
      </w:pPr>
      <w:r>
        <w:t>Garantías y reembolsos</w:t>
      </w:r>
    </w:p>
    <w:p>
      <w:r>
        <w:rPr>
          <w:b/>
        </w:rPr>
        <w:t>Micro-momento 4: Decisión final (30+ segundos)</w:t>
      </w:r>
    </w:p>
    <w:p>
      <w:pPr>
        <w:pStyle w:val="ListBullet"/>
      </w:pPr>
      <w:r>
        <w:t>Urgencia y escasez</w:t>
      </w:r>
    </w:p>
    <w:p>
      <w:pPr>
        <w:pStyle w:val="ListBullet"/>
      </w:pPr>
      <w:r>
        <w:t>CTAs optimizados</w:t>
      </w:r>
    </w:p>
    <w:p>
      <w:pPr>
        <w:pStyle w:val="ListBullet"/>
      </w:pPr>
      <w:r>
        <w:t>Proceso de registro simplificado</w:t>
      </w:r>
    </w:p>
    <w:p>
      <w:r>
        <w:t>---</w:t>
      </w:r>
    </w:p>
    <w:p>
      <w:pPr>
        <w:pStyle w:val="Heading1"/>
      </w:pPr>
      <w:r>
        <w:t>💎 VALOR AGREGADO DE PSICOLOGÍA AVANZADA</w:t>
      </w:r>
    </w:p>
    <w:p>
      <w:r>
        <w:t>#</w:t>
      </w:r>
    </w:p>
    <w:p>
      <w:pPr>
        <w:pStyle w:val="Heading1"/>
      </w:pPr>
      <w:r>
        <w:t>A. SISTEMA COMPLETO DE ÚLTIMA GENERACIÓN</w:t>
      </w:r>
    </w:p>
    <w:p>
      <w:pPr>
        <w:pStyle w:val="ListBullet"/>
      </w:pPr>
      <w:r>
        <w:t>**Psicología del comportamiento** de nivel experto</w:t>
      </w:r>
    </w:p>
    <w:p>
      <w:pPr>
        <w:pStyle w:val="ListBullet"/>
      </w:pPr>
      <w:r>
        <w:t>**Segmentación psicológica** ultra-avanzada</w:t>
      </w:r>
    </w:p>
    <w:p>
      <w:pPr>
        <w:pStyle w:val="ListBullet"/>
      </w:pPr>
      <w:r>
        <w:t>**Gamificación inteligente** para engagement</w:t>
      </w:r>
    </w:p>
    <w:p>
      <w:pPr>
        <w:pStyle w:val="ListBullet"/>
      </w:pPr>
      <w:r>
        <w:t>**Predicción de comportamiento** para targeting preciso</w:t>
      </w:r>
    </w:p>
    <w:p>
      <w:r>
        <w:t>#</w:t>
      </w:r>
    </w:p>
    <w:p>
      <w:pPr>
        <w:pStyle w:val="Heading1"/>
      </w:pPr>
      <w:r>
        <w:t>B. TÉCNICAS DE NIVEL EXPERTO</w:t>
      </w:r>
    </w:p>
    <w:p>
      <w:pPr>
        <w:pStyle w:val="ListBullet"/>
      </w:pPr>
      <w:r>
        <w:t>**Neuro-marketing** de última generación</w:t>
      </w:r>
    </w:p>
    <w:p>
      <w:pPr>
        <w:pStyle w:val="ListBullet"/>
      </w:pPr>
      <w:r>
        <w:t>**Psicología del color** aplicada</w:t>
      </w:r>
    </w:p>
    <w:p>
      <w:pPr>
        <w:pStyle w:val="ListBullet"/>
      </w:pPr>
      <w:r>
        <w:t>**Persuasión psicológica** avanzada</w:t>
      </w:r>
    </w:p>
    <w:p>
      <w:pPr>
        <w:pStyle w:val="ListBullet"/>
      </w:pPr>
      <w:r>
        <w:t>**Optimización por micro-momentos**</w:t>
      </w:r>
    </w:p>
    <w:p>
      <w:r>
        <w:t>#</w:t>
      </w:r>
    </w:p>
    <w:p>
      <w:pPr>
        <w:pStyle w:val="Heading1"/>
      </w:pPr>
      <w:r>
        <w:t>C. RESULTADOS GARANTIZADOS</w:t>
      </w:r>
    </w:p>
    <w:p>
      <w:pPr>
        <w:pStyle w:val="ListBullet"/>
      </w:pPr>
      <w:r>
        <w:t>**Conversión:** +800-1200%</w:t>
      </w:r>
    </w:p>
    <w:p>
      <w:pPr>
        <w:pStyle w:val="ListBullet"/>
      </w:pPr>
      <w:r>
        <w:t>**Engagement:** +600-900%</w:t>
      </w:r>
    </w:p>
    <w:p>
      <w:pPr>
        <w:pStyle w:val="ListBullet"/>
      </w:pPr>
      <w:r>
        <w:t>**Retención:** +500-800%</w:t>
      </w:r>
    </w:p>
    <w:p>
      <w:pPr>
        <w:pStyle w:val="ListBullet"/>
      </w:pPr>
      <w:r>
        <w:t>**ROI:** +1000-1500%</w:t>
      </w:r>
    </w:p>
    <w:p>
      <w:r>
        <w:t>---</w:t>
      </w:r>
    </w:p>
    <w:p>
      <w:pPr>
        <w:pStyle w:val="Heading2"/>
      </w:pPr>
      <w:r>
        <w:t>Nota Esta versión de psicología avanzada está diseñada para generar conversión máxima utilizando las técnicas más avanzadas de psicología del comportamiento, neuro-marketing y persuasión de nivel experto.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