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CONVERSIÓN MÁXIMA: Webinar Marketing con IA</w:t>
      </w:r>
    </w:p>
    <w:p>
      <w:pPr>
        <w:pStyle w:val="Heading1"/>
      </w:pPr>
      <w:r>
        <w:t>Técnicas Avanzadas de Neuro-Marketing y Persuasión para Conversión Extrema</w:t>
      </w:r>
    </w:p>
    <w:p>
      <w:r>
        <w:t>---</w:t>
      </w:r>
    </w:p>
    <w:p>
      <w:pPr>
        <w:pStyle w:val="Heading1"/>
      </w:pPr>
      <w:r>
        <w:t>🧠 TÉCNICAS DE NEURO-MARKETING APLICADAS</w:t>
      </w:r>
    </w:p>
    <w:p>
      <w:r>
        <w:t>#</w:t>
      </w:r>
    </w:p>
    <w:p>
      <w:pPr>
        <w:pStyle w:val="Heading1"/>
      </w:pPr>
      <w:r>
        <w:t>1. ANCLAJE Y CONTRASTE</w:t>
      </w:r>
    </w:p>
    <w:p>
      <w:pPr>
        <w:pStyle w:val="Heading2"/>
      </w:pPr>
      <w:r>
        <w:t>Técnica Establecer un precio alto primero, luego mostrar el precio real</w:t>
      </w:r>
    </w:p>
    <w:p>
      <w:pPr>
        <w:pStyle w:val="Heading2"/>
      </w:pPr>
      <w:r>
        <w:t>Aplicación "Valor real $2,497. Tu precio GRATIS"</w:t>
      </w:r>
    </w:p>
    <w:p>
      <w:r>
        <w:t>#</w:t>
      </w:r>
    </w:p>
    <w:p>
      <w:pPr>
        <w:pStyle w:val="Heading1"/>
      </w:pPr>
      <w:r>
        <w:t>2. ESCASEZ EXTREMA</w:t>
      </w:r>
    </w:p>
    <w:p>
      <w:pPr>
        <w:pStyle w:val="Heading2"/>
      </w:pPr>
      <w:r>
        <w:t>Técnica Crear urgencia psicológica real</w:t>
      </w:r>
    </w:p>
    <w:p>
      <w:pPr>
        <w:pStyle w:val="Heading2"/>
      </w:pPr>
      <w:r>
        <w:t>Aplicación "Solo 3 cupos restantes. Se agotaron 97% en 2 horas"</w:t>
      </w:r>
    </w:p>
    <w:p>
      <w:r>
        <w:t>#</w:t>
      </w:r>
    </w:p>
    <w:p>
      <w:pPr>
        <w:pStyle w:val="Heading1"/>
      </w:pPr>
      <w:r>
        <w:t>3. PRUEBA SOCIAL MASIVA</w:t>
      </w:r>
    </w:p>
    <w:p>
      <w:pPr>
        <w:pStyle w:val="Heading2"/>
      </w:pPr>
      <w:r>
        <w:t>Técnica Números específicos y testimonios verificables</w:t>
      </w:r>
    </w:p>
    <w:p>
      <w:pPr>
        <w:pStyle w:val="Heading2"/>
      </w:pPr>
      <w:r>
        <w:t>Aplicación "2,847 emprendedores ya generan $50K+ mensuales"</w:t>
      </w:r>
    </w:p>
    <w:p>
      <w:r>
        <w:t>#</w:t>
      </w:r>
    </w:p>
    <w:p>
      <w:pPr>
        <w:pStyle w:val="Heading1"/>
      </w:pPr>
      <w:r>
        <w:t>4. RECIPROCIDAD</w:t>
      </w:r>
    </w:p>
    <w:p>
      <w:pPr>
        <w:pStyle w:val="Heading2"/>
      </w:pPr>
      <w:r>
        <w:t>Técnica Dar valor antes de pedir</w:t>
      </w:r>
    </w:p>
    <w:p>
      <w:pPr>
        <w:pStyle w:val="Heading2"/>
      </w:pPr>
      <w:r>
        <w:t>Aplicación "Te regalo $497 en herramientas GRATIS"</w:t>
      </w:r>
    </w:p>
    <w:p>
      <w:r>
        <w:t>#</w:t>
      </w:r>
    </w:p>
    <w:p>
      <w:pPr>
        <w:pStyle w:val="Heading1"/>
      </w:pPr>
      <w:r>
        <w:t>5. COMPROMISO Y CONSISTENCIA</w:t>
      </w:r>
    </w:p>
    <w:p>
      <w:pPr>
        <w:pStyle w:val="Heading2"/>
      </w:pPr>
      <w:r>
        <w:t>Técnica Hacer que se comprometan públicamente</w:t>
      </w:r>
    </w:p>
    <w:p>
      <w:pPr>
        <w:pStyle w:val="Heading2"/>
      </w:pPr>
      <w:r>
        <w:t>Aplicación "Comenta 'SÍ' si quieres generar $50K+"</w:t>
      </w:r>
    </w:p>
    <w:p>
      <w:r>
        <w:t>---</w:t>
      </w:r>
    </w:p>
    <w:p>
      <w:pPr>
        <w:pStyle w:val="Heading1"/>
      </w:pPr>
      <w:r>
        <w:t>🎯 TÍTULOS ULTRA-OPTIMIZADOS PARA CONVERSIÓN</w:t>
      </w:r>
    </w:p>
    <w:p>
      <w:r>
        <w:t>#</w:t>
      </w:r>
    </w:p>
    <w:p>
      <w:pPr>
        <w:pStyle w:val="Heading1"/>
      </w:pPr>
      <w:r>
        <w:t>A. ENFOQUE EN URGENCIA EXTREMA (10 variantes)</w:t>
      </w:r>
    </w:p>
    <w:p>
      <w:r>
        <w:rPr>
          <w:b/>
        </w:rPr>
        <w:t>V1 - Escasez Real:</w:t>
      </w:r>
    </w:p>
    <w:p>
      <w:r>
        <w:t>"🚨 [NOMBRE], ¡SOLO 3 CUPOS! ¡SE AGOTARON 97% EN 2 HORAS! ¡ÚLTIMA OPORTUNIDAD!"</w:t>
      </w:r>
    </w:p>
    <w:p>
      <w:r>
        <w:rPr>
          <w:b/>
        </w:rPr>
        <w:t>V2 - Tiempo Limitado:</w:t>
      </w:r>
    </w:p>
    <w:p>
      <w:r>
        <w:t>"⏰ [NOMBRE], ¡ÚLTIMAS 24 HORAS! ¡LA IA QUE GENERÓ $2.3M EN 6 MESES! ¡NO PUEDES PERDERLA!"</w:t>
      </w:r>
    </w:p>
    <w:p>
      <w:r>
        <w:rPr>
          <w:b/>
        </w:rPr>
        <w:t>V3 - Advertencia:</w:t>
      </w:r>
    </w:p>
    <w:p>
      <w:r>
        <w:t>"⚠️ [NOMBRE], ¡ADVERTENCIA! ¡TU COMPETENCIA YA USA IA! ¡NO TE QUEDES ATRÁS!"</w:t>
      </w:r>
    </w:p>
    <w:p>
      <w:r>
        <w:rPr>
          <w:b/>
        </w:rPr>
        <w:t>V4 - Última Oportunidad:</w:t>
      </w:r>
    </w:p>
    <w:p>
      <w:r>
        <w:t>"🔥 [NOMBRE], ¡ÚLTIMA OPORTUNIDAD! ¡2,847 EMPRENDEDORES YA GENERAN $50K+! ¡SERÁS EL SIGUIENTE?"</w:t>
      </w:r>
    </w:p>
    <w:p>
      <w:r>
        <w:rPr>
          <w:b/>
        </w:rPr>
        <w:t>V5 - Se Agotan:</w:t>
      </w:r>
    </w:p>
    <w:p>
      <w:r>
        <w:t>"💥 [NOMBRE], ¡SE AGOTAN! ¡SOLO 3 CUPOS RESTANTES! ¡LA IA QUE CAMBIÓ 2,847 VIDAS!"</w:t>
      </w:r>
    </w:p>
    <w:p>
      <w:r>
        <w:rPr>
          <w:b/>
        </w:rPr>
        <w:t>V6 - Alerta Máxima:</w:t>
      </w:r>
    </w:p>
    <w:p>
      <w:r>
        <w:t>"🚨 [NOMBRE], ¡ALERTA MÁXIMA! ¡SOLO 3 CUPOS! ¡SE AGOTAN EN 2 HORAS! ¡ACCIÓN INMEDIATA!"</w:t>
      </w:r>
    </w:p>
    <w:p>
      <w:r>
        <w:rPr>
          <w:b/>
        </w:rPr>
        <w:t>V7 - Última Hora:</w:t>
      </w:r>
    </w:p>
    <w:p>
      <w:r>
        <w:t>"⏰ [NOMBRE], ¡ÚLTIMA HORA! ¡LA IA QUE GENERÓ $2.3M! ¡NO PUEDES PERDER ESTA OPORTUNIDAD!"</w:t>
      </w:r>
    </w:p>
    <w:p>
      <w:r>
        <w:rPr>
          <w:b/>
        </w:rPr>
        <w:t>V8 - Advertencia Final:</w:t>
      </w:r>
    </w:p>
    <w:p>
      <w:r>
        <w:t>"⚠️ [NOMBRE], ¡ADVERTENCIA FINAL! ¡SOLO 3 CUPOS! ¡TU COMPETENCIA SE REGISTRA AHORA!"</w:t>
      </w:r>
    </w:p>
    <w:p>
      <w:r>
        <w:rPr>
          <w:b/>
        </w:rPr>
        <w:t>V9 - Oportunidad Única:</w:t>
      </w:r>
    </w:p>
    <w:p>
      <w:r>
        <w:t>"💎 [NOMBRE], ¡OPORTUNIDAD ÚNICA! ¡2,847 EMPRENDEDORES YA GANAN $50K+! ¡SERÁS EL SIGUIENTE?"</w:t>
      </w:r>
    </w:p>
    <w:p>
      <w:r>
        <w:rPr>
          <w:b/>
        </w:rPr>
        <w:t>V10 - Última Vez:</w:t>
      </w:r>
    </w:p>
    <w:p>
      <w:r>
        <w:t>"🔥 [NOMBRE], ¡ÚLTIMA VEZ! ¡LA IA QUE CAMBIÓ 2,847 VIDAS! ¡NO HABRÁ OTRA OPORTUNIDAD!"</w:t>
      </w:r>
    </w:p>
    <w:p>
      <w:r>
        <w:t>#</w:t>
      </w:r>
    </w:p>
    <w:p>
      <w:pPr>
        <w:pStyle w:val="Heading1"/>
      </w:pPr>
      <w:r>
        <w:t>B. ENFOQUE EN BENEFICIOS EXTREMOS (10 variantes)</w:t>
      </w:r>
    </w:p>
    <w:p>
      <w:r>
        <w:rPr>
          <w:b/>
        </w:rPr>
        <w:t>V1 - Dinero Garantizado:</w:t>
      </w:r>
    </w:p>
    <w:p>
      <w:r>
        <w:t>"💰 [NOMBRE], ¡GENERA $50K+ MENSUALES CON IA! ¡SIN CONOCIMIENTOS TÉCNICOS! ¡RESULTADOS GARANTIZADOS!"</w:t>
      </w:r>
    </w:p>
    <w:p>
      <w:r>
        <w:rPr>
          <w:b/>
        </w:rPr>
        <w:t>V2 - Tiempo Libre:</w:t>
      </w:r>
    </w:p>
    <w:p>
      <w:r>
        <w:t>"⏰ [NOMBRE], ¡TRABAJA 4 HORAS Y GANA MÁS! ¡LA IA HACE EL TRABAJO POR TI! ¡LIBERTAD TOTAL!"</w:t>
      </w:r>
    </w:p>
    <w:p>
      <w:r>
        <w:rPr>
          <w:b/>
        </w:rPr>
        <w:t>V3 - Dominar Mercado:</w:t>
      </w:r>
    </w:p>
    <w:p>
      <w:r>
        <w:t>"👑 [NOMBRE], ¡DOMINA TU MERCADO CON IA! ¡VENTAJA COMPETITIVA TOTAL! ¡CRECIMIENTO EXPLOSIVO!"</w:t>
      </w:r>
    </w:p>
    <w:p>
      <w:r>
        <w:rPr>
          <w:b/>
        </w:rPr>
        <w:t>V4 - Automatización Total:</w:t>
      </w:r>
    </w:p>
    <w:p>
      <w:r>
        <w:t>"🤖 [NOMBRE], ¡AUTOMATIZA TODO TU MARKETING! ¡GENERA INGRESOS MIENTRAS DUERMES! ¡SIN ESFUERZO!"</w:t>
      </w:r>
    </w:p>
    <w:p>
      <w:r>
        <w:rPr>
          <w:b/>
        </w:rPr>
        <w:t>V5 - Escalar Negocio:</w:t>
      </w:r>
    </w:p>
    <w:p>
      <w:r>
        <w:t>"🚀 [NOMBRE], ¡ESCALA TU NEGOCIO CON IA! ¡CRECIMIENTO AUTOMÁTICO! ¡INGRESOS ILIMITADOS!"</w:t>
      </w:r>
    </w:p>
    <w:p>
      <w:r>
        <w:rPr>
          <w:b/>
        </w:rPr>
        <w:t>V6 - Ventaja Competitiva:</w:t>
      </w:r>
    </w:p>
    <w:p>
      <w:r>
        <w:t>"⚔️ [NOMBRE], ¡SUPERA A TU COMPETENCIA CON IA! ¡DOMINA EL MERCADO! ¡CRECIMIENTO EXPLOSIVO!"</w:t>
      </w:r>
    </w:p>
    <w:p>
      <w:r>
        <w:rPr>
          <w:b/>
        </w:rPr>
        <w:t>V7 - Libertad Financiera:</w:t>
      </w:r>
    </w:p>
    <w:p>
      <w:r>
        <w:t>"💎 [NOMBRE], ¡LIBERTAD FINANCIERA CON IA! ¡GENERA $50K+ MENSUALES! ¡SIN LÍMITES!"</w:t>
      </w:r>
    </w:p>
    <w:p>
      <w:r>
        <w:rPr>
          <w:b/>
        </w:rPr>
        <w:t>V8 - Crecimiento Explosivo:</w:t>
      </w:r>
    </w:p>
    <w:p>
      <w:r>
        <w:t>"💥 [NOMBRE], ¡CRECIMIENTO EXPLOSIVO CON IA! ¡DUPLICA TUS VENTAS! ¡TRIPLICA TUS INGRESOS!"</w:t>
      </w:r>
    </w:p>
    <w:p>
      <w:r>
        <w:rPr>
          <w:b/>
        </w:rPr>
        <w:t>V9 - Dominio Total:</w:t>
      </w:r>
    </w:p>
    <w:p>
      <w:r>
        <w:t>"🎯 [NOMBRE], ¡DOMINA TU INDUSTRIA CON IA! ¡VENTAJA COMPETITIVA TOTAL! ¡CRECIMIENTO SOSTENIDO!"</w:t>
      </w:r>
    </w:p>
    <w:p>
      <w:r>
        <w:rPr>
          <w:b/>
        </w:rPr>
        <w:t>V10 - Éxito Garantizado:</w:t>
      </w:r>
    </w:p>
    <w:p>
      <w:r>
        <w:t>"⭐ [NOMBRE], ¡ÉXITO GARANTIZADO CON IA! ¡GENERA $50K+ MENSUALES! ¡SIN FALLAS!"</w:t>
      </w:r>
    </w:p>
    <w:p>
      <w:r>
        <w:t>#</w:t>
      </w:r>
    </w:p>
    <w:p>
      <w:pPr>
        <w:pStyle w:val="Heading1"/>
      </w:pPr>
      <w:r>
        <w:t>C. ENFOQUE EN PRUEBA SOCIAL EXTREMA (10 variantes)</w:t>
      </w:r>
    </w:p>
    <w:p>
      <w:r>
        <w:rPr>
          <w:b/>
        </w:rPr>
        <w:t>V1 - Números Masivos:</w:t>
      </w:r>
    </w:p>
    <w:p>
      <w:r>
        <w:t>"👥 [NOMBRE], ¡2,847 EMPRENDEDORES YA GENERAN $50K+! ¡CASOS REALES! ¡RESULTADOS COMPROBADOS!"</w:t>
      </w:r>
    </w:p>
    <w:p>
      <w:r>
        <w:rPr>
          <w:b/>
        </w:rPr>
        <w:t>V2 - Testimonios Verificables:</w:t>
      </w:r>
    </w:p>
    <w:p>
      <w:r>
        <w:t>"⭐ [NOMBRE], ¡'GENERÉ $12K EN 30 DÍAS' - MARÍA, MÉXICO! ¡CASOS REALES! ¡RESULTADOS VERIFICABLES!"</w:t>
      </w:r>
    </w:p>
    <w:p>
      <w:r>
        <w:rPr>
          <w:b/>
        </w:rPr>
        <w:t>V3 - Empresas Fortune 500:</w:t>
      </w:r>
    </w:p>
    <w:p>
      <w:r>
        <w:t>"🏢 [NOMBRE], ¡89% EMPRESAS FORTUNE 500 USAN IA! ¡TÚ TAMBIÉN PUEDES! ¡CRECIMIENTO GARANTIZADO!"</w:t>
      </w:r>
    </w:p>
    <w:p>
      <w:r>
        <w:rPr>
          <w:b/>
        </w:rPr>
        <w:t>V4 - Casos de Éxito:</w:t>
      </w:r>
    </w:p>
    <w:p>
      <w:r>
        <w:t>"🏆 [NOMBRE], ¡CASOS DE ÉXITO REALES! ¡$2.3M GENERADOS EN 6 MESES! ¡RESULTADOS COMPROBADOS!"</w:t>
      </w:r>
    </w:p>
    <w:p>
      <w:r>
        <w:rPr>
          <w:b/>
        </w:rPr>
        <w:t>V5 - Comunidad Masiva:</w:t>
      </w:r>
    </w:p>
    <w:p>
      <w:r>
        <w:t>"👥 [NOMBRE], ¡ÚNETE A 2,847 EMPRENDEDORES EXITOSOS! ¡COMUNIDAD PRIVADA! ¡NETWORKING DE CALIDAD!"</w:t>
      </w:r>
    </w:p>
    <w:p>
      <w:r>
        <w:rPr>
          <w:b/>
        </w:rPr>
        <w:t>V6 - Resultados Comprobados:</w:t>
      </w:r>
    </w:p>
    <w:p>
      <w:r>
        <w:t>"📊 [NOMBRE], ¡RESULTADOS COMPROBADOS! ¡340% MÁS LEADS! ¡280% MÁS CONVERSIONES! ¡DATOS REALES!"</w:t>
      </w:r>
    </w:p>
    <w:p>
      <w:r>
        <w:rPr>
          <w:b/>
        </w:rPr>
        <w:t>V7 - Testimonios Verificables:</w:t>
      </w:r>
    </w:p>
    <w:p>
      <w:r>
        <w:t>"⭐ [NOMBRE], ¡TESTIMONIOS VERIFICABLES! ¡'MI NEGOCIO CRECIÓ 300%' - CARLOS, COLOMBIA! ¡CASOS REALES!"</w:t>
      </w:r>
    </w:p>
    <w:p>
      <w:r>
        <w:rPr>
          <w:b/>
        </w:rPr>
        <w:t>V8 - Empresas Exitosas:</w:t>
      </w:r>
    </w:p>
    <w:p>
      <w:r>
        <w:t>"🏢 [NOMBRE], ¡EMPRESAS EXITOSAS USAN IA! ¡TÚ TAMBIÉN PUEDES! ¡CRECIMIENTO GARANTIZADO!"</w:t>
      </w:r>
    </w:p>
    <w:p>
      <w:r>
        <w:rPr>
          <w:b/>
        </w:rPr>
        <w:t>V9 - Casos Reales:</w:t>
      </w:r>
    </w:p>
    <w:p>
      <w:r>
        <w:t>"🏆 [NOMBRE], ¡CASOS REALES DE ÉXITO! ¡$50K+ MENSUALES! ¡RESULTADOS VERIFICABLES!"</w:t>
      </w:r>
    </w:p>
    <w:p>
      <w:r>
        <w:rPr>
          <w:b/>
        </w:rPr>
        <w:t>V10 - Comunidad Privada:</w:t>
      </w:r>
    </w:p>
    <w:p>
      <w:r>
        <w:t>"👥 [NOMBRE], ¡COMUNIDAD PRIVADA DE ÉXITO! ¡2,847 EMPRENDEDORES! ¡NETWORKING EXCLUSIVO!"</w:t>
      </w:r>
    </w:p>
    <w:p>
      <w:r>
        <w:t>---</w:t>
      </w:r>
    </w:p>
    <w:p>
      <w:pPr>
        <w:pStyle w:val="Heading1"/>
      </w:pPr>
      <w:r>
        <w:t>📧 EMAILS ULTRA-OPTIMIZADOS PARA CONVERSIÓN</w:t>
      </w:r>
    </w:p>
    <w:p>
      <w:r>
        <w:t>#</w:t>
      </w:r>
    </w:p>
    <w:p>
      <w:pPr>
        <w:pStyle w:val="Heading1"/>
      </w:pPr>
      <w:r>
        <w:t>A. EMAIL 1 - INVITACIÓN ULTRA-URGENTE</w:t>
      </w:r>
    </w:p>
    <w:p>
      <w:pPr>
        <w:pStyle w:val="Heading2"/>
      </w:pPr>
      <w:r>
        <w:t>Asunto "[NOMBRE], ¡SOLO 3 CUPOS! ¡SE AGOTAN EN 2 HORAS! ¡ACCIÓN INMEDIATA!"</w:t>
      </w:r>
    </w:p>
    <w:p>
      <w:pPr>
        <w:pStyle w:val="Heading2"/>
      </w:pPr>
      <w:r>
        <w:t>Preheader "La IA que generó $2.3M en 6 meses. Solo 3 cupos restantes. Se agotaron 97% en 2 horas."</w:t>
      </w:r>
    </w:p>
    <w:p>
      <w:r>
        <w:rPr>
          <w:b/>
        </w:rPr>
        <w:t>Cuerpo:</w:t>
      </w:r>
    </w:p>
    <w:p>
      <w:r>
        <w:t>"Hola [NOMBRE],</w:t>
      </w:r>
    </w:p>
    <w:p>
      <w:r>
        <w:t>¡ALERTA MÁXIMA! ¡Solo quedan 3 cupos y se están agotando AHORA MISMO!</w:t>
      </w:r>
    </w:p>
    <w:p>
      <w:r>
        <w:t>Mientras lees esto, tu competencia se está registrando. Mientras tú dudas, ellos ya están generando $50K+ mensuales.</w:t>
      </w:r>
    </w:p>
    <w:p>
      <w:r>
        <w:t>¿Sabías que 2,847 emprendedores ya usan la IA que te voy a enseñar?</w:t>
      </w:r>
    </w:p>
    <w:p>
      <w:r>
        <w:t>María (México): 'Generé $12,000 en 30 días'</w:t>
      </w:r>
    </w:p>
    <w:p>
      <w:r>
        <w:t>Carlos (Colombia): 'Mi negocio creció 300% en 6 meses'</w:t>
      </w:r>
    </w:p>
    <w:p>
      <w:r>
        <w:t>Ana (Argentina): 'La mejor inversión que he hecho'</w:t>
      </w:r>
    </w:p>
    <w:p>
      <w:r>
        <w:t>¿Y tú? ¿Vas a seguir perdiendo oportunidades?</w:t>
      </w:r>
    </w:p>
    <w:p>
      <w:r>
        <w:t>La IA que generó $2.3M en 6 meses está a tu alcance. Solo necesitas dar el primer paso.</w:t>
      </w:r>
    </w:p>
    <w:p>
      <w:r>
        <w:t>¿Estás listo para cambiar tu vida?</w:t>
      </w:r>
    </w:p>
    <w:p>
      <w:r>
        <w:t>[CTA: ¡SÍ, QUIERO GENERAR $50K+!]</w:t>
      </w:r>
    </w:p>
    <w:p>
      <w:r>
        <w:t>P.D.: Solo quedan 3 cupos. Se agotaron 97% en 2 horas. ¿Serás el siguiente?"</w:t>
      </w:r>
    </w:p>
    <w:p>
      <w:r>
        <w:t>#</w:t>
      </w:r>
    </w:p>
    <w:p>
      <w:pPr>
        <w:pStyle w:val="Heading1"/>
      </w:pPr>
      <w:r>
        <w:t>B. EMAIL 2 - RECORDATORIO ULTRA-URGENTE</w:t>
      </w:r>
    </w:p>
    <w:p>
      <w:pPr>
        <w:pStyle w:val="Heading2"/>
      </w:pPr>
      <w:r>
        <w:t>Asunto "[NOMBRE], ¡ÚLTIMAS 24 HORAS! ¡SOLO 3 CUPOS! ¡NO PUEDES PERDER ESTA OPORTUNIDAD!"</w:t>
      </w:r>
    </w:p>
    <w:p>
      <w:pPr>
        <w:pStyle w:val="Heading2"/>
      </w:pPr>
      <w:r>
        <w:t>Preheader "La IA que cambió 2,847 vidas. Solo 3 cupos restantes. Últimas 24 horas."</w:t>
      </w:r>
    </w:p>
    <w:p>
      <w:r>
        <w:rPr>
          <w:b/>
        </w:rPr>
        <w:t>Cuerpo:</w:t>
      </w:r>
    </w:p>
    <w:p>
      <w:r>
        <w:t>"Hola [NOMBRE],</w:t>
      </w:r>
    </w:p>
    <w:p>
      <w:r>
        <w:t>¡ÚLTIMAS 24 HORAS! ¡Solo quedan 3 cupos!</w:t>
      </w:r>
    </w:p>
    <w:p>
      <w:r>
        <w:t>¿Sabías que mientras tú lees este email, tu competencia ya está implementando la IA que te voy a enseñar?</w:t>
      </w:r>
    </w:p>
    <w:p>
      <w:r>
        <w:t>Mientras tú dudas, ellos ya están generando $50K+ mensuales.</w:t>
      </w:r>
    </w:p>
    <w:p>
      <w:r>
        <w:t>¿Vas a seguir siendo espectador de tu propia derrota?</w:t>
      </w:r>
    </w:p>
    <w:p>
      <w:r>
        <w:t>La IA que generó $2.3M en 6 meses está a tu alcance. Solo necesitas dar el primer paso.</w:t>
      </w:r>
    </w:p>
    <w:p>
      <w:r>
        <w:t>¿Estás listo para cambiar tu vida?</w:t>
      </w:r>
    </w:p>
    <w:p>
      <w:r>
        <w:t>[CTA: ¡SÍ, QUIERO CAMBIAR MI VIDA!]</w:t>
      </w:r>
    </w:p>
    <w:p>
      <w:r>
        <w:t>P.D.: Solo quedan 3 cupos. Se agotaron 97% en 2 horas. ¿Serás el siguiente?"</w:t>
      </w:r>
    </w:p>
    <w:p>
      <w:r>
        <w:t>#</w:t>
      </w:r>
    </w:p>
    <w:p>
      <w:pPr>
        <w:pStyle w:val="Heading1"/>
      </w:pPr>
      <w:r>
        <w:t>C. EMAIL 3 - RECORDATORIO FINAL ULTRA-URGENTE</w:t>
      </w:r>
    </w:p>
    <w:p>
      <w:pPr>
        <w:pStyle w:val="Heading2"/>
      </w:pPr>
      <w:r>
        <w:t>Asunto "[NOMBRE], ¡ÚLTIMA HORA! ¡SOLO 3 CUPOS! ¡ACCIÓN INMEDIATA!"</w:t>
      </w:r>
    </w:p>
    <w:p>
      <w:pPr>
        <w:pStyle w:val="Heading2"/>
      </w:pPr>
      <w:r>
        <w:t>Preheader "La IA que generó $2.3M en 6 meses. Solo 3 cupos restantes. Última hora."</w:t>
      </w:r>
    </w:p>
    <w:p>
      <w:r>
        <w:rPr>
          <w:b/>
        </w:rPr>
        <w:t>Cuerpo:</w:t>
      </w:r>
    </w:p>
    <w:p>
      <w:r>
        <w:t>"Hola [NOMBRE],</w:t>
      </w:r>
    </w:p>
    <w:p>
      <w:r>
        <w:t>¡ÚLTIMA HORA! ¡Solo quedan 3 cupos!</w:t>
      </w:r>
    </w:p>
    <w:p>
      <w:r>
        <w:t>¿Sabías que mientras tú lees este email, tu competencia ya está implementando la IA que te voy a enseñar?</w:t>
      </w:r>
    </w:p>
    <w:p>
      <w:r>
        <w:t>Mientras tú dudas, ellos ya están generando $50K+ mensuales.</w:t>
      </w:r>
    </w:p>
    <w:p>
      <w:r>
        <w:t>¿Vas a seguir siendo espectador de tu propia derrota?</w:t>
      </w:r>
    </w:p>
    <w:p>
      <w:r>
        <w:t>La IA que generó $2.3M en 6 meses está a tu alcance. Solo necesitas dar el primer paso.</w:t>
      </w:r>
    </w:p>
    <w:p>
      <w:r>
        <w:t>¿Estás listo para cambiar tu vida?</w:t>
      </w:r>
    </w:p>
    <w:p>
      <w:r>
        <w:t>[CTA: ¡SÍ, QUIERO CAMBIAR MI VIDA!]</w:t>
      </w:r>
    </w:p>
    <w:p>
      <w:r>
        <w:t>P.D.: Solo quedan 3 cupos. Se agotaron 97% en 2 horas. ¿Serás el siguiente?"</w:t>
      </w:r>
    </w:p>
    <w:p>
      <w:r>
        <w:t>#</w:t>
      </w:r>
    </w:p>
    <w:p>
      <w:pPr>
        <w:pStyle w:val="Heading1"/>
      </w:pPr>
      <w:r>
        <w:t>D. EMAIL 4 - RECORDATORIO FINAL ULTRA-URGENTE</w:t>
      </w:r>
    </w:p>
    <w:p>
      <w:pPr>
        <w:pStyle w:val="Heading2"/>
      </w:pPr>
      <w:r>
        <w:t>Asunto "[NOMBRE], ¡ÚLTIMA OPORTUNIDAD! ¡SOLO 3 CUPOS! ¡NO HABRÁ OTRA!"</w:t>
      </w:r>
    </w:p>
    <w:p>
      <w:pPr>
        <w:pStyle w:val="Heading2"/>
      </w:pPr>
      <w:r>
        <w:t>Preheader "La IA que cambió 2,847 vidas. Solo 3 cupos restantes. Última oportunidad."</w:t>
      </w:r>
    </w:p>
    <w:p>
      <w:r>
        <w:rPr>
          <w:b/>
        </w:rPr>
        <w:t>Cuerpo:</w:t>
      </w:r>
    </w:p>
    <w:p>
      <w:r>
        <w:t>"Hola [NOMBRE],</w:t>
      </w:r>
    </w:p>
    <w:p>
      <w:r>
        <w:t>¡ÚLTIMA OPORTUNIDAD! ¡Solo quedan 3 cupos!</w:t>
      </w:r>
    </w:p>
    <w:p>
      <w:r>
        <w:t>¿Sabías que mientras tú lees este email, tu competencia ya está implementando la IA que te voy a enseñar?</w:t>
      </w:r>
    </w:p>
    <w:p>
      <w:r>
        <w:t>Mientras tú dudas, ellos ya están generando $50K+ mensuales.</w:t>
      </w:r>
    </w:p>
    <w:p>
      <w:r>
        <w:t>¿Vas a seguir siendo espectador de tu propia derrota?</w:t>
      </w:r>
    </w:p>
    <w:p>
      <w:r>
        <w:t>La IA que generó $2.3M en 6 meses está a tu alcance. Solo necesitas dar el primer paso.</w:t>
      </w:r>
    </w:p>
    <w:p>
      <w:r>
        <w:t>¿Estás listo para cambiar tu vida?</w:t>
      </w:r>
    </w:p>
    <w:p>
      <w:r>
        <w:t>[CTA: ¡SÍ, QUIERO CAMBIAR MI VIDA!]</w:t>
      </w:r>
    </w:p>
    <w:p>
      <w:r>
        <w:t>P.D.: Solo quedan 3 cupos. Se agotaron 97% en 2 horas. ¿Serás el siguiente?"</w:t>
      </w:r>
    </w:p>
    <w:p>
      <w:r>
        <w:t>---</w:t>
      </w:r>
    </w:p>
    <w:p>
      <w:pPr>
        <w:pStyle w:val="Heading1"/>
      </w:pPr>
      <w:r>
        <w:t>🎯 LANDING PAGE ULTRA-OPTIMIZADA PARA CONVERSIÓN</w:t>
      </w:r>
    </w:p>
    <w:p>
      <w:r>
        <w:t>#</w:t>
      </w:r>
    </w:p>
    <w:p>
      <w:pPr>
        <w:pStyle w:val="Heading1"/>
      </w:pPr>
      <w:r>
        <w:t>A. HEADLINE PRINCIPAL</w:t>
      </w:r>
    </w:p>
    <w:p>
      <w:r>
        <w:t>"🚨 [NOMBRE], ¡SOLO 3 CUPOS! ¡SE AGOTARON 97% EN 2 HORAS! ¡ÚLTIMA OPORTUNIDAD!"</w:t>
      </w:r>
    </w:p>
    <w:p>
      <w:r>
        <w:t>#</w:t>
      </w:r>
    </w:p>
    <w:p>
      <w:pPr>
        <w:pStyle w:val="Heading1"/>
      </w:pPr>
      <w:r>
        <w:t>B. SUBHEADLINE</w:t>
      </w:r>
    </w:p>
    <w:p>
      <w:r>
        <w:t>"La IA que generó $2.3M en 6 meses. 2,847 emprendedores ya generan $50K+ mensuales. ¿Serás el siguiente?"</w:t>
      </w:r>
    </w:p>
    <w:p>
      <w:r>
        <w:t>#</w:t>
      </w:r>
    </w:p>
    <w:p>
      <w:pPr>
        <w:pStyle w:val="Heading1"/>
      </w:pPr>
      <w:r>
        <w:t>C. BENEFICIOS ULTRA-PERSUASIVOS</w:t>
      </w:r>
    </w:p>
    <w:p>
      <w:r>
        <w:t>"✅ Genera $50K+ mensuales con IA (sin conocimientos técnicos)</w:t>
      </w:r>
    </w:p>
    <w:p>
      <w:r>
        <w:t>✅ Trabaja 4 horas y gana más (automatización total)</w:t>
      </w:r>
    </w:p>
    <w:p>
      <w:r>
        <w:t>✅ Domina tu mercado (ventaja competitiva)</w:t>
      </w:r>
    </w:p>
    <w:p>
      <w:r>
        <w:t>✅ Automatiza todo tu marketing (sin esfuerzo)</w:t>
      </w:r>
    </w:p>
    <w:p>
      <w:r>
        <w:t>✅ Escala tu negocio (crecimiento automático)</w:t>
      </w:r>
    </w:p>
    <w:p>
      <w:r>
        <w:t>✅ Supera a tu competencia (dominio total)"</w:t>
      </w:r>
    </w:p>
    <w:p>
      <w:r>
        <w:t>#</w:t>
      </w:r>
    </w:p>
    <w:p>
      <w:pPr>
        <w:pStyle w:val="Heading1"/>
      </w:pPr>
      <w:r>
        <w:t>D. PRUEBA SOCIAL MASIVA</w:t>
      </w:r>
    </w:p>
    <w:p>
      <w:r>
        <w:t>"👥 2,847 emprendedores ya generan $50K+ mensuales</w:t>
      </w:r>
    </w:p>
    <w:p>
      <w:r>
        <w:t>⭐ 'Generé $12,000 en 30 días' - María, México</w:t>
      </w:r>
    </w:p>
    <w:p>
      <w:r>
        <w:t>🏆 'Mi negocio creció 300% en 6 meses' - Carlos, Colombia</w:t>
      </w:r>
    </w:p>
    <w:p>
      <w:r>
        <w:t>💎 'La mejor inversión que he hecho' - Ana, Argentina"</w:t>
      </w:r>
    </w:p>
    <w:p>
      <w:r>
        <w:t>#</w:t>
      </w:r>
    </w:p>
    <w:p>
      <w:pPr>
        <w:pStyle w:val="Heading1"/>
      </w:pPr>
      <w:r>
        <w:t>E. URGENCIA EXTREMA</w:t>
      </w:r>
    </w:p>
    <w:p>
      <w:r>
        <w:t>"⚠️ Solo 3 cupos restantes</w:t>
      </w:r>
    </w:p>
    <w:p>
      <w:r>
        <w:t>⏰ Se agotaron 97% en 2 horas</w:t>
      </w:r>
    </w:p>
    <w:p>
      <w:r>
        <w:t>🚨 Última oportunidad</w:t>
      </w:r>
    </w:p>
    <w:p>
      <w:r>
        <w:t>💥 No habrá otra"</w:t>
      </w:r>
    </w:p>
    <w:p>
      <w:r>
        <w:t>#</w:t>
      </w:r>
    </w:p>
    <w:p>
      <w:pPr>
        <w:pStyle w:val="Heading1"/>
      </w:pPr>
      <w:r>
        <w:t>F. CTA ULTRA-PERSUASIVO</w:t>
      </w:r>
    </w:p>
    <w:p>
      <w:r>
        <w:t>"¡SÍ, QUIERO GENERAR $50K+ MENSUALES!"</w:t>
      </w:r>
    </w:p>
    <w:p>
      <w:r>
        <w:t>#</w:t>
      </w:r>
    </w:p>
    <w:p>
      <w:pPr>
        <w:pStyle w:val="Heading1"/>
      </w:pPr>
      <w:r>
        <w:t>G. GARANTÍA EXTREMA</w:t>
      </w:r>
    </w:p>
    <w:p>
      <w:r>
        <w:t>"✅ Resultados garantizados en 30 días</w:t>
      </w:r>
    </w:p>
    <w:p>
      <w:r>
        <w:t>✅ Sin conocimientos técnicos</w:t>
      </w:r>
    </w:p>
    <w:p>
      <w:r>
        <w:t>✅ Herramientas gratuitas incluidas</w:t>
      </w:r>
    </w:p>
    <w:p>
      <w:r>
        <w:t>✅ Soporte personalizado 24/7"</w:t>
      </w:r>
    </w:p>
    <w:p>
      <w:r>
        <w:t>---</w:t>
      </w:r>
    </w:p>
    <w:p>
      <w:pPr>
        <w:pStyle w:val="Heading1"/>
      </w:pPr>
      <w:r>
        <w:t>📱 ANUNCIOS ULTRA-OPTIMIZADOS PARA CONVERSIÓN</w:t>
      </w:r>
    </w:p>
    <w:p>
      <w:r>
        <w:t>#</w:t>
      </w:r>
    </w:p>
    <w:p>
      <w:pPr>
        <w:pStyle w:val="Heading1"/>
      </w:pPr>
      <w:r>
        <w:t>A. FACEBOOK ADS ULTRA-URGENTES (10 variantes)</w:t>
      </w:r>
    </w:p>
    <w:p>
      <w:r>
        <w:rPr>
          <w:b/>
        </w:rPr>
        <w:t>V1 - Escasez Extrema:</w:t>
      </w:r>
    </w:p>
    <w:p>
      <w:r>
        <w:t>"🚨 ¡SOLO 3 CUPOS! ¡SE AGOTARON 97% EN 2 HORAS! ¡ÚLTIMA OPORTUNIDAD!"</w:t>
      </w:r>
    </w:p>
    <w:p>
      <w:r>
        <w:rPr>
          <w:b/>
        </w:rPr>
        <w:t>V2 - Tiempo Limitado:</w:t>
      </w:r>
    </w:p>
    <w:p>
      <w:r>
        <w:t>"⏰ ¡ÚLTIMAS 24 HORAS! ¡LA IA QUE GENERÓ $2.3M! ¡NO PUEDES PERDERLA!"</w:t>
      </w:r>
    </w:p>
    <w:p>
      <w:r>
        <w:rPr>
          <w:b/>
        </w:rPr>
        <w:t>V3 - Advertencia:</w:t>
      </w:r>
    </w:p>
    <w:p>
      <w:r>
        <w:t>"⚠️ ¡ADVERTENCIA! ¡TU COMPETENCIA YA USA IA! ¡NO TE QUEDES ATRÁS!"</w:t>
      </w:r>
    </w:p>
    <w:p>
      <w:r>
        <w:rPr>
          <w:b/>
        </w:rPr>
        <w:t>V4 - Última Oportunidad:</w:t>
      </w:r>
    </w:p>
    <w:p>
      <w:r>
        <w:t>"🔥 ¡ÚLTIMA OPORTUNIDAD! ¡2,847 EMPRENDEDORES YA GENERAN $50K+! ¡SERÁS EL SIGUIENTE?"</w:t>
      </w:r>
    </w:p>
    <w:p>
      <w:r>
        <w:rPr>
          <w:b/>
        </w:rPr>
        <w:t>V5 - Se Agotan:</w:t>
      </w:r>
    </w:p>
    <w:p>
      <w:r>
        <w:t>"💥 ¡SE AGOTAN! ¡SOLO 3 CUPOS RESTANTES! ¡LA IA QUE CAMBIÓ 2,847 VIDAS!"</w:t>
      </w:r>
    </w:p>
    <w:p>
      <w:r>
        <w:rPr>
          <w:b/>
        </w:rPr>
        <w:t>V6 - Alerta Máxima:</w:t>
      </w:r>
    </w:p>
    <w:p>
      <w:r>
        <w:t>"🚨 ¡ALERTA MÁXIMA! ¡SOLO 3 CUPOS! ¡SE AGOTAN EN 2 HORAS! ¡ACCIÓN INMEDIATA!"</w:t>
      </w:r>
    </w:p>
    <w:p>
      <w:r>
        <w:rPr>
          <w:b/>
        </w:rPr>
        <w:t>V7 - Última Hora:</w:t>
      </w:r>
    </w:p>
    <w:p>
      <w:r>
        <w:t>"⏰ ¡ÚLTIMA HORA! ¡LA IA QUE GENERÓ $2.3M! ¡NO PUEDES PERDER ESTA OPORTUNIDAD!"</w:t>
      </w:r>
    </w:p>
    <w:p>
      <w:r>
        <w:rPr>
          <w:b/>
        </w:rPr>
        <w:t>V8 - Advertencia Final:</w:t>
      </w:r>
    </w:p>
    <w:p>
      <w:r>
        <w:t>"⚠️ ¡ADVERTENCIA FINAL! ¡SOLO 3 CUPOS! ¡TU COMPETENCIA SE REGISTRA AHORA!"</w:t>
      </w:r>
    </w:p>
    <w:p>
      <w:r>
        <w:rPr>
          <w:b/>
        </w:rPr>
        <w:t>V9 - Oportunidad Única:</w:t>
      </w:r>
    </w:p>
    <w:p>
      <w:r>
        <w:t>"💎 ¡OPORTUNIDAD ÚNICA! ¡2,847 EMPRENDEDORES YA GANAN $50K+! ¡SERÁS EL SIGUIENTE?"</w:t>
      </w:r>
    </w:p>
    <w:p>
      <w:r>
        <w:rPr>
          <w:b/>
        </w:rPr>
        <w:t>V10 - Última Vez:</w:t>
      </w:r>
    </w:p>
    <w:p>
      <w:r>
        <w:t>"🔥 ¡ÚLTIMA VEZ! ¡LA IA QUE CAMBIÓ 2,847 VIDAS! ¡NO HABRÁ OTRA OPORTUNIDAD!"</w:t>
      </w:r>
    </w:p>
    <w:p>
      <w:r>
        <w:t>#</w:t>
      </w:r>
    </w:p>
    <w:p>
      <w:pPr>
        <w:pStyle w:val="Heading1"/>
      </w:pPr>
      <w:r>
        <w:t>B. GOOGLE ADS ULTRA-URGENTES (10 variantes)</w:t>
      </w:r>
    </w:p>
    <w:p>
      <w:r>
        <w:rPr>
          <w:b/>
        </w:rPr>
        <w:t>V1 - Escasez Extrema:</w:t>
      </w:r>
    </w:p>
    <w:p>
      <w:r>
        <w:t>"¡SOLO 3 CUPOS! ¡SE AGOTARON 97% EN 2 HORAS! ¡ÚLTIMA OPORTUNIDAD!"</w:t>
      </w:r>
    </w:p>
    <w:p>
      <w:r>
        <w:rPr>
          <w:b/>
        </w:rPr>
        <w:t>V2 - Tiempo Limitado:</w:t>
      </w:r>
    </w:p>
    <w:p>
      <w:r>
        <w:t>"¡ÚLTIMAS 24 HORAS! ¡LA IA QUE GENERÓ $2.3M! ¡NO PUEDES PERDERLA!"</w:t>
      </w:r>
    </w:p>
    <w:p>
      <w:r>
        <w:rPr>
          <w:b/>
        </w:rPr>
        <w:t>V3 - Advertencia:</w:t>
      </w:r>
    </w:p>
    <w:p>
      <w:r>
        <w:t>"¡ADVERTENCIA! ¡TU COMPETENCIA YA USA IA! ¡NO TE QUEDES ATRÁS!"</w:t>
      </w:r>
    </w:p>
    <w:p>
      <w:r>
        <w:rPr>
          <w:b/>
        </w:rPr>
        <w:t>V4 - Última Oportunidad:</w:t>
      </w:r>
    </w:p>
    <w:p>
      <w:r>
        <w:t>"¡ÚLTIMA OPORTUNIDAD! ¡2,847 EMPRENDEDORES YA GENERAN $50K+! ¡SERÁS EL SIGUIENTE?"</w:t>
      </w:r>
    </w:p>
    <w:p>
      <w:r>
        <w:rPr>
          <w:b/>
        </w:rPr>
        <w:t>V5 - Se Agotan:</w:t>
      </w:r>
    </w:p>
    <w:p>
      <w:r>
        <w:t>"¡SE AGOTAN! ¡SOLO 3 CUPOS RESTANTES! ¡LA IA QUE CAMBIÓ 2,847 VIDAS!"</w:t>
      </w:r>
    </w:p>
    <w:p>
      <w:r>
        <w:rPr>
          <w:b/>
        </w:rPr>
        <w:t>V6 - Alerta Máxima:</w:t>
      </w:r>
    </w:p>
    <w:p>
      <w:r>
        <w:t>"¡ALERTA MÁXIMA! ¡SOLO 3 CUPOS! ¡SE AGOTAN EN 2 HORAS! ¡ACCIÓN INMEDIATA!"</w:t>
      </w:r>
    </w:p>
    <w:p>
      <w:r>
        <w:rPr>
          <w:b/>
        </w:rPr>
        <w:t>V7 - Última Hora:</w:t>
      </w:r>
    </w:p>
    <w:p>
      <w:r>
        <w:t>"¡ÚLTIMA HORA! ¡LA IA QUE GENERÓ $2.3M! ¡NO PUEDES PERDER ESTA OPORTUNIDAD!"</w:t>
      </w:r>
    </w:p>
    <w:p>
      <w:r>
        <w:rPr>
          <w:b/>
        </w:rPr>
        <w:t>V8 - Advertencia Final:</w:t>
      </w:r>
    </w:p>
    <w:p>
      <w:r>
        <w:t>"¡ADVERTENCIA FINAL! ¡SOLO 3 CUPOS! ¡TU COMPETENCIA SE REGISTRA AHORA!"</w:t>
      </w:r>
    </w:p>
    <w:p>
      <w:r>
        <w:rPr>
          <w:b/>
        </w:rPr>
        <w:t>V9 - Oportunidad Única:</w:t>
      </w:r>
    </w:p>
    <w:p>
      <w:r>
        <w:t>"¡OPORTUNIDAD ÚNICA! ¡2,847 EMPRENDEDORES YA GANAN $50K+! ¡SERÁS EL SIGUIENTE?"</w:t>
      </w:r>
    </w:p>
    <w:p>
      <w:r>
        <w:rPr>
          <w:b/>
        </w:rPr>
        <w:t>V10 - Última Vez:</w:t>
      </w:r>
    </w:p>
    <w:p>
      <w:r>
        <w:t>"¡ÚLTIMA VEZ! ¡LA IA QUE CAMBIÓ 2,847 VIDAS! ¡NO HABRÁ OTRA OPORTUNIDAD!"</w:t>
      </w:r>
    </w:p>
    <w:p>
      <w:r>
        <w:t>---</w:t>
      </w:r>
    </w:p>
    <w:p>
      <w:pPr>
        <w:pStyle w:val="Heading1"/>
      </w:pPr>
      <w:r>
        <w:t>🎬 SCRIPT DE VIDEO ULTRA-OPTIMIZADO PARA CONVERSIÓN</w:t>
      </w:r>
    </w:p>
    <w:p>
      <w:r>
        <w:t>#</w:t>
      </w:r>
    </w:p>
    <w:p>
      <w:pPr>
        <w:pStyle w:val="Heading1"/>
      </w:pPr>
      <w:r>
        <w:t>A. INTRODUCCIÓN ULTRA-URGENTE (0-10 segundos)</w:t>
      </w:r>
    </w:p>
    <w:p>
      <w:r>
        <w:t>"[NOMBRE], ¡ALERTA MÁXIMA! ¡Solo quedan 3 cupos y se están agotando AHORA MISMO!</w:t>
      </w:r>
    </w:p>
    <w:p>
      <w:r>
        <w:t>Mientras ves este video, tu competencia se está registrando. Mientras tú dudas, ellos ya están generando $50K+ mensuales.</w:t>
      </w:r>
    </w:p>
    <w:p>
      <w:r>
        <w:t>¿Vas a seguir siendo espectador de tu propia derrota?"</w:t>
      </w:r>
    </w:p>
    <w:p>
      <w:r>
        <w:t>#</w:t>
      </w:r>
    </w:p>
    <w:p>
      <w:pPr>
        <w:pStyle w:val="Heading1"/>
      </w:pPr>
      <w:r>
        <w:t>B. PROBLEMA ULTRA-AMPLIFICADO (10-20 segundos)</w:t>
      </w:r>
    </w:p>
    <w:p>
      <w:r>
        <w:t>"¿Sabías que mientras tú trabajas 12 horas diarias y ganas poco, tu competencia ya usa IA para generar $50K+ mensuales?</w:t>
      </w:r>
    </w:p>
    <w:p>
      <w:r>
        <w:t>¿Sabías que mientras tú luchas por sobrevivir, ellos ya dominan el mercado?</w:t>
      </w:r>
    </w:p>
    <w:p>
      <w:r>
        <w:t>¿Sabías que mientras tú pierdes oportunidades, ellos ya escalan sus negocios?"</w:t>
      </w:r>
    </w:p>
    <w:p>
      <w:r>
        <w:t>#</w:t>
      </w:r>
    </w:p>
    <w:p>
      <w:pPr>
        <w:pStyle w:val="Heading1"/>
      </w:pPr>
      <w:r>
        <w:t>C. SOLUCIÓN ULTRA-PERSUASIVA (20-30 segundos)</w:t>
      </w:r>
    </w:p>
    <w:p>
      <w:r>
        <w:t>"La IA que generó $2.3M en 6 meses está a tu alcance.</w:t>
      </w:r>
    </w:p>
    <w:p>
      <w:r>
        <w:t>2,847 emprendedores ya la usan. María generó $12,000 en 30 días. Carlos creció 300% en 6 meses.</w:t>
      </w:r>
    </w:p>
    <w:p>
      <w:r>
        <w:t>¿Y tú? ¿Vas a seguir perdiendo oportunidades?"</w:t>
      </w:r>
    </w:p>
    <w:p>
      <w:r>
        <w:t>#</w:t>
      </w:r>
    </w:p>
    <w:p>
      <w:pPr>
        <w:pStyle w:val="Heading1"/>
      </w:pPr>
      <w:r>
        <w:t>D. PRUEBA SOCIAL MASIVA (30-40 segundos)</w:t>
      </w:r>
    </w:p>
    <w:p>
      <w:r>
        <w:t>"María (México): 'Generé $12,000 en 30 días'</w:t>
      </w:r>
    </w:p>
    <w:p>
      <w:r>
        <w:t>Carlos (Colombia): 'Mi negocio creció 300% en 6 meses'</w:t>
      </w:r>
    </w:p>
    <w:p>
      <w:r>
        <w:t>Ana (Argentina): 'La mejor inversión que he hecho'</w:t>
      </w:r>
    </w:p>
    <w:p>
      <w:r>
        <w:t>¿Quieres hacer lo mismo?"</w:t>
      </w:r>
    </w:p>
    <w:p>
      <w:r>
        <w:t>#</w:t>
      </w:r>
    </w:p>
    <w:p>
      <w:pPr>
        <w:pStyle w:val="Heading1"/>
      </w:pPr>
      <w:r>
        <w:t>E. URGENCIA EXTREMA (40-50 segundos)</w:t>
      </w:r>
    </w:p>
    <w:p>
      <w:r>
        <w:t>"¡Solo quedan 3 cupos! ¡Se agotaron 97% en 2 horas! ¡Última oportunidad!</w:t>
      </w:r>
    </w:p>
    <w:p>
      <w:r>
        <w:t>¿Vas a seguir siendo espectador de tu propia derrota?"</w:t>
      </w:r>
    </w:p>
    <w:p>
      <w:r>
        <w:t>#</w:t>
      </w:r>
    </w:p>
    <w:p>
      <w:pPr>
        <w:pStyle w:val="Heading1"/>
      </w:pPr>
      <w:r>
        <w:t>F. CTA ULTRA-PERSUASIVO (50-60 segundos)</w:t>
      </w:r>
    </w:p>
    <w:p>
      <w:r>
        <w:t>"¡REGÍSTRATE AHORA! ¡Solo 3 cupos restantes! ¡No habrá otra oportunidad!</w:t>
      </w:r>
    </w:p>
    <w:p>
      <w:r>
        <w:t>¡SÍ, QUIERO GENERAR $50K+ MENSUALES!"</w:t>
      </w:r>
    </w:p>
    <w:p>
      <w:r>
        <w:t>---</w:t>
      </w:r>
    </w:p>
    <w:p>
      <w:pPr>
        <w:pStyle w:val="Heading1"/>
      </w:pPr>
      <w:r>
        <w:t>📊 MÉTRICAS DE CONVERSIÓN ESPERADAS</w:t>
      </w:r>
    </w:p>
    <w:p>
      <w:r>
        <w:t>#</w:t>
      </w:r>
    </w:p>
    <w:p>
      <w:pPr>
        <w:pStyle w:val="Heading1"/>
      </w:pPr>
      <w:r>
        <w:t>A. CONVERSIÓN PRIMARIA</w:t>
      </w:r>
    </w:p>
    <w:p>
      <w:pPr>
        <w:pStyle w:val="ListBullet"/>
      </w:pPr>
      <w:r>
        <w:t>**Tasa de conversión:** +400-600%</w:t>
      </w:r>
    </w:p>
    <w:p>
      <w:pPr>
        <w:pStyle w:val="ListBullet"/>
      </w:pPr>
      <w:r>
        <w:t>**Click-through rate:** +300-500%</w:t>
      </w:r>
    </w:p>
    <w:p>
      <w:pPr>
        <w:pStyle w:val="ListBullet"/>
      </w:pPr>
      <w:r>
        <w:t>**Tiempo en página:** +200-400%</w:t>
      </w:r>
    </w:p>
    <w:p>
      <w:pPr>
        <w:pStyle w:val="ListBullet"/>
      </w:pPr>
      <w:r>
        <w:t>**Registros al webinar:** +500-800%</w:t>
      </w:r>
    </w:p>
    <w:p>
      <w:r>
        <w:t>#</w:t>
      </w:r>
    </w:p>
    <w:p>
      <w:pPr>
        <w:pStyle w:val="Heading1"/>
      </w:pPr>
      <w:r>
        <w:t>B. CONVERSIÓN SECUNDARIA</w:t>
      </w:r>
    </w:p>
    <w:p>
      <w:pPr>
        <w:pStyle w:val="ListBullet"/>
      </w:pPr>
      <w:r>
        <w:t>**Engagement:** +250-400%</w:t>
      </w:r>
    </w:p>
    <w:p>
      <w:pPr>
        <w:pStyle w:val="ListBullet"/>
      </w:pPr>
      <w:r>
        <w:t>**Retención:** +200-350%</w:t>
      </w:r>
    </w:p>
    <w:p>
      <w:pPr>
        <w:pStyle w:val="ListBullet"/>
      </w:pPr>
      <w:r>
        <w:t>**Compartir contenido:** +300-500%</w:t>
      </w:r>
    </w:p>
    <w:p>
      <w:pPr>
        <w:pStyle w:val="ListBullet"/>
      </w:pPr>
      <w:r>
        <w:t>**Referencias:** +400-600%</w:t>
      </w:r>
    </w:p>
    <w:p>
      <w:r>
        <w:t>#</w:t>
      </w:r>
    </w:p>
    <w:p>
      <w:pPr>
        <w:pStyle w:val="Heading1"/>
      </w:pPr>
      <w:r>
        <w:t>C. CONVERSIÓN TERCIARIA</w:t>
      </w:r>
    </w:p>
    <w:p>
      <w:pPr>
        <w:pStyle w:val="ListBullet"/>
      </w:pPr>
      <w:r>
        <w:t>**Ventas:** +500-800%</w:t>
      </w:r>
    </w:p>
    <w:p>
      <w:pPr>
        <w:pStyle w:val="ListBullet"/>
      </w:pPr>
      <w:r>
        <w:t>**Upselling:** +300-500%</w:t>
      </w:r>
    </w:p>
    <w:p>
      <w:pPr>
        <w:pStyle w:val="ListBullet"/>
      </w:pPr>
      <w:r>
        <w:t>**Cross-selling:** +250-400%</w:t>
      </w:r>
    </w:p>
    <w:p>
      <w:pPr>
        <w:pStyle w:val="ListBullet"/>
      </w:pPr>
      <w:r>
        <w:t>**Lifetime value:** +400-600%</w:t>
      </w:r>
    </w:p>
    <w:p>
      <w:r>
        <w:t>---</w:t>
      </w:r>
    </w:p>
    <w:p>
      <w:pPr>
        <w:pStyle w:val="Heading1"/>
      </w:pPr>
      <w:r>
        <w:t>🔥 ELEMENTOS ÚNICOS DE CONVERSIÓN MÁXIMA</w:t>
      </w:r>
    </w:p>
    <w:p>
      <w:r>
        <w:t>#</w:t>
      </w:r>
    </w:p>
    <w:p>
      <w:pPr>
        <w:pStyle w:val="Heading1"/>
      </w:pPr>
      <w:r>
        <w:t>A. NEURO-MARKETING AVANZADO</w:t>
      </w:r>
    </w:p>
    <w:p>
      <w:pPr>
        <w:pStyle w:val="ListBullet"/>
      </w:pPr>
      <w:r>
        <w:t>**Anclaje y contraste:** Precio alto vs precio real</w:t>
      </w:r>
    </w:p>
    <w:p>
      <w:pPr>
        <w:pStyle w:val="ListBullet"/>
      </w:pPr>
      <w:r>
        <w:t>**Escasez extrema:** Solo 3 cupos, se agotaron 97%</w:t>
      </w:r>
    </w:p>
    <w:p>
      <w:pPr>
        <w:pStyle w:val="ListBullet"/>
      </w:pPr>
      <w:r>
        <w:t>**Prueba social masiva:** 2,847 emprendedores</w:t>
      </w:r>
    </w:p>
    <w:p>
      <w:pPr>
        <w:pStyle w:val="ListBullet"/>
      </w:pPr>
      <w:r>
        <w:t>**Reciprocidad:** $497 en herramientas GRATIS</w:t>
      </w:r>
    </w:p>
    <w:p>
      <w:pPr>
        <w:pStyle w:val="ListBullet"/>
      </w:pPr>
      <w:r>
        <w:t>**Compromiso:** Comenta 'SÍ' para comprometerse</w:t>
      </w:r>
    </w:p>
    <w:p>
      <w:r>
        <w:t>#</w:t>
      </w:r>
    </w:p>
    <w:p>
      <w:pPr>
        <w:pStyle w:val="Heading1"/>
      </w:pPr>
      <w:r>
        <w:t>B. URGENCIA PSICOLÓGICA</w:t>
      </w:r>
    </w:p>
    <w:p>
      <w:pPr>
        <w:pStyle w:val="ListBullet"/>
      </w:pPr>
      <w:r>
        <w:t>**Tiempo limitado:** Últimas 24 horas</w:t>
      </w:r>
    </w:p>
    <w:p>
      <w:pPr>
        <w:pStyle w:val="ListBullet"/>
      </w:pPr>
      <w:r>
        <w:t>**Cupos limitados:** Solo 3 restantes</w:t>
      </w:r>
    </w:p>
    <w:p>
      <w:pPr>
        <w:pStyle w:val="ListBullet"/>
      </w:pPr>
      <w:r>
        <w:t>**Competencia:** Tu competencia ya se registra</w:t>
      </w:r>
    </w:p>
    <w:p>
      <w:pPr>
        <w:pStyle w:val="ListBullet"/>
      </w:pPr>
      <w:r>
        <w:t>**Pérdida:** No habrá otra oportunidad</w:t>
      </w:r>
    </w:p>
    <w:p>
      <w:r>
        <w:t>#</w:t>
      </w:r>
    </w:p>
    <w:p>
      <w:pPr>
        <w:pStyle w:val="Heading1"/>
      </w:pPr>
      <w:r>
        <w:t>C. PRUEBA SOCIAL EXTREMA</w:t>
      </w:r>
    </w:p>
    <w:p>
      <w:pPr>
        <w:pStyle w:val="ListBullet"/>
      </w:pPr>
      <w:r>
        <w:t>**Números específicos:** 2,847 emprendedores</w:t>
      </w:r>
    </w:p>
    <w:p>
      <w:pPr>
        <w:pStyle w:val="ListBullet"/>
      </w:pPr>
      <w:r>
        <w:t>**Testimonios verificables:** María, Carlos, Ana</w:t>
      </w:r>
    </w:p>
    <w:p>
      <w:pPr>
        <w:pStyle w:val="ListBullet"/>
      </w:pPr>
      <w:r>
        <w:t>**Casos de éxito:** $2.3M generados</w:t>
      </w:r>
    </w:p>
    <w:p>
      <w:pPr>
        <w:pStyle w:val="ListBullet"/>
      </w:pPr>
      <w:r>
        <w:t>**Comunidad masiva:** Únete a 2,847</w:t>
      </w:r>
    </w:p>
    <w:p>
      <w:r>
        <w:t>#</w:t>
      </w:r>
    </w:p>
    <w:p>
      <w:pPr>
        <w:pStyle w:val="Heading1"/>
      </w:pPr>
      <w:r>
        <w:t>D. BENEFICIOS ULTRA-PERSUASIVOS</w:t>
      </w:r>
    </w:p>
    <w:p>
      <w:pPr>
        <w:pStyle w:val="ListBullet"/>
      </w:pPr>
      <w:r>
        <w:t>**Dinero garantizado:** $50K+ mensuales</w:t>
      </w:r>
    </w:p>
    <w:p>
      <w:pPr>
        <w:pStyle w:val="ListBullet"/>
      </w:pPr>
      <w:r>
        <w:t>**Tiempo libre:** Trabaja 4 horas</w:t>
      </w:r>
    </w:p>
    <w:p>
      <w:pPr>
        <w:pStyle w:val="ListBullet"/>
      </w:pPr>
      <w:r>
        <w:t>**Dominio total:** Supera a tu competencia</w:t>
      </w:r>
    </w:p>
    <w:p>
      <w:pPr>
        <w:pStyle w:val="ListBullet"/>
      </w:pPr>
      <w:r>
        <w:t>**Automatización:** Sin esfuerzo</w:t>
      </w:r>
    </w:p>
    <w:p>
      <w:r>
        <w:t>#</w:t>
      </w:r>
    </w:p>
    <w:p>
      <w:pPr>
        <w:pStyle w:val="Heading1"/>
      </w:pPr>
      <w:r>
        <w:t>E. CTAs ULTRA-PERSUASIVOS</w:t>
      </w:r>
    </w:p>
    <w:p>
      <w:pPr>
        <w:pStyle w:val="ListBullet"/>
      </w:pPr>
      <w:r>
        <w:t>**Urgencia:** ¡AHORA MISMO!</w:t>
      </w:r>
    </w:p>
    <w:p>
      <w:pPr>
        <w:pStyle w:val="ListBullet"/>
      </w:pPr>
      <w:r>
        <w:t>**Beneficio:** ¡GENERAR $50K+!</w:t>
      </w:r>
    </w:p>
    <w:p>
      <w:pPr>
        <w:pStyle w:val="ListBullet"/>
      </w:pPr>
      <w:r>
        <w:t>**Acción:** ¡REGÍSTRATE!</w:t>
      </w:r>
    </w:p>
    <w:p>
      <w:pPr>
        <w:pStyle w:val="ListBullet"/>
      </w:pPr>
      <w:r>
        <w:t>**Compromiso:** ¡SÍ, QUIERO!</w:t>
      </w:r>
    </w:p>
    <w:p>
      <w:r>
        <w:t>---</w:t>
      </w:r>
    </w:p>
    <w:p>
      <w:pPr>
        <w:pStyle w:val="Heading1"/>
      </w:pPr>
      <w:r>
        <w:t>💎 VALOR AGREGADO ÚNICO</w:t>
      </w:r>
    </w:p>
    <w:p>
      <w:r>
        <w:t>#</w:t>
      </w:r>
    </w:p>
    <w:p>
      <w:pPr>
        <w:pStyle w:val="Heading1"/>
      </w:pPr>
      <w:r>
        <w:t>A. SISTEMA COMPLETO</w:t>
      </w:r>
    </w:p>
    <w:p>
      <w:pPr>
        <w:pStyle w:val="ListBullet"/>
      </w:pPr>
      <w:r>
        <w:t>**500+ variantes** para máxima flexibilidad</w:t>
      </w:r>
    </w:p>
    <w:p>
      <w:pPr>
        <w:pStyle w:val="ListBullet"/>
      </w:pPr>
      <w:r>
        <w:t>**25 tonos diferentes** para cualquier personalidad</w:t>
      </w:r>
    </w:p>
    <w:p>
      <w:pPr>
        <w:pStyle w:val="ListBullet"/>
      </w:pPr>
      <w:r>
        <w:t>**Segmentación avanzada** por 9 criterios</w:t>
      </w:r>
    </w:p>
    <w:p>
      <w:pPr>
        <w:pStyle w:val="ListBullet"/>
      </w:pPr>
      <w:r>
        <w:t>**A/B testing completo** con guía profesional</w:t>
      </w:r>
    </w:p>
    <w:p>
      <w:r>
        <w:t>#</w:t>
      </w:r>
    </w:p>
    <w:p>
      <w:pPr>
        <w:pStyle w:val="Heading1"/>
      </w:pPr>
      <w:r>
        <w:t>B. TÉCNICAS AVANZADAS</w:t>
      </w:r>
    </w:p>
    <w:p>
      <w:pPr>
        <w:pStyle w:val="ListBullet"/>
      </w:pPr>
      <w:r>
        <w:t>**Neuro-marketing** de última generación</w:t>
      </w:r>
    </w:p>
    <w:p>
      <w:pPr>
        <w:pStyle w:val="ListBullet"/>
      </w:pPr>
      <w:r>
        <w:t>**Psicología del color** aplicada</w:t>
      </w:r>
    </w:p>
    <w:p>
      <w:pPr>
        <w:pStyle w:val="ListBullet"/>
      </w:pPr>
      <w:r>
        <w:t>**Elementos de gamificación** para engagement</w:t>
      </w:r>
    </w:p>
    <w:p>
      <w:pPr>
        <w:pStyle w:val="ListBullet"/>
      </w:pPr>
      <w:r>
        <w:t>**Sistema de métricas** completo</w:t>
      </w:r>
    </w:p>
    <w:p>
      <w:r>
        <w:t>#</w:t>
      </w:r>
    </w:p>
    <w:p>
      <w:pPr>
        <w:pStyle w:val="Heading1"/>
      </w:pPr>
      <w:r>
        <w:t>C. OPTIMIZACIÓN CONTINUA</w:t>
      </w:r>
    </w:p>
    <w:p>
      <w:pPr>
        <w:pStyle w:val="ListBullet"/>
      </w:pPr>
      <w:r>
        <w:t>**Métricas de micro-conversiones**</w:t>
      </w:r>
    </w:p>
    <w:p>
      <w:pPr>
        <w:pStyle w:val="ListBullet"/>
      </w:pPr>
      <w:r>
        <w:t>**Herramientas de análisis**</w:t>
      </w:r>
    </w:p>
    <w:p>
      <w:pPr>
        <w:pStyle w:val="ListBullet"/>
      </w:pPr>
      <w:r>
        <w:t>**Plan de testing estructurado**</w:t>
      </w:r>
    </w:p>
    <w:p>
      <w:pPr>
        <w:pStyle w:val="ListBullet"/>
      </w:pPr>
      <w:r>
        <w:t>**Mejora continua basada en datos**</w:t>
      </w:r>
    </w:p>
    <w:p>
      <w:r>
        <w:t>---</w:t>
      </w:r>
    </w:p>
    <w:p>
      <w:pPr>
        <w:pStyle w:val="Heading2"/>
      </w:pPr>
      <w:r>
        <w:t>Nota Esta versión está diseñada para generar conversión máxima utilizando las técnicas más avanzadas de neuro-marketing, persuasión y optimización de conversión. Con urgencia extrema, escasez real y prueba social masiva, está optimizada para generar el máximo ROI posible.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