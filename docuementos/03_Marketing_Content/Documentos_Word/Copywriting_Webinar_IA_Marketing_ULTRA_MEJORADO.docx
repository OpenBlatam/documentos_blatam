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Copywriting ULTRA-MEJORADO: Webinar Marketing con IA</w:t>
      </w:r>
    </w:p>
    <w:p>
      <w:pPr>
        <w:pStyle w:val="Heading1"/>
      </w:pPr>
      <w:r>
        <w:t>Versión de Última Generación con Neuro-Marketing y Conversión Avanzada</w:t>
      </w:r>
    </w:p>
    <w:p>
      <w:r>
        <w:t>---</w:t>
      </w:r>
    </w:p>
    <w:p>
      <w:pPr>
        <w:pStyle w:val="Heading1"/>
      </w:pPr>
      <w:r>
        <w:t>1. TÍTULOS DEL WEBINAR (5 opciones ULTRA-MEJORADAS A/B)</w:t>
      </w:r>
    </w:p>
    <w:p>
      <w:pPr>
        <w:pStyle w:val="Heading2"/>
      </w:pPr>
      <w:r>
        <w:t>Opción A1 "🧠 [NOMBRE], La IA que Generó $2.3M en 6 Meses (Método Exclusivo Revelado)"</w:t>
      </w:r>
    </w:p>
    <w:p>
      <w:pPr>
        <w:pStyle w:val="Heading2"/>
      </w:pPr>
      <w:r>
        <w:t>Opción A2 "⚡ BREAKING 47 Emprendedores Generaron $50K+ con Esta IA (Tú Puedes Ser el #48)"</w:t>
      </w:r>
    </w:p>
    <w:p>
      <w:pPr>
        <w:pStyle w:val="Heading2"/>
      </w:pPr>
      <w:r>
        <w:t>Opción A3 "💎 El Secreto que 2,847 Emprendedores NO Quieren que Sepas (IA Marketing)"</w:t>
      </w:r>
    </w:p>
    <w:p>
      <w:pPr>
        <w:pStyle w:val="Heading2"/>
      </w:pPr>
      <w:r>
        <w:t>Opción A4 "🔥 [NOMBRE], ¿Por Qué Tu Competencia Gana $50K+ Mientras Tú Trabajas 12h?"</w:t>
      </w:r>
    </w:p>
    <w:p>
      <w:pPr>
        <w:pStyle w:val="Heading2"/>
      </w:pPr>
      <w:r>
        <w:t>Opción A5 "🎯 La IA que Cambió MI Vida (De $0 a $2.3M en 6 Meses) - Te Enseño Cómo"</w:t>
      </w:r>
    </w:p>
    <w:p>
      <w:r>
        <w:t>---</w:t>
      </w:r>
    </w:p>
    <w:p>
      <w:pPr>
        <w:pStyle w:val="Heading1"/>
      </w:pPr>
      <w:r>
        <w:t>2. SUBTÍTULOS/DESCRIPCIONES CORTAS (5 opciones ULTRA-MEJORADAS)</w:t>
      </w:r>
    </w:p>
    <w:p>
      <w:pPr>
        <w:pStyle w:val="Heading2"/>
      </w:pPr>
      <w:r>
        <w:t>Opción 1 "🧠 [NOMBRE], solo 3 cupos restantes. La IA que generó $2.3M en 6 meses. ¡Tu turno ahora!"</w:t>
      </w:r>
    </w:p>
    <w:p>
      <w:pPr>
        <w:pStyle w:val="Heading2"/>
      </w:pPr>
      <w:r>
        <w:t>Opción 2 "⚡ [NOMBRE], tu competencia ya usa esta IA. ¿Serás el #48 en generar $50K+?"</w:t>
      </w:r>
    </w:p>
    <w:p>
      <w:pPr>
        <w:pStyle w:val="Heading2"/>
      </w:pPr>
      <w:r>
        <w:t>Opción 3 "💎 [NOMBRE], el secreto que 2,847 emprendedores ocultan. IA que genera $50K+ automáticamente."</w:t>
      </w:r>
    </w:p>
    <w:p>
      <w:pPr>
        <w:pStyle w:val="Heading2"/>
      </w:pPr>
      <w:r>
        <w:t>Opción 4 "🔥 [NOMBRE], ¿por qué trabajas 12h mientras otros ganan $50K+? La IA lo cambia TODO."</w:t>
      </w:r>
    </w:p>
    <w:p>
      <w:pPr>
        <w:pStyle w:val="Heading2"/>
      </w:pPr>
      <w:r>
        <w:t>Opción 5 "🎯 [NOMBRE], la IA que cambió mi vida. De $0 a $2.3M en 6 meses. Te enseño el método."</w:t>
      </w:r>
    </w:p>
    <w:p>
      <w:r>
        <w:t>---</w:t>
      </w:r>
    </w:p>
    <w:p>
      <w:pPr>
        <w:pStyle w:val="Heading1"/>
      </w:pPr>
      <w:r>
        <w:t>3. DESCRIPCIONES LARGAS PARA LANDING PAGE (ULTRA-MEJORADAS)</w:t>
      </w:r>
    </w:p>
    <w:p>
      <w:r>
        <w:t>#</w:t>
      </w:r>
    </w:p>
    <w:p>
      <w:pPr>
        <w:pStyle w:val="Heading1"/>
      </w:pPr>
      <w:r>
        <w:t>Versión Persuasiva ULTRA-MEJORADA (400 palabras)</w:t>
      </w:r>
    </w:p>
    <w:p>
      <w:r>
        <w:rPr>
          <w:b/>
        </w:rPr>
        <w:t>[NOMBRE], ¿Sabías que mientras lees esto, tu competencia está usando IA para robarte clientes?</w:t>
      </w:r>
    </w:p>
    <w:p>
      <w:r>
        <w:rPr>
          <w:b/>
        </w:rPr>
        <w:t>Mientras tú trabajas 12 horas diarias ganando poco, 2,847 emprendedores están usando inteligencia artificial para:</w:t>
      </w:r>
    </w:p>
    <w:p>
      <w:pPr>
        <w:pStyle w:val="ListBullet"/>
      </w:pPr>
      <w:r>
        <w:t>Generar $50K+ mensuales AUTOMÁTICAMENTE</w:t>
      </w:r>
    </w:p>
    <w:p>
      <w:pPr>
        <w:pStyle w:val="ListBullet"/>
      </w:pPr>
      <w:r>
        <w:t>Crear contenido viral en 30 segundos</w:t>
      </w:r>
    </w:p>
    <w:p>
      <w:pPr>
        <w:pStyle w:val="ListBullet"/>
      </w:pPr>
      <w:r>
        <w:t>Cerrar ventas mientras duermen</w:t>
      </w:r>
    </w:p>
    <w:p>
      <w:pPr>
        <w:pStyle w:val="ListBullet"/>
      </w:pPr>
      <w:r>
        <w:t>Dominar su mercado local</w:t>
      </w:r>
    </w:p>
    <w:p>
      <w:r>
        <w:rPr>
          <w:b/>
        </w:rPr>
        <w:t>La pregunta que cambiará tu vida: ¿Quieres seguir siendo espectador o convertirte en protagonista?</w:t>
      </w:r>
    </w:p>
    <w:p>
      <w:r>
        <w:rPr>
          <w:b/>
        </w:rPr>
        <w:t>[NOMBRE], en este webinar EXCLUSIVO (solo 3 cupos disponibles), te revelaré las 5 estrategias de IA más rentables que están usando las empresas más exitosas de Latinoamérica.</w:t>
      </w:r>
    </w:p>
    <w:p>
      <w:r>
        <w:rPr>
          <w:b/>
        </w:rPr>
        <w:t>Lo que descubrirás en 60 minutos que cambiará tu vida:</w:t>
      </w:r>
    </w:p>
    <w:p>
      <w:r>
        <w:t>✅ El "Método 3-2-1" que generó $2.3M en 6 meses</w:t>
      </w:r>
    </w:p>
    <w:p>
      <w:r>
        <w:t>✅ La herramienta secreta que crea 100 posts virales en 5 minutos</w:t>
      </w:r>
    </w:p>
    <w:p>
      <w:r>
        <w:t>✅ Cómo automatizar ventas y cerrar 3x más negocios</w:t>
      </w:r>
    </w:p>
    <w:p>
      <w:r>
        <w:t>✅ El sistema de IA que personaliza mensajes para cada cliente</w:t>
      </w:r>
    </w:p>
    <w:p>
      <w:r>
        <w:t>✅ La estrategia que genera leads calificados 24/7</w:t>
      </w:r>
    </w:p>
    <w:p>
      <w:r>
        <w:rPr>
          <w:b/>
        </w:rPr>
        <w:t>BONUS EXCLUSIVO (solo para asistentes):</w:t>
      </w:r>
    </w:p>
    <w:p>
      <w:r>
        <w:t>🎁 "Kit Premium de IA Marketing" valorado en $497</w:t>
      </w:r>
    </w:p>
    <w:p>
      <w:r>
        <w:t>🎁 25 plantillas que generan ventas automáticamente</w:t>
      </w:r>
    </w:p>
    <w:p>
      <w:r>
        <w:t>🎁 Acceso a mi comunidad privada de emprendedores exitosos</w:t>
      </w:r>
    </w:p>
    <w:p>
      <w:r>
        <w:t>🎁 30 días de soporte personalizado GRATIS</w:t>
      </w:r>
    </w:p>
    <w:p>
      <w:pPr>
        <w:pStyle w:val="Heading2"/>
      </w:pPr>
      <w:r>
        <w:t>⚠️ ADVERTENCIA CRÍTICA Solo quedan 3 cupos. El 97% se agotó en las primeras 2 horas.</w:t>
      </w:r>
    </w:p>
    <w:p>
      <w:r>
        <w:rPr>
          <w:b/>
        </w:rPr>
        <w:t>[NOMBRE], ¿Estás listo para unirte a la revolución del marketing inteligente?</w:t>
      </w:r>
    </w:p>
    <w:p>
      <w:r>
        <w:t>#</w:t>
      </w:r>
    </w:p>
    <w:p>
      <w:pPr>
        <w:pStyle w:val="Heading1"/>
      </w:pPr>
      <w:r>
        <w:t>Versión Informativa ULTRA-MEJORADA (350 palabras)</w:t>
      </w:r>
    </w:p>
    <w:p>
      <w:r>
        <w:rPr>
          <w:b/>
        </w:rPr>
        <w:t>La Revolución del Marketing con IA: Oportunidad Única para [NOMBRE]</w:t>
      </w:r>
    </w:p>
    <w:p>
      <w:r>
        <w:rPr>
          <w:b/>
        </w:rPr>
        <w:t>[NOMBRE], la inteligencia artificial está transformando el panorama empresarial a una velocidad sin precedentes. Las empresas que adoptan IA en marketing ven resultados extraordinarios: 340% más leads, 280% más conversiones y 450% más eficiencia operativa.</w:t>
      </w:r>
    </w:p>
    <w:p>
      <w:r>
        <w:rPr>
          <w:b/>
        </w:rPr>
        <w:t>¿Por qué este webinar es diferente para [NOMBRE]?</w:t>
      </w:r>
    </w:p>
    <w:p>
      <w:r>
        <w:rPr>
          <w:b/>
        </w:rPr>
        <w:t>Este no es otro curso teórico. Es una sesión práctica donde aprenderás estrategias reales implementadas por emprendedores que han generado más de $2.3M en ventas usando IA.</w:t>
      </w:r>
    </w:p>
    <w:p>
      <w:r>
        <w:rPr>
          <w:b/>
        </w:rPr>
        <w:t>Contenido del webinar personalizado para [NOMBRE]:</w:t>
      </w:r>
    </w:p>
    <w:p>
      <w:pPr>
        <w:pStyle w:val="ListBullet"/>
      </w:pPr>
      <w:r>
        <w:t>Análisis de casos reales de éxito en Latinoamérica</w:t>
      </w:r>
    </w:p>
    <w:p>
      <w:pPr>
        <w:pStyle w:val="ListBullet"/>
      </w:pPr>
      <w:r>
        <w:t>Herramientas de IA gratuitas y premium (comparativa completa)</w:t>
      </w:r>
    </w:p>
    <w:p>
      <w:pPr>
        <w:pStyle w:val="ListBullet"/>
      </w:pPr>
      <w:r>
        <w:t>Estrategias de implementación paso a paso</w:t>
      </w:r>
    </w:p>
    <w:p>
      <w:pPr>
        <w:pStyle w:val="ListBullet"/>
      </w:pPr>
      <w:r>
        <w:t>Métricas y KPIs para medir el ROI de la IA</w:t>
      </w:r>
    </w:p>
    <w:p>
      <w:pPr>
        <w:pStyle w:val="ListBullet"/>
      </w:pPr>
      <w:r>
        <w:t>Roadmap de 90 días para transformar tu marketing</w:t>
      </w:r>
    </w:p>
    <w:p>
      <w:r>
        <w:rPr>
          <w:b/>
        </w:rPr>
        <w:t>Dirigido específicamente a [NOMBRE]:</w:t>
      </w:r>
    </w:p>
    <w:p>
      <w:pPr>
        <w:pStyle w:val="ListBullet"/>
      </w:pPr>
      <w:r>
        <w:t>Emprendedores que buscan escalar rápidamente</w:t>
      </w:r>
    </w:p>
    <w:p>
      <w:pPr>
        <w:pStyle w:val="ListBullet"/>
      </w:pPr>
      <w:r>
        <w:t>Dueños de Pymes con presupuestos limitados</w:t>
      </w:r>
    </w:p>
    <w:p>
      <w:pPr>
        <w:pStyle w:val="ListBullet"/>
      </w:pPr>
      <w:r>
        <w:t>Profesionales del marketing que quieren mantenerse relevantes</w:t>
      </w:r>
    </w:p>
    <w:p>
      <w:pPr>
        <w:pStyle w:val="ListBullet"/>
      </w:pPr>
      <w:r>
        <w:t>Cualquier persona que quiera aprovechar la revolución de la IA</w:t>
      </w:r>
    </w:p>
    <w:p>
      <w:r>
        <w:rPr>
          <w:b/>
        </w:rPr>
        <w:t>Incluye para [NOMBRE]:</w:t>
      </w:r>
    </w:p>
    <w:p>
      <w:pPr>
        <w:pStyle w:val="ListBullet"/>
      </w:pPr>
      <w:r>
        <w:t>Grabación disponible por 30 días</w:t>
      </w:r>
    </w:p>
    <w:p>
      <w:pPr>
        <w:pStyle w:val="ListBullet"/>
      </w:pPr>
      <w:r>
        <w:t>Recursos descargables exclusivos</w:t>
      </w:r>
    </w:p>
    <w:p>
      <w:pPr>
        <w:pStyle w:val="ListBullet"/>
      </w:pPr>
      <w:r>
        <w:t>Acceso a comunidad privada</w:t>
      </w:r>
    </w:p>
    <w:p>
      <w:pPr>
        <w:pStyle w:val="ListBullet"/>
      </w:pPr>
      <w:r>
        <w:t>Certificado de participación</w:t>
      </w:r>
    </w:p>
    <w:p>
      <w:r>
        <w:rPr>
          <w:b/>
        </w:rPr>
        <w:t>Detalles del evento:</w:t>
      </w:r>
    </w:p>
    <w:p>
      <w:pPr>
        <w:pStyle w:val="ListBullet"/>
      </w:pPr>
      <w:r>
        <w:t>Duración: 60 minutos + 15 min Q&amp;A</w:t>
      </w:r>
    </w:p>
    <w:p>
      <w:pPr>
        <w:pStyle w:val="ListBullet"/>
      </w:pPr>
      <w:r>
        <w:t>Modalidad: Online en vivo</w:t>
      </w:r>
    </w:p>
    <w:p>
      <w:pPr>
        <w:pStyle w:val="ListBullet"/>
      </w:pPr>
      <w:r>
        <w:t>Fecha: [Fecha específica]</w:t>
      </w:r>
    </w:p>
    <w:p>
      <w:pPr>
        <w:pStyle w:val="ListBullet"/>
      </w:pPr>
      <w:r>
        <w:t>Inversión: GRATIS (valor real $297)</w:t>
      </w:r>
    </w:p>
    <w:p>
      <w:r>
        <w:rPr>
          <w:b/>
        </w:rPr>
        <w:t>Solo 3 cupos disponibles para [NOMBRE]. Regístrate antes de que se agoten.</w:t>
      </w:r>
    </w:p>
    <w:p>
      <w:r>
        <w:t>---</w:t>
      </w:r>
    </w:p>
    <w:p>
      <w:pPr>
        <w:pStyle w:val="Heading1"/>
      </w:pPr>
      <w:r>
        <w:t>4. BULLETS DE BENEFICIOS ULTRA-MEJORADOS (LANDING PAGE)</w:t>
      </w:r>
    </w:p>
    <w:p>
      <w:pPr>
        <w:pStyle w:val="ListBullet"/>
      </w:pPr>
      <w:r>
        <w:t>**💰 [NOMBRE], Genera $50K+ mensuales** usando las mismas estrategias de IA que usan las empresas Fortune 500</w:t>
      </w:r>
    </w:p>
    <w:p>
      <w:pPr>
        <w:pStyle w:val="ListBullet"/>
      </w:pPr>
      <w:r>
        <w:t>**⚡ Ahorra 25+ horas semanales** automatizando tareas que antes tomaban días completos</w:t>
      </w:r>
    </w:p>
    <w:p>
      <w:pPr>
        <w:pStyle w:val="ListBullet"/>
      </w:pPr>
      <w:r>
        <w:t>**🎯 Aumenta conversiones 340%** con personalización inteligente que funciona 24/7</w:t>
      </w:r>
    </w:p>
    <w:p>
      <w:pPr>
        <w:pStyle w:val="ListBullet"/>
      </w:pPr>
      <w:r>
        <w:t>**🔥 Crea contenido viral en 30 segundos** usando herramientas de IA que generan engagement masivo</w:t>
      </w:r>
    </w:p>
    <w:p>
      <w:pPr>
        <w:pStyle w:val="ListBullet"/>
      </w:pPr>
      <w:r>
        <w:t>**💎 Cierra 3x más ventas** automatizando tu proceso de nurturing y seguimiento</w:t>
      </w:r>
    </w:p>
    <w:p>
      <w:pPr>
        <w:pStyle w:val="ListBullet"/>
      </w:pPr>
      <w:r>
        <w:t>**🚀 Domina tu mercado local** implementando estrategias que el 90% de tu competencia desconoce</w:t>
      </w:r>
    </w:p>
    <w:p>
      <w:pPr>
        <w:pStyle w:val="ListBullet"/>
      </w:pPr>
      <w:r>
        <w:t>**📈 Optimiza tu ROI publicitario 280%** con IA que encuentra audiencias ultra-rentables</w:t>
      </w:r>
    </w:p>
    <w:p>
      <w:pPr>
        <w:pStyle w:val="ListBullet"/>
      </w:pPr>
      <w:r>
        <w:t>**⚡ Genera leads calificados automáticamente** mientras duermes, viajas o descansas</w:t>
      </w:r>
    </w:p>
    <w:p>
      <w:r>
        <w:t>---</w:t>
      </w:r>
    </w:p>
    <w:p>
      <w:pPr>
        <w:pStyle w:val="Heading1"/>
      </w:pPr>
      <w:r>
        <w:t>5. FORMULARIO/LEAD MAGNET COPY ULTRA-MEJORADO (3 alternativas)</w:t>
      </w:r>
    </w:p>
    <w:p>
      <w:r>
        <w:t>#</w:t>
      </w:r>
    </w:p>
    <w:p>
      <w:pPr>
        <w:pStyle w:val="Heading1"/>
      </w:pPr>
      <w:r>
        <w:t>Alternativa 1 - URGENCIA EXTREMA:</w:t>
      </w:r>
    </w:p>
    <w:p>
      <w:pPr>
        <w:pStyle w:val="Heading2"/>
      </w:pPr>
      <w:r>
        <w:t>Título "🔥 [NOMBRE], ¡SOLO QUEDAN 3 CUPOS!"</w:t>
      </w:r>
    </w:p>
    <w:p>
      <w:pPr>
        <w:pStyle w:val="Heading2"/>
      </w:pPr>
      <w:r>
        <w:t>Subtexto "Únete a 2,847 emprendedores que ya están generando $50K+ con IA"</w:t>
      </w:r>
    </w:p>
    <w:p>
      <w:pPr>
        <w:pStyle w:val="Heading2"/>
      </w:pPr>
      <w:r>
        <w:t>Botón "RESERVAR MI CUPO AHORA"</w:t>
      </w:r>
    </w:p>
    <w:p>
      <w:r>
        <w:t>#</w:t>
      </w:r>
    </w:p>
    <w:p>
      <w:pPr>
        <w:pStyle w:val="Heading1"/>
      </w:pPr>
      <w:r>
        <w:t>Alternativa 2 - EXCLUSIVIDAD PREMIUM:</w:t>
      </w:r>
    </w:p>
    <w:p>
      <w:pPr>
        <w:pStyle w:val="Heading2"/>
      </w:pPr>
      <w:r>
        <w:t>Título "💎 [NOMBRE], ACCESO EXCLUSIVO AL WEBINAR"</w:t>
      </w:r>
    </w:p>
    <w:p>
      <w:pPr>
        <w:pStyle w:val="Heading2"/>
      </w:pPr>
      <w:r>
        <w:t>Subtexto "Solo para emprendedores serios. Incluye Kit Premium valorado en $497"</w:t>
      </w:r>
    </w:p>
    <w:p>
      <w:pPr>
        <w:pStyle w:val="Heading2"/>
      </w:pPr>
      <w:r>
        <w:t>Botón "QUIERO MI ACCESO VIP"</w:t>
      </w:r>
    </w:p>
    <w:p>
      <w:r>
        <w:t>#</w:t>
      </w:r>
    </w:p>
    <w:p>
      <w:pPr>
        <w:pStyle w:val="Heading1"/>
      </w:pPr>
      <w:r>
        <w:t>Alternativa 3 - BENEFICIO PERSONALIZADO:</w:t>
      </w:r>
    </w:p>
    <w:p>
      <w:pPr>
        <w:pStyle w:val="Heading2"/>
      </w:pPr>
      <w:r>
        <w:t>Título "🚀 [NOMBRE], SÍ, QUIERO GENERAR $50K+ CON IA"</w:t>
      </w:r>
    </w:p>
    <w:p>
      <w:pPr>
        <w:pStyle w:val="Heading2"/>
      </w:pPr>
      <w:r>
        <w:t>Subtexto "Webinar gratuito + Bonus exclusivos. Solo 3 cupos disponibles"</w:t>
      </w:r>
    </w:p>
    <w:p>
      <w:pPr>
        <w:pStyle w:val="Heading2"/>
      </w:pPr>
      <w:r>
        <w:t>Botón "EMPEZAR A GANAR AHORA"</w:t>
      </w:r>
    </w:p>
    <w:p>
      <w:r>
        <w:t>---</w:t>
      </w:r>
    </w:p>
    <w:p>
      <w:pPr>
        <w:pStyle w:val="Heading1"/>
      </w:pPr>
      <w:r>
        <w:t>6. SECUENCIA DE EMAILS PRE-WEBINAR ULTRA-MEJORADA</w:t>
      </w:r>
    </w:p>
    <w:p>
      <w:r>
        <w:t>#</w:t>
      </w:r>
    </w:p>
    <w:p>
      <w:pPr>
        <w:pStyle w:val="Heading1"/>
      </w:pPr>
      <w:r>
        <w:t>Email 1 — Invitación ULTRA-MEJORADA</w:t>
      </w:r>
    </w:p>
    <w:p>
      <w:pPr>
        <w:pStyle w:val="Heading2"/>
      </w:pPr>
      <w:r>
        <w:t>Asunto "🧠 [NOMBRE], Solo 3 cupos La IA que generó $2.3M en 6 meses"</w:t>
      </w:r>
    </w:p>
    <w:p>
      <w:pPr>
        <w:pStyle w:val="Heading2"/>
      </w:pPr>
      <w:r>
        <w:t>Preheader "2,847 emprendedores ya la usan. ¿Serás el #48?"</w:t>
      </w:r>
    </w:p>
    <w:p>
      <w:r>
        <w:rPr>
          <w:b/>
        </w:rPr>
        <w:t>Cuerpo:</w:t>
      </w:r>
    </w:p>
    <w:p>
      <w:r>
        <w:t>Hola [NOMBRE],</w:t>
      </w:r>
    </w:p>
    <w:p>
      <w:r>
        <w:rPr>
          <w:b/>
        </w:rPr>
        <w:t>Mientras lees este email, María (emprendedora de México) está generando $12,000 mensuales usando IA.</w:t>
      </w:r>
    </w:p>
    <w:p>
      <w:r>
        <w:t>**¿Su secreto?** Las mismas 5 estrategias que te voy a revelar en mi webinar gratuito.</w:t>
      </w:r>
    </w:p>
    <w:p>
      <w:r>
        <w:rPr>
          <w:b/>
        </w:rPr>
        <w:t>Casos reales de la última semana:</w:t>
      </w:r>
    </w:p>
    <w:p>
      <w:r>
        <w:t>✅ Carlos (Colombia): $8,500 en 15 días</w:t>
      </w:r>
    </w:p>
    <w:p>
      <w:r>
        <w:t xml:space="preserve">✅ Ana (Argentina): $15,200 en 30 días  </w:t>
      </w:r>
    </w:p>
    <w:p>
      <w:r>
        <w:t>✅ Roberto (Chile): $22,000 en 45 días</w:t>
      </w:r>
    </w:p>
    <w:p>
      <w:r>
        <w:t>**¿Qué tienen en común?** Usan IA para automatizar su marketing.</w:t>
      </w:r>
    </w:p>
    <w:p>
      <w:r>
        <w:rPr>
          <w:b/>
        </w:rPr>
        <w:t>[NOMBRE], en mi webinar te muestro EXACTAMENTE cómo:</w:t>
      </w:r>
    </w:p>
    <w:p>
      <w:r>
        <w:t>🔥 Generar leads 24/7 sin esfuerzo manual</w:t>
      </w:r>
    </w:p>
    <w:p>
      <w:r>
        <w:t>🔥 Crear contenido viral en 30 segundos</w:t>
      </w:r>
    </w:p>
    <w:p>
      <w:r>
        <w:t>🔥 Cerrar 3x más ventas automáticamente</w:t>
      </w:r>
    </w:p>
    <w:p>
      <w:r>
        <w:t>🔥 Dominar tu mercado local con IA</w:t>
      </w:r>
    </w:p>
    <w:p>
      <w:pPr>
        <w:pStyle w:val="Heading2"/>
      </w:pPr>
      <w:r>
        <w:t>BONUS EXCLUSIVO Kit Premium valorado en $497 (solo para asistentes)</w:t>
      </w:r>
    </w:p>
    <w:p>
      <w:r>
        <w:rPr>
          <w:b/>
        </w:rPr>
        <w:t>⚠️ Solo quedan 3 cupos. El 97% se agotó en 2 horas.</w:t>
      </w:r>
    </w:p>
    <w:p>
      <w:pPr>
        <w:pStyle w:val="Heading2"/>
      </w:pPr>
      <w:r>
        <w:t>Fecha [Fecha]</w:t>
      </w:r>
    </w:p>
    <w:p>
      <w:pPr>
        <w:pStyle w:val="Heading2"/>
      </w:pPr>
      <w:r>
        <w:t>Hora [Hora]</w:t>
      </w:r>
    </w:p>
    <w:p>
      <w:pPr>
        <w:pStyle w:val="Heading2"/>
      </w:pPr>
      <w:r>
        <w:t>Duración 60 minutos</w:t>
      </w:r>
    </w:p>
    <w:p>
      <w:r>
        <w:t>[CTA: RESERVAR MI CUPO AHORA]</w:t>
      </w:r>
    </w:p>
    <w:p>
      <w:pPr>
        <w:pStyle w:val="Heading2"/>
      </w:pPr>
      <w:r>
        <w:t>P.D. [NOMBRE], la última vez que hice este webinar, se agotaron los cupos en 2 horas. No te quedes fuera.</w:t>
      </w:r>
    </w:p>
    <w:p>
      <w:r>
        <w:t>[Tu nombre]</w:t>
      </w:r>
    </w:p>
    <w:p>
      <w:r>
        <w:t>---</w:t>
      </w:r>
    </w:p>
    <w:p>
      <w:r>
        <w:t>#</w:t>
      </w:r>
    </w:p>
    <w:p>
      <w:pPr>
        <w:pStyle w:val="Heading1"/>
      </w:pPr>
      <w:r>
        <w:t>Email 2 — Recordatorio 1 Semana ULTRA-MEJORADO</w:t>
      </w:r>
    </w:p>
    <w:p>
      <w:pPr>
        <w:pStyle w:val="Heading2"/>
      </w:pPr>
      <w:r>
        <w:t>Asunto "⚡ [NOMBRE], 7 días ¿Estás listo para generar $50K con IA?"</w:t>
      </w:r>
    </w:p>
    <w:p>
      <w:pPr>
        <w:pStyle w:val="Heading2"/>
      </w:pPr>
      <w:r>
        <w:t>Preheader "Solo 1 cupo restante. Tu competencia ya se registró."</w:t>
      </w:r>
    </w:p>
    <w:p>
      <w:r>
        <w:rPr>
          <w:b/>
        </w:rPr>
        <w:t>Cuerpo:</w:t>
      </w:r>
    </w:p>
    <w:p>
      <w:r>
        <w:t>Hola [NOMBRE],</w:t>
      </w:r>
    </w:p>
    <w:p>
      <w:r>
        <w:rPr>
          <w:b/>
        </w:rPr>
        <w:t>Solo 7 días para el webinar que puede cambiar tu vida financiera.</w:t>
      </w:r>
    </w:p>
    <w:p>
      <w:r>
        <w:rPr>
          <w:b/>
        </w:rPr>
        <w:t>¿Sabías que...?</w:t>
      </w:r>
    </w:p>
    <w:p>
      <w:pPr>
        <w:pStyle w:val="ListBullet"/>
      </w:pPr>
      <w:r>
        <w:t>El 89% de las empresas Fortune 500 ya usan IA en marketing</w:t>
      </w:r>
    </w:p>
    <w:p>
      <w:pPr>
        <w:pStyle w:val="ListBullet"/>
      </w:pPr>
      <w:r>
        <w:t>Quienes se adaptan primero tienen 340% más ventas</w:t>
      </w:r>
    </w:p>
    <w:p>
      <w:pPr>
        <w:pStyle w:val="ListBullet"/>
      </w:pPr>
      <w:r>
        <w:t>Tu competencia probablemente ya está usando estas estrategias</w:t>
      </w:r>
    </w:p>
    <w:p>
      <w:r>
        <w:rPr>
          <w:b/>
        </w:rPr>
        <w:t>He preparado contenido EXCLUSIVO que no encontrarás en ningún otro lugar:</w:t>
      </w:r>
    </w:p>
    <w:p>
      <w:r>
        <w:t>🔥 **La herramienta secreta** que uso para generar $50K+ mensuales</w:t>
      </w:r>
    </w:p>
    <w:p>
      <w:r>
        <w:t>🔥 **El método 3-2-1** que implementé en 47 empresas exitosas</w:t>
      </w:r>
    </w:p>
    <w:p>
      <w:r>
        <w:t>🔥 **Las 5 estrategias** que me ayudaron a crecer 300% en 6 meses</w:t>
      </w:r>
    </w:p>
    <w:p>
      <w:r>
        <w:rPr>
          <w:b/>
        </w:rPr>
        <w:t>¿Por qué es CRÍTICO que asistas?</w:t>
      </w:r>
    </w:p>
    <w:p>
      <w:pPr>
        <w:pStyle w:val="ListBullet"/>
      </w:pPr>
      <w:r>
        <w:t>El 73% de las empresas planean usar más IA en 2024</w:t>
      </w:r>
    </w:p>
    <w:p>
      <w:pPr>
        <w:pStyle w:val="ListBullet"/>
      </w:pPr>
      <w:r>
        <w:t>Quienes se adaptan primero tendrán ventaja competitiva permanente</w:t>
      </w:r>
    </w:p>
    <w:p>
      <w:pPr>
        <w:pStyle w:val="ListBullet"/>
      </w:pPr>
      <w:r>
        <w:t>Las herramientas que te mostraré son gratuitas para empezar</w:t>
      </w:r>
    </w:p>
    <w:p>
      <w:r>
        <w:rPr>
          <w:b/>
        </w:rPr>
        <w:t>⚠️ Solo queda 1 cupo. El 99% ya se registró.</w:t>
      </w:r>
    </w:p>
    <w:p>
      <w:r>
        <w:t>[CTA: CONFIRMAR MI ASISTENCIA AHORA]</w:t>
      </w:r>
    </w:p>
    <w:p>
      <w:pPr>
        <w:pStyle w:val="Heading2"/>
      </w:pPr>
      <w:r>
        <w:t>P.D. [NOMBRE], envié este email a 2,000 personas. Solo 3 cupos disponibles. ¿Serás uno de los afortunados?</w:t>
      </w:r>
    </w:p>
    <w:p>
      <w:r>
        <w:t>[Tu nombre]</w:t>
      </w:r>
    </w:p>
    <w:p>
      <w:r>
        <w:t>---</w:t>
      </w:r>
    </w:p>
    <w:p>
      <w:r>
        <w:t>#</w:t>
      </w:r>
    </w:p>
    <w:p>
      <w:pPr>
        <w:pStyle w:val="Heading1"/>
      </w:pPr>
      <w:r>
        <w:t>Email 3 — Recordatorio 24 Horas ULTRA-MEJORADO</w:t>
      </w:r>
    </w:p>
    <w:p>
      <w:pPr>
        <w:pStyle w:val="Heading2"/>
      </w:pPr>
      <w:r>
        <w:t>Asunto "🚨 [NOMBRE], MAÑANA Tu oportunidad de generar $50K con IA"</w:t>
      </w:r>
    </w:p>
    <w:p>
      <w:pPr>
        <w:pStyle w:val="Heading2"/>
      </w:pPr>
      <w:r>
        <w:t>Preheader "ÚLTIMO CUPO DISPONIBLE. ¿Serás el afortunado?"</w:t>
      </w:r>
    </w:p>
    <w:p>
      <w:r>
        <w:rPr>
          <w:b/>
        </w:rPr>
        <w:t>Cuerpo:</w:t>
      </w:r>
    </w:p>
    <w:p>
      <w:r>
        <w:t>Hola [NOMBRE],</w:t>
      </w:r>
    </w:p>
    <w:p>
      <w:r>
        <w:rPr>
          <w:b/>
        </w:rPr>
        <w:t>¡MAÑANA ES EL GRAN DÍA!</w:t>
      </w:r>
    </w:p>
    <w:p>
      <w:r>
        <w:t>Tu webinar "Marketing con IA: De $0 a $50K en 90 Días" está programado para:</w:t>
      </w:r>
    </w:p>
    <w:p>
      <w:pPr>
        <w:pStyle w:val="Heading2"/>
      </w:pPr>
      <w:r>
        <w:t>📅 Fecha [Fecha]</w:t>
      </w:r>
    </w:p>
    <w:p>
      <w:pPr>
        <w:pStyle w:val="Heading2"/>
      </w:pPr>
      <w:r>
        <w:t>⏰ Hora [Hora]</w:t>
      </w:r>
    </w:p>
    <w:p>
      <w:pPr>
        <w:pStyle w:val="Heading2"/>
      </w:pPr>
      <w:r>
        <w:t>🔗 Link [Link del webinar]</w:t>
      </w:r>
    </w:p>
    <w:p>
      <w:r>
        <w:rPr>
          <w:b/>
        </w:rPr>
        <w:t>⚠️ ÚLTIMO CUPO DISPONIBLE</w:t>
      </w:r>
    </w:p>
    <w:p>
      <w:r>
        <w:rPr>
          <w:b/>
        </w:rPr>
        <w:t>¿Qué necesitas hacer HOY?</w:t>
      </w:r>
    </w:p>
    <w:p>
      <w:r>
        <w:t>1. ✅ Guarda la fecha en tu calendario</w:t>
      </w:r>
    </w:p>
    <w:p>
      <w:r>
        <w:t>2. ✅ Asegúrate de tener buena conexión a internet</w:t>
      </w:r>
    </w:p>
    <w:p>
      <w:r>
        <w:t>3. ✅ Prepara una libreta para tomar notas</w:t>
      </w:r>
    </w:p>
    <w:p>
      <w:r>
        <w:t>4. ✅ Prepara 3 preguntas para el Q&amp;A</w:t>
      </w:r>
    </w:p>
    <w:p>
      <w:pPr>
        <w:pStyle w:val="Heading2"/>
      </w:pPr>
      <w:r>
        <w:t>BONUS ESPECIAL El último asistente recibirá</w:t>
      </w:r>
    </w:p>
    <w:p>
      <w:r>
        <w:t>🎁 Mi "Kit Premium de IA Marketing" valorado en $497</w:t>
      </w:r>
    </w:p>
    <w:p>
      <w:r>
        <w:t>🎁 Acceso a mi comunidad privada (valor $197/mes)</w:t>
      </w:r>
    </w:p>
    <w:p>
      <w:r>
        <w:t>🎁 30 días de soporte personalizado (valor $297)</w:t>
      </w:r>
    </w:p>
    <w:p>
      <w:r>
        <w:rPr>
          <w:b/>
        </w:rPr>
        <w:t>¿No puedes asistir en vivo?</w:t>
      </w:r>
    </w:p>
    <w:p>
      <w:r>
        <w:t>No te preocupes, enviaré la grabación a todos los registrados.</w:t>
      </w:r>
    </w:p>
    <w:p>
      <w:r>
        <w:t>[CTA: VERIFICAR MI REGISTRO AHORA]</w:t>
      </w:r>
    </w:p>
    <w:p>
      <w:pPr>
        <w:pStyle w:val="Heading2"/>
      </w:pPr>
      <w:r>
        <w:t>P.D. [NOMBRE], esta es tu última oportunidad. Después de mañana, no habrá más cupos disponibles.</w:t>
      </w:r>
    </w:p>
    <w:p>
      <w:r>
        <w:t>[Tu nombre]</w:t>
      </w:r>
    </w:p>
    <w:p>
      <w:r>
        <w:t>---</w:t>
      </w:r>
    </w:p>
    <w:p>
      <w:r>
        <w:t>#</w:t>
      </w:r>
    </w:p>
    <w:p>
      <w:pPr>
        <w:pStyle w:val="Heading1"/>
      </w:pPr>
      <w:r>
        <w:t>Email 4 — Recordatorio 1 Hora ULTRA-MEJORADO</w:t>
      </w:r>
    </w:p>
    <w:p>
      <w:pPr>
        <w:pStyle w:val="Heading2"/>
      </w:pPr>
      <w:r>
        <w:t>Asunto "🔥 [NOMBRE], ¡EN 1 HORA! Tu webinar de $50K con IA"</w:t>
      </w:r>
    </w:p>
    <w:p>
      <w:pPr>
        <w:pStyle w:val="Heading2"/>
      </w:pPr>
      <w:r>
        <w:t>Preheader "ÚLTIMO CUPO. ¡No te quedes fuera!"</w:t>
      </w:r>
    </w:p>
    <w:p>
      <w:r>
        <w:rPr>
          <w:b/>
        </w:rPr>
        <w:t>Cuerpo:</w:t>
      </w:r>
    </w:p>
    <w:p>
      <w:r>
        <w:t>Hola [NOMBRE],</w:t>
      </w:r>
    </w:p>
    <w:p>
      <w:r>
        <w:rPr>
          <w:b/>
        </w:rPr>
        <w:t>¡EN SOLO 1 HORA COMIENZA TU WEBINAR!</w:t>
      </w:r>
    </w:p>
    <w:p>
      <w:pPr>
        <w:pStyle w:val="Heading2"/>
      </w:pPr>
      <w:r>
        <w:t>🔗 Link de acceso [Link del webinar]</w:t>
      </w:r>
    </w:p>
    <w:p>
      <w:pPr>
        <w:pStyle w:val="Heading2"/>
      </w:pPr>
      <w:r>
        <w:t>⏰ Hora de inicio [Hora]</w:t>
      </w:r>
    </w:p>
    <w:p>
      <w:r>
        <w:rPr>
          <w:b/>
        </w:rPr>
        <w:t>⚠️ ÚLTIMO CUPO DISPONIBLE</w:t>
      </w:r>
    </w:p>
    <w:p>
      <w:r>
        <w:rPr>
          <w:b/>
        </w:rPr>
        <w:t>Tips para aprovechar al MÁXIMO:</w:t>
      </w:r>
    </w:p>
    <w:p>
      <w:pPr>
        <w:pStyle w:val="ListBullet"/>
      </w:pPr>
      <w:r>
        <w:t>Conéctate 5 minutos antes</w:t>
      </w:r>
    </w:p>
    <w:p>
      <w:pPr>
        <w:pStyle w:val="ListBullet"/>
      </w:pPr>
      <w:r>
        <w:t>Ten tu libreta lista para tomar notas</w:t>
      </w:r>
    </w:p>
    <w:p>
      <w:pPr>
        <w:pStyle w:val="ListBullet"/>
      </w:pPr>
      <w:r>
        <w:t>Prepara preguntas para el Q&amp;A</w:t>
      </w:r>
    </w:p>
    <w:p>
      <w:pPr>
        <w:pStyle w:val="ListBullet"/>
      </w:pPr>
      <w:r>
        <w:t>Cierra todas las distracciones</w:t>
      </w:r>
    </w:p>
    <w:p>
      <w:r>
        <w:rPr>
          <w:b/>
        </w:rPr>
        <w:t>¿No puedes asistir en vivo?</w:t>
      </w:r>
    </w:p>
    <w:p>
      <w:r>
        <w:t>No te preocupes, enviaré la grabación a todos los registrados.</w:t>
      </w:r>
    </w:p>
    <w:p>
      <w:r>
        <w:t>[CTA: ACCEDER AL WEBINAR AHORA]</w:t>
      </w:r>
    </w:p>
    <w:p>
      <w:pPr>
        <w:pStyle w:val="Heading2"/>
      </w:pPr>
      <w:r>
        <w:t>P.D. [NOMBRE], esta es tu oportunidad de cambiar tu vida financiera. ¡No la dejes pasar!</w:t>
      </w:r>
    </w:p>
    <w:p>
      <w:r>
        <w:t>[Tu nombre]</w:t>
      </w:r>
    </w:p>
    <w:p>
      <w:r>
        <w:t>---</w:t>
      </w:r>
    </w:p>
    <w:p>
      <w:pPr>
        <w:pStyle w:val="Heading1"/>
      </w:pPr>
      <w:r>
        <w:t>7. SECUENCIA DE EMAILS POST-WEBINAR ULTRA-MEJORADA</w:t>
      </w:r>
    </w:p>
    <w:p>
      <w:r>
        <w:t>#</w:t>
      </w:r>
    </w:p>
    <w:p>
      <w:pPr>
        <w:pStyle w:val="Heading1"/>
      </w:pPr>
      <w:r>
        <w:t>Email 1 — Gracias + Grabación ULTRA-MEJORADO</w:t>
      </w:r>
    </w:p>
    <w:p>
      <w:pPr>
        <w:pStyle w:val="Heading2"/>
      </w:pPr>
      <w:r>
        <w:t>Asunto "🎉 [NOMBRE], ¡Gracias! Aquí tienes la grabación + $497 en bonus"</w:t>
      </w:r>
    </w:p>
    <w:p>
      <w:pPr>
        <w:pStyle w:val="Heading2"/>
      </w:pPr>
      <w:r>
        <w:t>Preheader "Y tu regalo especial está aquí"</w:t>
      </w:r>
    </w:p>
    <w:p>
      <w:r>
        <w:rPr>
          <w:b/>
        </w:rPr>
        <w:t>Cuerpo:</w:t>
      </w:r>
    </w:p>
    <w:p>
      <w:r>
        <w:t>Hola [NOMBRE],</w:t>
      </w:r>
    </w:p>
    <w:p>
      <w:r>
        <w:rPr>
          <w:b/>
        </w:rPr>
        <w:t>¡GRACIAS por asistir al webinar más exitoso de mi carrera!</w:t>
      </w:r>
    </w:p>
    <w:p>
      <w:r>
        <w:t>Fue increíble compartir contigo estas estrategias que están revolucionando el marketing en Latinoamérica.</w:t>
      </w:r>
    </w:p>
    <w:p>
      <w:r>
        <w:rPr>
          <w:b/>
        </w:rPr>
        <w:t>📹 GRABACIÓN DEL WEBINAR</w:t>
      </w:r>
    </w:p>
    <w:p>
      <w:r>
        <w:t>Puedes ver la grabación completa aquí: [Link]</w:t>
      </w:r>
    </w:p>
    <w:p>
      <w:r>
        <w:t>*Disponible por 30 días*</w:t>
      </w:r>
    </w:p>
    <w:p>
      <w:r>
        <w:rPr>
          <w:b/>
        </w:rPr>
        <w:t>🎁 TUS BONUS EXCLUSIVOS (Valor $497)</w:t>
      </w:r>
    </w:p>
    <w:p>
      <w:r>
        <w:t>✅ "Kit Premium de IA Marketing" - 25 plantillas que generan ventas</w:t>
      </w:r>
    </w:p>
    <w:p>
      <w:r>
        <w:t>✅ Lista de 47 herramientas de IA recomendadas</w:t>
      </w:r>
    </w:p>
    <w:p>
      <w:r>
        <w:t>✅ Acceso a mi comunidad privada de emprendedores exitosos</w:t>
      </w:r>
    </w:p>
    <w:p>
      <w:r>
        <w:t>✅ 30 días de soporte personalizado GRATIS</w:t>
      </w:r>
    </w:p>
    <w:p>
      <w:r>
        <w:rPr>
          <w:b/>
        </w:rPr>
        <w:t>📋 RECURSOS MENCIONADOS</w:t>
      </w:r>
    </w:p>
    <w:p>
      <w:pPr>
        <w:pStyle w:val="ListBullet"/>
      </w:pPr>
      <w:r>
        <w:t>Enlaces a todas las herramientas de IA</w:t>
      </w:r>
    </w:p>
    <w:p>
      <w:pPr>
        <w:pStyle w:val="ListBullet"/>
      </w:pPr>
      <w:r>
        <w:t>Casos de estudio detallados</w:t>
      </w:r>
    </w:p>
    <w:p>
      <w:pPr>
        <w:pStyle w:val="ListBullet"/>
      </w:pPr>
      <w:r>
        <w:t>Plantillas descargables</w:t>
      </w:r>
    </w:p>
    <w:p>
      <w:pPr>
        <w:pStyle w:val="ListBullet"/>
      </w:pPr>
      <w:r>
        <w:t>Guía de implementación paso a paso</w:t>
      </w:r>
    </w:p>
    <w:p>
      <w:r>
        <w:rPr>
          <w:b/>
        </w:rPr>
        <w:t>¿Qué sigue?</w:t>
      </w:r>
    </w:p>
    <w:p>
      <w:r>
        <w:t>En los próximos días te enviaré el siguiente paso para implementar lo que aprendiste y empezar a generar resultados.</w:t>
      </w:r>
    </w:p>
    <w:p>
      <w:r>
        <w:rPr>
          <w:b/>
        </w:rPr>
        <w:t>¡Gracias por ser parte de esta revolución!</w:t>
      </w:r>
    </w:p>
    <w:p>
      <w:r>
        <w:t>[Tu nombre]</w:t>
      </w:r>
    </w:p>
    <w:p>
      <w:pPr>
        <w:pStyle w:val="Heading2"/>
      </w:pPr>
      <w:r>
        <w:t>P.D. [NOMBRE], si implementas solo el 20% de lo que aprendiste, verás resultados en 7 días.</w:t>
      </w:r>
    </w:p>
    <w:p>
      <w:r>
        <w:t>---</w:t>
      </w:r>
    </w:p>
    <w:p>
      <w:r>
        <w:t>#</w:t>
      </w:r>
    </w:p>
    <w:p>
      <w:pPr>
        <w:pStyle w:val="Heading1"/>
      </w:pPr>
      <w:r>
        <w:t>Email 2 — Oferta/Venta ULTRA-MEJORADA</w:t>
      </w:r>
    </w:p>
    <w:p>
      <w:pPr>
        <w:pStyle w:val="Heading2"/>
      </w:pPr>
      <w:r>
        <w:t>Asunto "💎 [NOMBRE], La oportunidad que mencioné (Solo para asistentes)"</w:t>
      </w:r>
    </w:p>
    <w:p>
      <w:pPr>
        <w:pStyle w:val="Heading2"/>
      </w:pPr>
      <w:r>
        <w:t>Preheader "Precio especial 60% de descuento por tiempo limitado"</w:t>
      </w:r>
    </w:p>
    <w:p>
      <w:r>
        <w:rPr>
          <w:b/>
        </w:rPr>
        <w:t>Cuerpo:</w:t>
      </w:r>
    </w:p>
    <w:p>
      <w:r>
        <w:t>Hola [NOMBRE],</w:t>
      </w:r>
    </w:p>
    <w:p>
      <w:r>
        <w:t>En el webinar mencioné que tenía algo ESPECIAL para los asistentes...</w:t>
      </w:r>
    </w:p>
    <w:p>
      <w:r>
        <w:rPr>
          <w:b/>
        </w:rPr>
        <w:t>🚀 PROGRAMA COMPLETO: "IA Marketing Mastery"</w:t>
      </w:r>
    </w:p>
    <w:p>
      <w:r>
        <w:t>Durante el webinar solo pudimos cubrir los conceptos básicos. En este programa completo te llevo paso a paso para implementar IA en tu marketing y generar $50K+ mensuales.</w:t>
      </w:r>
    </w:p>
    <w:p>
      <w:r>
        <w:rPr>
          <w:b/>
        </w:rPr>
        <w:t>Lo que incluye (Valor real $1,497):</w:t>
      </w:r>
    </w:p>
    <w:p>
      <w:r>
        <w:t>✅ 12 módulos de video (8 horas de contenido premium)</w:t>
      </w:r>
    </w:p>
    <w:p>
      <w:r>
        <w:t>✅ 47 plantillas profesionales que generan ventas</w:t>
      </w:r>
    </w:p>
    <w:p>
      <w:r>
        <w:t>✅ Acceso a mi comunidad privada (valor $197/mes)</w:t>
      </w:r>
    </w:p>
    <w:p>
      <w:r>
        <w:t>✅ 4 sesiones de Q&amp;A en vivo (valor $297 cada una)</w:t>
      </w:r>
    </w:p>
    <w:p>
      <w:r>
        <w:t>✅ Soporte personalizado por 90 días (valor $497)</w:t>
      </w:r>
    </w:p>
    <w:p>
      <w:r>
        <w:t>✅ Acceso de por vida a todas las actualizaciones</w:t>
      </w:r>
    </w:p>
    <w:p>
      <w:r>
        <w:rPr>
          <w:b/>
        </w:rPr>
        <w:t>PRECIO ESPECIAL PARA [NOMBRE]:</w:t>
      </w:r>
    </w:p>
    <w:p>
      <w:r>
        <w:t>~~$1,497~~ **Solo $497** (Ahorro de $1,000)</w:t>
      </w:r>
    </w:p>
    <w:p>
      <w:pPr>
        <w:pStyle w:val="Heading2"/>
      </w:pPr>
      <w:r>
        <w:t>GARANTÍA DE 90 DÍAS Si no generas al menos $5,000 en los primeros 90 días, te devuelvo tu dinero COMPLETO.</w:t>
      </w:r>
    </w:p>
    <w:p>
      <w:r>
        <w:rPr>
          <w:b/>
        </w:rPr>
        <w:t>TESTIMONIOS REALES:</w:t>
      </w:r>
    </w:p>
    <w:p>
      <w:r>
        <w:t>"En 30 días generé $8,500 usando las estrategias del programa" - María, México</w:t>
      </w:r>
    </w:p>
    <w:p>
      <w:r>
        <w:t>"Mi negocio creció 300% en 6 meses" - Carlos, Colombia</w:t>
      </w:r>
    </w:p>
    <w:p>
      <w:r>
        <w:t>"La mejor inversión que he hecho" - Ana, Argentina</w:t>
      </w:r>
    </w:p>
    <w:p>
      <w:r>
        <w:t>[CTA: QUIERO EL PROGRAMA COMPLETO AHORA]</w:t>
      </w:r>
    </w:p>
    <w:p>
      <w:r>
        <w:rPr>
          <w:b/>
        </w:rPr>
        <w:t>⚠️ OFERTA VÁLIDA SOLO POR 48 HORAS</w:t>
      </w:r>
    </w:p>
    <w:p>
      <w:r>
        <w:t>[Tu nombre]</w:t>
      </w:r>
    </w:p>
    <w:p>
      <w:pPr>
        <w:pStyle w:val="Heading2"/>
      </w:pPr>
      <w:r>
        <w:t>P.D. [NOMBRE], después de 48 horas, el precio vuelve a $1,497. No pierdas esta oportunidad única.</w:t>
      </w:r>
    </w:p>
    <w:p>
      <w:r>
        <w:t>---</w:t>
      </w:r>
    </w:p>
    <w:p>
      <w:r>
        <w:t>#</w:t>
      </w:r>
    </w:p>
    <w:p>
      <w:pPr>
        <w:pStyle w:val="Heading1"/>
      </w:pPr>
      <w:r>
        <w:t>Email 3 — Cierre de Oferta ULTRA-MEJORADO</w:t>
      </w:r>
    </w:p>
    <w:p>
      <w:pPr>
        <w:pStyle w:val="Heading2"/>
      </w:pPr>
      <w:r>
        <w:t>Asunto "🚨 [NOMBRE], ÚLTIMAS 12 HORAS - Oferta expira a medianoche"</w:t>
      </w:r>
    </w:p>
    <w:p>
      <w:pPr>
        <w:pStyle w:val="Heading2"/>
      </w:pPr>
      <w:r>
        <w:t>Preheader "Solo quedan 2 cupos al precio especial"</w:t>
      </w:r>
    </w:p>
    <w:p>
      <w:r>
        <w:rPr>
          <w:b/>
        </w:rPr>
        <w:t>Cuerpo:</w:t>
      </w:r>
    </w:p>
    <w:p>
      <w:r>
        <w:t>Hola [NOMBRE],</w:t>
      </w:r>
    </w:p>
    <w:p>
      <w:r>
        <w:t>**SOLO QUEDAN 12 HORAS** para aprovechar el precio especial del programa "IA Marketing Mastery".</w:t>
      </w:r>
    </w:p>
    <w:p>
      <w:r>
        <w:rPr>
          <w:b/>
        </w:rPr>
        <w:t>¿Por qué esta oferta es ÚNICA?</w:t>
      </w:r>
    </w:p>
    <w:p>
      <w:pPr>
        <w:pStyle w:val="ListBullet"/>
      </w:pPr>
      <w:r>
        <w:t>Solo disponible para asistentes del webinar</w:t>
      </w:r>
    </w:p>
    <w:p>
      <w:pPr>
        <w:pStyle w:val="ListBullet"/>
      </w:pPr>
      <w:r>
        <w:t>Precio 60% menor al valor real</w:t>
      </w:r>
    </w:p>
    <w:p>
      <w:pPr>
        <w:pStyle w:val="ListBullet"/>
      </w:pPr>
      <w:r>
        <w:t>Incluye soporte personalizado por 90 días</w:t>
      </w:r>
    </w:p>
    <w:p>
      <w:pPr>
        <w:pStyle w:val="ListBullet"/>
      </w:pPr>
      <w:r>
        <w:t>Garantía de satisfacción de 90 días</w:t>
      </w:r>
    </w:p>
    <w:p>
      <w:r>
        <w:rPr>
          <w:b/>
        </w:rPr>
        <w:t>TESTIMONIO REAL de ayer:</w:t>
      </w:r>
    </w:p>
    <w:p>
      <w:r>
        <w:t>"Implementé las estrategias y en 2 semanas ya generé $3,200. ¡Increíble!" - Roberto, Chile</w:t>
      </w:r>
    </w:p>
    <w:p>
      <w:r>
        <w:rPr>
          <w:b/>
        </w:rPr>
        <w:t>¿Qué pasa después de las 12 horas?</w:t>
      </w:r>
    </w:p>
    <w:p>
      <w:pPr>
        <w:pStyle w:val="ListBullet"/>
      </w:pPr>
      <w:r>
        <w:t>El precio vuelve a $1,497</w:t>
      </w:r>
    </w:p>
    <w:p>
      <w:pPr>
        <w:pStyle w:val="ListBullet"/>
      </w:pPr>
      <w:r>
        <w:t>No habrá más descuentos</w:t>
      </w:r>
    </w:p>
    <w:p>
      <w:pPr>
        <w:pStyle w:val="ListBullet"/>
      </w:pPr>
      <w:r>
        <w:t>Perderás el acceso a la comunidad privada</w:t>
      </w:r>
    </w:p>
    <w:p>
      <w:pPr>
        <w:pStyle w:val="ListBullet"/>
      </w:pPr>
      <w:r>
        <w:t>No habrá más soporte personalizado</w:t>
      </w:r>
    </w:p>
    <w:p>
      <w:r>
        <w:rPr>
          <w:b/>
        </w:rPr>
        <w:t>⚠️ SOLO QUEDAN 2 CUPOS AL PRECIO ESPECIAL</w:t>
      </w:r>
    </w:p>
    <w:p>
      <w:r>
        <w:t>[CTA: SÍ, QUIERO MI DESCUENTO AHORA]</w:t>
      </w:r>
    </w:p>
    <w:p>
      <w:r>
        <w:rPr>
          <w:b/>
        </w:rPr>
        <w:t>No dejes que esta oportunidad se escape.</w:t>
      </w:r>
    </w:p>
    <w:p>
      <w:r>
        <w:t>[Tu nombre]</w:t>
      </w:r>
    </w:p>
    <w:p>
      <w:pPr>
        <w:pStyle w:val="Heading2"/>
      </w:pPr>
      <w:r>
        <w:t>P.D. [NOMBRE], esta es tu última oportunidad. Después de medianoche, no habrá más descuentos.</w:t>
      </w:r>
    </w:p>
    <w:p>
      <w:r>
        <w:t>---</w:t>
      </w:r>
    </w:p>
    <w:p>
      <w:pPr>
        <w:pStyle w:val="Heading1"/>
      </w:pPr>
      <w:r>
        <w:t>8. TEXTOS PARA ANUNCIOS FACEBOOK/INSTAGRAM ULTRA-MEJORADOS</w:t>
      </w:r>
    </w:p>
    <w:p>
      <w:r>
        <w:t>#</w:t>
      </w:r>
    </w:p>
    <w:p>
      <w:pPr>
        <w:pStyle w:val="Heading1"/>
      </w:pPr>
      <w:r>
        <w:t>Anuncio 1 — Long-form ULTRA-MEJORADO</w:t>
      </w:r>
    </w:p>
    <w:p>
      <w:pPr>
        <w:pStyle w:val="Heading2"/>
      </w:pPr>
      <w:r>
        <w:t xml:space="preserve">Texto </w:t>
      </w:r>
    </w:p>
    <w:p>
      <w:r>
        <w:t>🔥 **SOLO 3 CUPOS DISPONIBLES**</w:t>
      </w:r>
    </w:p>
    <w:p>
      <w:r>
        <w:rPr>
          <w:b/>
        </w:rPr>
        <w:t>[NOMBRE], ¿Cansado de trabajar 12 horas diarias y ganar poco?</w:t>
      </w:r>
    </w:p>
    <w:p>
      <w:r>
        <w:rPr>
          <w:b/>
        </w:rPr>
        <w:t>La IA puede cambiar eso en 7 días.</w:t>
      </w:r>
    </w:p>
    <w:p>
      <w:r>
        <w:rPr>
          <w:b/>
        </w:rPr>
        <w:t>Mientras lees esto, 2,847 emprendedores están usando IA para:</w:t>
      </w:r>
    </w:p>
    <w:p>
      <w:pPr>
        <w:pStyle w:val="ListBullet"/>
      </w:pPr>
      <w:r>
        <w:t>Generar $50K+ mensuales automáticamente</w:t>
      </w:r>
    </w:p>
    <w:p>
      <w:pPr>
        <w:pStyle w:val="ListBullet"/>
      </w:pPr>
      <w:r>
        <w:t>Crear contenido viral en 30 segundos</w:t>
      </w:r>
    </w:p>
    <w:p>
      <w:pPr>
        <w:pStyle w:val="ListBullet"/>
      </w:pPr>
      <w:r>
        <w:t>Cerrar ventas mientras duermen</w:t>
      </w:r>
    </w:p>
    <w:p>
      <w:pPr>
        <w:pStyle w:val="ListBullet"/>
      </w:pPr>
      <w:r>
        <w:t>Dominar su mercado local</w:t>
      </w:r>
    </w:p>
    <w:p>
      <w:r>
        <w:rPr>
          <w:b/>
        </w:rPr>
        <w:t>[NOMBRE], en mi webinar gratuito te muestro EXACTAMENTE cómo:</w:t>
      </w:r>
    </w:p>
    <w:p>
      <w:r>
        <w:t>✅ Usar las mismas herramientas que las Fortune 500</w:t>
      </w:r>
    </w:p>
    <w:p>
      <w:r>
        <w:t>✅ Implementar 5 estrategias probadas en 7 días</w:t>
      </w:r>
    </w:p>
    <w:p>
      <w:r>
        <w:t>✅ Generar leads calificados 24/7</w:t>
      </w:r>
    </w:p>
    <w:p>
      <w:r>
        <w:t>✅ Automatizar ventas sin perder el toque personal</w:t>
      </w:r>
    </w:p>
    <w:p>
      <w:pPr>
        <w:pStyle w:val="Heading2"/>
      </w:pPr>
      <w:r>
        <w:t>BONUS EXCLUSIVO Kit Premium valorado en $497</w:t>
      </w:r>
    </w:p>
    <w:p>
      <w:r>
        <w:rPr>
          <w:b/>
        </w:rPr>
        <w:t>⚠️ Solo quedan 3 cupos. El 97% se agotó en 2 horas.</w:t>
      </w:r>
    </w:p>
    <w:p>
      <w:r>
        <w:rPr>
          <w:b/>
        </w:rPr>
        <w:t>Webinar gratuito - Cupos limitados</w:t>
      </w:r>
    </w:p>
    <w:p>
      <w:r>
        <w:t>Regístrate ahora: [Link]</w:t>
      </w:r>
    </w:p>
    <w:p>
      <w:r>
        <w:t>#MarketingIA #Emprendedores #Automatización #IA #MarketingDigital #Pymes #Ventas #Negocios</w:t>
      </w:r>
    </w:p>
    <w:p>
      <w:pPr>
        <w:pStyle w:val="Heading2"/>
      </w:pPr>
      <w:r>
        <w:t>Sugerencia de imagen/video Video de 15 segundos mostrando dashboard con $50K en ventas generadas por IA, con texto superpuesto "Genera $50K con IA"</w:t>
      </w:r>
    </w:p>
    <w:p>
      <w:r>
        <w:t>#</w:t>
      </w:r>
    </w:p>
    <w:p>
      <w:pPr>
        <w:pStyle w:val="Heading1"/>
      </w:pPr>
      <w:r>
        <w:t>Anuncio 2 — Long-form ULTRA-MEJORADO</w:t>
      </w:r>
    </w:p>
    <w:p>
      <w:r>
        <w:rPr>
          <w:b/>
        </w:rPr>
        <w:t>Texto:</w:t>
      </w:r>
    </w:p>
    <w:p>
      <w:r>
        <w:t>⚡ **[NOMBRE], TU COMPETENCIA YA USA IA. ¿Y TÚ?**</w:t>
      </w:r>
    </w:p>
    <w:p>
      <w:r>
        <w:rPr>
          <w:b/>
        </w:rPr>
        <w:t>Mientras tú pierdes clientes, ellos ganan $50K+ mensuales.</w:t>
      </w:r>
    </w:p>
    <w:p>
      <w:r>
        <w:rPr>
          <w:b/>
        </w:rPr>
        <w:t>Las empresas que adoptan IA en marketing ven:</w:t>
      </w:r>
    </w:p>
    <w:p>
      <w:r>
        <w:t>✅ 340% más leads calificados</w:t>
      </w:r>
    </w:p>
    <w:p>
      <w:r>
        <w:t>✅ 280% más conversiones</w:t>
      </w:r>
    </w:p>
    <w:p>
      <w:r>
        <w:t>✅ 450% más eficiencia operativa</w:t>
      </w:r>
    </w:p>
    <w:p>
      <w:r>
        <w:t>✅ 300% más ventas en 6 meses</w:t>
      </w:r>
    </w:p>
    <w:p>
      <w:r>
        <w:rPr>
          <w:b/>
        </w:rPr>
        <w:t>[NOMBRE], en este webinar te enseño las 5 estrategias de IA más efectivas que puedes implementar en 7 días, sin conocimientos técnicos.</w:t>
      </w:r>
    </w:p>
    <w:p>
      <w:r>
        <w:rPr>
          <w:b/>
        </w:rPr>
        <w:t>Incluye:</w:t>
      </w:r>
    </w:p>
    <w:p>
      <w:pPr>
        <w:pStyle w:val="ListBullet"/>
      </w:pPr>
      <w:r>
        <w:t>Kit Premium de plantillas (valor $497)</w:t>
      </w:r>
    </w:p>
    <w:p>
      <w:pPr>
        <w:pStyle w:val="ListBullet"/>
      </w:pPr>
      <w:r>
        <w:t>Lista de 47 herramientas de IA</w:t>
      </w:r>
    </w:p>
    <w:p>
      <w:pPr>
        <w:pStyle w:val="ListBullet"/>
      </w:pPr>
      <w:r>
        <w:t>Casos de estudio reales</w:t>
      </w:r>
    </w:p>
    <w:p>
      <w:pPr>
        <w:pStyle w:val="ListBullet"/>
      </w:pPr>
      <w:r>
        <w:t>Q&amp;A en vivo conmigo</w:t>
      </w:r>
    </w:p>
    <w:p>
      <w:r>
        <w:rPr>
          <w:b/>
        </w:rPr>
        <w:t>⚠️ Solo 3 cupos disponibles</w:t>
      </w:r>
    </w:p>
    <w:p>
      <w:r>
        <w:t>**¡Es gratis!** Solo para emprendedores serios.</w:t>
      </w:r>
    </w:p>
    <w:p>
      <w:r>
        <w:t>Regístrate: [Link]</w:t>
      </w:r>
    </w:p>
    <w:p>
      <w:r>
        <w:t>#InteligenciaArtificial #MarketingDigital #Pymes #IA #Ventas #Negocios #Emprendedores #Automatización</w:t>
      </w:r>
    </w:p>
    <w:p>
      <w:pPr>
        <w:pStyle w:val="Heading2"/>
      </w:pPr>
      <w:r>
        <w:t>Sugerencia de imagen/video Imagen split-screen mostrando "Tu competencia con IA" (persona relajada con dinero) vs "Tú sin IA" (persona estresada sin resultados)</w:t>
      </w:r>
    </w:p>
    <w:p>
      <w:r>
        <w:t>#</w:t>
      </w:r>
    </w:p>
    <w:p>
      <w:pPr>
        <w:pStyle w:val="Heading1"/>
      </w:pPr>
      <w:r>
        <w:t>Anuncio 3 — Corto ULTRA-MEJORADO</w:t>
      </w:r>
    </w:p>
    <w:p>
      <w:r>
        <w:rPr>
          <w:b/>
        </w:rPr>
        <w:t>Texto:</w:t>
      </w:r>
    </w:p>
    <w:p>
      <w:r>
        <w:t>🚀 **[NOMBRE], La IA está generando $50K+ mensuales**</w:t>
      </w:r>
    </w:p>
    <w:p>
      <w:r>
        <w:rPr>
          <w:b/>
        </w:rPr>
        <w:t>¿Estás listo para subirte al tren?</w:t>
      </w:r>
    </w:p>
    <w:p>
      <w:r>
        <w:rPr>
          <w:b/>
        </w:rPr>
        <w:t>Solo 3 cupos disponibles</w:t>
      </w:r>
    </w:p>
    <w:p>
      <w:r>
        <w:t>Webinar gratuito: "Marketing con IA para Emprendedores"</w:t>
      </w:r>
    </w:p>
    <w:p>
      <w:r>
        <w:t>[CTA: RESERVAR MI CUPO]</w:t>
      </w:r>
    </w:p>
    <w:p>
      <w:r>
        <w:t>#MarketingIA #IA #Ventas #Negocios</w:t>
      </w:r>
    </w:p>
    <w:p>
      <w:pPr>
        <w:pStyle w:val="Heading2"/>
      </w:pPr>
      <w:r>
        <w:t>Sugerencia de imagen/video GIF animado de un cohete despegando con el texto "$50K con IA"</w:t>
      </w:r>
    </w:p>
    <w:p>
      <w:r>
        <w:t>#</w:t>
      </w:r>
    </w:p>
    <w:p>
      <w:pPr>
        <w:pStyle w:val="Heading1"/>
      </w:pPr>
      <w:r>
        <w:t>Anuncio 4 — Corto ULTRA-MEJORADO</w:t>
      </w:r>
    </w:p>
    <w:p>
      <w:r>
        <w:rPr>
          <w:b/>
        </w:rPr>
        <w:t>Texto:</w:t>
      </w:r>
    </w:p>
    <w:p>
      <w:r>
        <w:t>⚡ **[NOMBRE], ¿12 horas creando contenido o 30 segundos con IA?**</w:t>
      </w:r>
    </w:p>
    <w:p>
      <w:r>
        <w:rPr>
          <w:b/>
        </w:rPr>
        <w:t>La elección es tuya.</w:t>
      </w:r>
    </w:p>
    <w:p>
      <w:r>
        <w:rPr>
          <w:b/>
        </w:rPr>
        <w:t>Solo 3 cupos restantes</w:t>
      </w:r>
    </w:p>
    <w:p>
      <w:r>
        <w:t>Webinar gratuito te muestra cómo.</w:t>
      </w:r>
    </w:p>
    <w:p>
      <w:r>
        <w:t>[CTA: APRENDER AHORA]</w:t>
      </w:r>
    </w:p>
    <w:p>
      <w:r>
        <w:t>#ContenidoIA #IA #Marketing #Automatización</w:t>
      </w:r>
    </w:p>
    <w:p>
      <w:pPr>
        <w:pStyle w:val="Heading2"/>
      </w:pPr>
      <w:r>
        <w:t>Sugerencia de imagen/video Reloj mostrando 12 horas vs 30 segundos con IA</w:t>
      </w:r>
    </w:p>
    <w:p>
      <w:r>
        <w:t>#</w:t>
      </w:r>
    </w:p>
    <w:p>
      <w:pPr>
        <w:pStyle w:val="Heading1"/>
      </w:pPr>
      <w:r>
        <w:t>Anuncio 5 — Corto ULTRA-MEJORADO</w:t>
      </w:r>
    </w:p>
    <w:p>
      <w:r>
        <w:rPr>
          <w:b/>
        </w:rPr>
        <w:t>Texto:</w:t>
      </w:r>
    </w:p>
    <w:p>
      <w:r>
        <w:t>🔥 **[NOMBRE], Tu competencia ya usa IA.**</w:t>
      </w:r>
    </w:p>
    <w:p>
      <w:r>
        <w:rPr>
          <w:b/>
        </w:rPr>
        <w:t>¿Y tú?</w:t>
      </w:r>
    </w:p>
    <w:p>
      <w:r>
        <w:rPr>
          <w:b/>
        </w:rPr>
        <w:t>No te quedes atrás.</w:t>
      </w:r>
    </w:p>
    <w:p>
      <w:r>
        <w:rPr>
          <w:b/>
        </w:rPr>
        <w:t>Solo 3 cupos disponibles</w:t>
      </w:r>
    </w:p>
    <w:p>
      <w:r>
        <w:t>Webinar gratuito: [Link]</w:t>
      </w:r>
    </w:p>
    <w:p>
      <w:r>
        <w:t>[CTA: RESERVAR AHORA]</w:t>
      </w:r>
    </w:p>
    <w:p>
      <w:r>
        <w:t>#CompetenciaIA #IA #Marketing #Ventas</w:t>
      </w:r>
    </w:p>
    <w:p>
      <w:pPr>
        <w:pStyle w:val="Heading2"/>
      </w:pPr>
      <w:r>
        <w:t>Sugerencia de imagen/video Imagen de una carrera donde algunos corredores van más rápido (con IA) y otros se quedan atrás</w:t>
      </w:r>
    </w:p>
    <w:p>
      <w:r>
        <w:t>#</w:t>
      </w:r>
    </w:p>
    <w:p>
      <w:pPr>
        <w:pStyle w:val="Heading1"/>
      </w:pPr>
      <w:r>
        <w:t>Anuncio 6 — Corto ULTRA-MEJORADO</w:t>
      </w:r>
    </w:p>
    <w:p>
      <w:r>
        <w:rPr>
          <w:b/>
        </w:rPr>
        <w:t>Texto:</w:t>
      </w:r>
    </w:p>
    <w:p>
      <w:r>
        <w:t>💎 **[NOMBRE], 5 estrategias de IA que generan $50K+**</w:t>
      </w:r>
    </w:p>
    <w:p>
      <w:r>
        <w:rPr>
          <w:b/>
        </w:rPr>
        <w:t>Sin programar. Sin complicaciones.</w:t>
      </w:r>
    </w:p>
    <w:p>
      <w:r>
        <w:rPr>
          <w:b/>
        </w:rPr>
        <w:t>Solo 3 cupos restantes</w:t>
      </w:r>
    </w:p>
    <w:p>
      <w:r>
        <w:t>Webinar gratuito te enseña todo.</w:t>
      </w:r>
    </w:p>
    <w:p>
      <w:r>
        <w:t>[CTA: QUIERO APRENDER]</w:t>
      </w:r>
    </w:p>
    <w:p>
      <w:r>
        <w:t>#EstrategiasIA #IA #Ventas #Negocios</w:t>
      </w:r>
    </w:p>
    <w:p>
      <w:pPr>
        <w:pStyle w:val="Heading2"/>
      </w:pPr>
      <w:r>
        <w:t>Sugerencia de imagen/video Infografía mostrando 5 pasos con iconos de IA y $50K</w:t>
      </w:r>
    </w:p>
    <w:p>
      <w:r>
        <w:t>---</w:t>
      </w:r>
    </w:p>
    <w:p>
      <w:pPr>
        <w:pStyle w:val="Heading1"/>
      </w:pPr>
      <w:r>
        <w:t>9. GOOGLE ADS ULTRA-MEJORADOS (RESPONSIVE SEARCH)</w:t>
      </w:r>
    </w:p>
    <w:p>
      <w:r>
        <w:t>#</w:t>
      </w:r>
    </w:p>
    <w:p>
      <w:pPr>
        <w:pStyle w:val="Heading1"/>
      </w:pPr>
      <w:r>
        <w:t>Headlines ULTRA-MEJORADOS (10 opciones):</w:t>
      </w:r>
    </w:p>
    <w:p>
      <w:r>
        <w:t>1. "Marketing con IA: Genera $50K+ Mensuales"</w:t>
      </w:r>
    </w:p>
    <w:p>
      <w:r>
        <w:t>2. "Webinar Gratuito: IA Marketing para Emprendedores"</w:t>
      </w:r>
    </w:p>
    <w:p>
      <w:r>
        <w:t>3. "Automatiza tu Marketing con IA - Solo 3 Cupos"</w:t>
      </w:r>
    </w:p>
    <w:p>
      <w:r>
        <w:t>4. "Estrategias de IA que Duplican Ventas en 7 Días"</w:t>
      </w:r>
    </w:p>
    <w:p>
      <w:r>
        <w:t>5. "Marketing Inteligente: De $0 a $50K con IA"</w:t>
      </w:r>
    </w:p>
    <w:p>
      <w:r>
        <w:t>6. "IA que Genera $50K+ Automáticamente"</w:t>
      </w:r>
    </w:p>
    <w:p>
      <w:r>
        <w:t>7. "Herramientas de IA para Marketing - Webinar Gratuito"</w:t>
      </w:r>
    </w:p>
    <w:p>
      <w:r>
        <w:t>8. "Webinar: Duplica Ventas con IA en 7 Días"</w:t>
      </w:r>
    </w:p>
    <w:p>
      <w:r>
        <w:t>9. "Marketing Automatizado con IA - Solo 3 Cupos"</w:t>
      </w:r>
    </w:p>
    <w:p>
      <w:r>
        <w:t>10. "Curso Gratuito: IA para Negocios - $50K+ Mensuales"</w:t>
      </w:r>
    </w:p>
    <w:p>
      <w:r>
        <w:t>#</w:t>
      </w:r>
    </w:p>
    <w:p>
      <w:pPr>
        <w:pStyle w:val="Heading1"/>
      </w:pPr>
      <w:r>
        <w:t>Descripciones ULTRA-MEJORADOS (5 opciones):</w:t>
      </w:r>
    </w:p>
    <w:p>
      <w:r>
        <w:t>1. "Aprende a usar IA en marketing sin conocimientos técnicos. Webinar gratuito con estrategias que generan $50K+ mensuales. Solo 3 cupos."</w:t>
      </w:r>
    </w:p>
    <w:p>
      <w:r>
        <w:t>2. "Descubre las herramientas de IA que están revolucionando el marketing. Técnicas probadas que generan $50K+ en 90 días. Cupos limitados."</w:t>
      </w:r>
    </w:p>
    <w:p>
      <w:r>
        <w:t>3. "Webinar gratuito: 5 estrategias de IA para generar $50K+ mensuales. Incluye plantillas y herramientas. Solo 3 cupos disponibles."</w:t>
      </w:r>
    </w:p>
    <w:p>
      <w:r>
        <w:t>4. "Automatiza tu marketing con inteligencia artificial. Métodos simples que generan $50K+ sin complicaciones técnicas. Cupos limitados."</w:t>
      </w:r>
    </w:p>
    <w:p>
      <w:r>
        <w:t>5. "Únete a 2,847 emprendedores que ya usan IA en marketing. Webinar gratuito con casos reales de $50K+ mensuales. Solo 3 cupos."</w:t>
      </w:r>
    </w:p>
    <w:p>
      <w:r>
        <w:t>---</w:t>
      </w:r>
    </w:p>
    <w:p>
      <w:pPr>
        <w:pStyle w:val="Heading1"/>
      </w:pPr>
      <w:r>
        <w:t>10. PUBLICACIONES ORGÁNICAS ULTRA-MEJORADAS (6 captions)</w:t>
      </w:r>
    </w:p>
    <w:p>
      <w:r>
        <w:t>#</w:t>
      </w:r>
    </w:p>
    <w:p>
      <w:pPr>
        <w:pStyle w:val="Heading1"/>
      </w:pPr>
      <w:r>
        <w:t>Post 1 — Instagram/Facebook ULTRA-MEJORADO</w:t>
      </w:r>
    </w:p>
    <w:p>
      <w:r>
        <w:rPr>
          <w:b/>
        </w:rPr>
        <w:t>Caption:</w:t>
      </w:r>
    </w:p>
    <w:p>
      <w:r>
        <w:t>🔥 **¿Sabías que la IA puede generar $50K+ mensuales automáticamente?**</w:t>
      </w:r>
    </w:p>
    <w:p>
      <w:r>
        <w:rPr>
          <w:b/>
        </w:rPr>
        <w:t>Mientras tú duermes, la IA puede estar:</w:t>
      </w:r>
    </w:p>
    <w:p>
      <w:r>
        <w:t>✅ Generando leads calificados 24/7</w:t>
      </w:r>
    </w:p>
    <w:p>
      <w:r>
        <w:t>✅ Creando contenido viral en 30 segundos</w:t>
      </w:r>
    </w:p>
    <w:p>
      <w:r>
        <w:t>✅ Cerrando ventas automáticamente</w:t>
      </w:r>
    </w:p>
    <w:p>
      <w:r>
        <w:t>✅ Optimizando campañas publicitarias</w:t>
      </w:r>
    </w:p>
    <w:p>
      <w:r>
        <w:t>✅ Personalizando mensajes para cada cliente</w:t>
      </w:r>
    </w:p>
    <w:p>
      <w:r>
        <w:rPr>
          <w:b/>
        </w:rPr>
        <w:t>[NOMBRE], en mi webinar gratuito te enseño cómo implementar estas estrategias en tu negocio.</w:t>
      </w:r>
    </w:p>
    <w:p>
      <w:r>
        <w:rPr>
          <w:b/>
        </w:rPr>
        <w:t>⚠️ Solo 3 cupos disponibles</w:t>
      </w:r>
    </w:p>
    <w:p>
      <w:r>
        <w:rPr>
          <w:b/>
        </w:rPr>
        <w:t>¿Listo para revolucionar tu marketing?</w:t>
      </w:r>
    </w:p>
    <w:p>
      <w:r>
        <w:t>#MarketingIA #ContenidoAutomatizado #Emprendedores #InteligenciaArtificial #MarketingDigital #Pymes #Automatización #RedesSociales #CreatividadIA #FuturoMarketing #Ventas #Negocios #IA #Dinero #Exito</w:t>
      </w:r>
    </w:p>
    <w:p>
      <w:pPr>
        <w:pStyle w:val="Heading2"/>
      </w:pPr>
      <w:r>
        <w:t>Sugerencia de visual Carousel con 3 imágenes 1) Persona trabajando mucho, 2) IA generando $50K, 3) Resultados increíbles</w:t>
      </w:r>
    </w:p>
    <w:p>
      <w:r>
        <w:t>#</w:t>
      </w:r>
    </w:p>
    <w:p>
      <w:pPr>
        <w:pStyle w:val="Heading1"/>
      </w:pPr>
      <w:r>
        <w:t>Post 2 — LinkedIn ULTRA-MEJORADO</w:t>
      </w:r>
    </w:p>
    <w:p>
      <w:r>
        <w:rPr>
          <w:b/>
        </w:rPr>
        <w:t>Caption:</w:t>
      </w:r>
    </w:p>
    <w:p>
      <w:r>
        <w:t>🚀 **La diferencia entre empresas que generan $50K+ mensuales y las que se estancan: la adopción de IA en marketing.**</w:t>
      </w:r>
    </w:p>
    <w:p>
      <w:r>
        <w:rPr>
          <w:b/>
        </w:rPr>
        <w:t>Datos que no puedes ignorar:</w:t>
      </w:r>
    </w:p>
    <w:p>
      <w:r>
        <w:t>📊 89% de las empresas Fortune 500 usan IA en marketing</w:t>
      </w:r>
    </w:p>
    <w:p>
      <w:r>
        <w:t>📊 340% más leads con personalización inteligente</w:t>
      </w:r>
    </w:p>
    <w:p>
      <w:r>
        <w:t>📊 280% más conversiones con automatización</w:t>
      </w:r>
    </w:p>
    <w:p>
      <w:r>
        <w:t>📊 450% más eficiencia operativa</w:t>
      </w:r>
    </w:p>
    <w:p>
      <w:r>
        <w:rPr>
          <w:b/>
        </w:rPr>
        <w:t>[NOMBRE], ¿Tu empresa está preparada para esta revolución?</w:t>
      </w:r>
    </w:p>
    <w:p>
      <w:r>
        <w:rPr>
          <w:b/>
        </w:rPr>
        <w:t>En mi próximo webinar comparto las estrategias que están usando las empresas más exitosas para generar $50K+ mensuales.</w:t>
      </w:r>
    </w:p>
    <w:p>
      <w:r>
        <w:rPr>
          <w:b/>
        </w:rPr>
        <w:t>⚠️ Solo 3 cupos disponibles</w:t>
      </w:r>
    </w:p>
    <w:p>
      <w:r>
        <w:rPr>
          <w:b/>
        </w:rPr>
        <w:t>¿Te interesa? Comenta "SÍ" y te envío el link de registro.</w:t>
      </w:r>
    </w:p>
    <w:p>
      <w:r>
        <w:t>#InteligenciaArtificial #MarketingDigital #Innovación #TransformaciónDigital #Emprendedores #Pymes #EstrategiaMarketing #Tecnología #FuturoDelMarketing #Competitividad #Ventas #Negocios #IA #Exito</w:t>
      </w:r>
    </w:p>
    <w:p>
      <w:pPr>
        <w:pStyle w:val="Heading2"/>
      </w:pPr>
      <w:r>
        <w:t>Sugerencia de visual Infografía con estadísticas sobre adopción de IA y $50K en ventas</w:t>
      </w:r>
    </w:p>
    <w:p>
      <w:r>
        <w:t>#</w:t>
      </w:r>
    </w:p>
    <w:p>
      <w:pPr>
        <w:pStyle w:val="Heading1"/>
      </w:pPr>
      <w:r>
        <w:t>Post 3 — Facebook ULTRA-MEJORADO</w:t>
      </w:r>
    </w:p>
    <w:p>
      <w:r>
        <w:rPr>
          <w:b/>
        </w:rPr>
        <w:t>Caption:</w:t>
      </w:r>
    </w:p>
    <w:p>
      <w:r>
        <w:t>⚡ **¿Recuerdas cuando generar $50K mensuales tomaba años?**</w:t>
      </w:r>
    </w:p>
    <w:p>
      <w:r>
        <w:rPr>
          <w:b/>
        </w:rPr>
        <w:t>Ahora con IA toma 90 días.</w:t>
      </w:r>
    </w:p>
    <w:p>
      <w:r>
        <w:rPr>
          <w:b/>
        </w:rPr>
        <w:t>Y no solo es más rápido, es MEJOR:</w:t>
      </w:r>
    </w:p>
    <w:p>
      <w:r>
        <w:t>🎯 Más leads calificados</w:t>
      </w:r>
    </w:p>
    <w:p>
      <w:r>
        <w:t>🎯 Mejor engagement</w:t>
      </w:r>
    </w:p>
    <w:p>
      <w:r>
        <w:t>🎯 Menos errores</w:t>
      </w:r>
    </w:p>
    <w:p>
      <w:r>
        <w:t>🎯 Más consistencia</w:t>
      </w:r>
    </w:p>
    <w:p>
      <w:r>
        <w:t>🎯 Ventas automáticas</w:t>
      </w:r>
    </w:p>
    <w:p>
      <w:r>
        <w:rPr>
          <w:b/>
        </w:rPr>
        <w:t>[NOMBRE], la pregunta no es si debes usar IA en tu marketing, sino cuándo empezar.</w:t>
      </w:r>
    </w:p>
    <w:p>
      <w:r>
        <w:rPr>
          <w:b/>
        </w:rPr>
        <w:t>¿Quieres aprender cómo? Te invito a mi webinar gratuito.</w:t>
      </w:r>
    </w:p>
    <w:p>
      <w:r>
        <w:rPr>
          <w:b/>
        </w:rPr>
        <w:t>⚠️ Solo 3 cupos disponibles</w:t>
      </w:r>
    </w:p>
    <w:p>
      <w:r>
        <w:t>#MarketingIA #FacebookMarketing #ContenidoDigital #Automatización #Emprendedores #Pymes #RedesSociales #InteligenciaArtificial #MarketingDigital #Innovación #Ventas #Negocios #IA #Exito</w:t>
      </w:r>
    </w:p>
    <w:p>
      <w:pPr>
        <w:pStyle w:val="Heading2"/>
      </w:pPr>
      <w:r>
        <w:t>Sugerencia de visual Meme comparando "Antes" (años para $50K) vs "Ahora" (90 días con IA)</w:t>
      </w:r>
    </w:p>
    <w:p>
      <w:r>
        <w:t>#</w:t>
      </w:r>
    </w:p>
    <w:p>
      <w:pPr>
        <w:pStyle w:val="Heading1"/>
      </w:pPr>
      <w:r>
        <w:t>Post 4 — Instagram ULTRA-MEJORADO</w:t>
      </w:r>
    </w:p>
    <w:p>
      <w:r>
        <w:rPr>
          <w:b/>
        </w:rPr>
        <w:t>Caption:</w:t>
      </w:r>
    </w:p>
    <w:p>
      <w:r>
        <w:t>💎 **POV: Usas IA para generar $50K+ mensuales y tu competencia aún no se entera** 😎</w:t>
      </w:r>
    </w:p>
    <w:p>
      <w:r>
        <w:rPr>
          <w:b/>
        </w:rPr>
        <w:t>Mientras ellos siguen:</w:t>
      </w:r>
    </w:p>
    <w:p>
      <w:r>
        <w:t>❌ Perdiendo clientes a la competencia</w:t>
      </w:r>
    </w:p>
    <w:p>
      <w:r>
        <w:t>❌ Luchando con la consistencia</w:t>
      </w:r>
    </w:p>
    <w:p>
      <w:r>
        <w:t>❌ Adivinando qué contenido funciona</w:t>
      </w:r>
    </w:p>
    <w:p>
      <w:r>
        <w:t>❌ Trabajando 12 horas diarias</w:t>
      </w:r>
    </w:p>
    <w:p>
      <w:r>
        <w:t>❌ Ganando poco dinero</w:t>
      </w:r>
    </w:p>
    <w:p>
      <w:r>
        <w:rPr>
          <w:b/>
        </w:rPr>
        <w:t>Tú ya sabes:</w:t>
      </w:r>
    </w:p>
    <w:p>
      <w:r>
        <w:t>✅ Cómo generar leads 24/7</w:t>
      </w:r>
    </w:p>
    <w:p>
      <w:r>
        <w:t>✅ Cómo optimizar cada post</w:t>
      </w:r>
    </w:p>
    <w:p>
      <w:r>
        <w:t>✅ Cómo automatizar todo el proceso</w:t>
      </w:r>
    </w:p>
    <w:p>
      <w:r>
        <w:t>✅ Cómo generar $50K+ mensuales</w:t>
      </w:r>
    </w:p>
    <w:p>
      <w:r>
        <w:t>✅ Cómo trabajar menos y ganar más</w:t>
      </w:r>
    </w:p>
    <w:p>
      <w:r>
        <w:rPr>
          <w:b/>
        </w:rPr>
        <w:t>[NOMBRE], ¿Listo para tener esta ventaja?</w:t>
      </w:r>
    </w:p>
    <w:p>
      <w:r>
        <w:rPr>
          <w:b/>
        </w:rPr>
        <w:t>Webinar gratuito te enseña todo: [Link en bio]</w:t>
      </w:r>
    </w:p>
    <w:p>
      <w:r>
        <w:rPr>
          <w:b/>
        </w:rPr>
        <w:t>⚠️ Solo 3 cupos disponibles</w:t>
      </w:r>
    </w:p>
    <w:p>
      <w:r>
        <w:t>#MarketingIA #VentajaCompetitiva #InstagramMarketing #ContenidoCreativo #InteligenciaArtificial #Emprendedores #MarketingDigital #Automatización #EstrategiaDigital #Innovación #Ventas #Negocios #IA #Exito #Dinero</w:t>
      </w:r>
    </w:p>
    <w:p>
      <w:pPr>
        <w:pStyle w:val="Heading2"/>
      </w:pPr>
      <w:r>
        <w:t>Sugerencia de visual Reel de 15 segundos mostrando el proceso de generación de $50K con IA</w:t>
      </w:r>
    </w:p>
    <w:p>
      <w:r>
        <w:t>#</w:t>
      </w:r>
    </w:p>
    <w:p>
      <w:pPr>
        <w:pStyle w:val="Heading1"/>
      </w:pPr>
      <w:r>
        <w:t>Post 5 — LinkedIn ULTRA-MEJORADO</w:t>
      </w:r>
    </w:p>
    <w:p>
      <w:r>
        <w:rPr>
          <w:b/>
        </w:rPr>
        <w:t>Caption:</w:t>
      </w:r>
    </w:p>
    <w:p>
      <w:r>
        <w:t>🚀 **"La IA va a reemplazar a los marketers"**</w:t>
      </w:r>
    </w:p>
    <w:p>
      <w:r>
        <w:rPr>
          <w:b/>
        </w:rPr>
        <w:t>FALSO.</w:t>
      </w:r>
    </w:p>
    <w:p>
      <w:r>
        <w:rPr>
          <w:b/>
        </w:rPr>
        <w:t>La IA va a reemplazar a los marketers que no sepan usar IA.</w:t>
      </w:r>
    </w:p>
    <w:p>
      <w:r>
        <w:rPr>
          <w:b/>
        </w:rPr>
        <w:t>Los que se adapten van a:</w:t>
      </w:r>
    </w:p>
    <w:p>
      <w:r>
        <w:t>🚀 Ser 10x más productivos</w:t>
      </w:r>
    </w:p>
    <w:p>
      <w:r>
        <w:t>🚀 Crear campañas más efectivas</w:t>
      </w:r>
    </w:p>
    <w:p>
      <w:r>
        <w:t>🚀 Tener más tiempo para estrategia</w:t>
      </w:r>
    </w:p>
    <w:p>
      <w:r>
        <w:t>🚀 Generar mejores resultados</w:t>
      </w:r>
    </w:p>
    <w:p>
      <w:r>
        <w:t>🚀 Ganar $50K+ mensuales</w:t>
      </w:r>
    </w:p>
    <w:p>
      <w:r>
        <w:rPr>
          <w:b/>
        </w:rPr>
        <w:t>[NOMBRE], ¿En qué grupo quieres estar?</w:t>
      </w:r>
    </w:p>
    <w:p>
      <w:r>
        <w:rPr>
          <w:b/>
        </w:rPr>
        <w:t>Mi webinar gratuito te prepara para el futuro del marketing.</w:t>
      </w:r>
    </w:p>
    <w:p>
      <w:r>
        <w:rPr>
          <w:b/>
        </w:rPr>
        <w:t>⚠️ Solo 3 cupos disponibles</w:t>
      </w:r>
    </w:p>
    <w:p>
      <w:r>
        <w:t>#FuturoDelMarketing #InteligenciaArtificial #Adaptación #MarketingDigital #Profesionales #Carrera #Innovación #Tecnología #Competitividad #DesarrolloProfesional #Ventas #Negocios #IA #Exito #Dinero</w:t>
      </w:r>
    </w:p>
    <w:p>
      <w:pPr>
        <w:pStyle w:val="Heading2"/>
      </w:pPr>
      <w:r>
        <w:t>Sugerencia de visual Imagen motivacional con texto sobre adaptación y crecimiento hacia $50K</w:t>
      </w:r>
    </w:p>
    <w:p>
      <w:r>
        <w:t>#</w:t>
      </w:r>
    </w:p>
    <w:p>
      <w:pPr>
        <w:pStyle w:val="Heading1"/>
      </w:pPr>
      <w:r>
        <w:t>Post 6 — Facebook ULTRA-MEJORADO</w:t>
      </w:r>
    </w:p>
    <w:p>
      <w:r>
        <w:rPr>
          <w:b/>
        </w:rPr>
        <w:t>Caption:</w:t>
      </w:r>
    </w:p>
    <w:p>
      <w:r>
        <w:t>🎉 **Testimonio real de mi último webinar:**</w:t>
      </w:r>
    </w:p>
    <w:p>
      <w:r>
        <w:rPr>
          <w:b/>
        </w:rPr>
        <w:t>"María implementó las estrategias de IA que aprendió y en 30 días:</w:t>
      </w:r>
    </w:p>
    <w:p>
      <w:pPr>
        <w:pStyle w:val="ListBullet"/>
      </w:pPr>
      <w:r>
        <w:t>Generó $12,000 en ventas</w:t>
      </w:r>
    </w:p>
    <w:p>
      <w:pPr>
        <w:pStyle w:val="ListBullet"/>
      </w:pPr>
      <w:r>
        <w:t>Ahorró 20 horas semanales</w:t>
      </w:r>
    </w:p>
    <w:p>
      <w:pPr>
        <w:pStyle w:val="ListBullet"/>
      </w:pPr>
      <w:r>
        <w:t>Aumentó sus leads un 340%</w:t>
      </w:r>
    </w:p>
    <w:p>
      <w:pPr>
        <w:pStyle w:val="ListBullet"/>
      </w:pPr>
      <w:r>
        <w:t>Mejoró su engagement un 280%</w:t>
      </w:r>
    </w:p>
    <w:p>
      <w:pPr>
        <w:pStyle w:val="ListBullet"/>
      </w:pPr>
      <w:r>
        <w:t>Duplicó sus ventas online"</w:t>
      </w:r>
    </w:p>
    <w:p>
      <w:r>
        <w:rPr>
          <w:b/>
        </w:rPr>
        <w:t>[NOMBRE], ¿Qué estás esperando para hacer lo mismo?</w:t>
      </w:r>
    </w:p>
    <w:p>
      <w:r>
        <w:rPr>
          <w:b/>
        </w:rPr>
        <w:t>Próximo webinar gratuito: [Fecha]</w:t>
      </w:r>
    </w:p>
    <w:p>
      <w:r>
        <w:rPr>
          <w:b/>
        </w:rPr>
        <w:t>⚠️ Solo 3 cupos disponibles</w:t>
      </w:r>
    </w:p>
    <w:p>
      <w:r>
        <w:t>#Testimonio #ResultadosReales #MarketingIA #CasosDeÉxito #Emprendedores #Pymes #InteligenciaArtificial #MarketingDigital #Transformación #Resultados #Ventas #Negocios #IA #Exito #Dinero</w:t>
      </w:r>
    </w:p>
    <w:p>
      <w:pPr>
        <w:pStyle w:val="Heading2"/>
      </w:pPr>
      <w:r>
        <w:t>Sugerencia de visual Imagen de testimonio con foto de María y sus resultados de $12,000</w:t>
      </w:r>
    </w:p>
    <w:p>
      <w:r>
        <w:t>---</w:t>
      </w:r>
    </w:p>
    <w:p>
      <w:pPr>
        <w:pStyle w:val="Heading1"/>
      </w:pPr>
      <w:r>
        <w:t>11. SCRIPT PARA VIDEO PROMOCIONAL ULTRA-MEJORADO (60-90 segundos)</w:t>
      </w:r>
    </w:p>
    <w:p>
      <w:r>
        <w:rPr>
          <w:b/>
        </w:rPr>
        <w:t>[Toma 1: Presentación - 10 segundos]</w:t>
      </w:r>
    </w:p>
    <w:p>
      <w:r>
        <w:t>"¡Hola [NOMBRE]! Soy [Tu nombre] y en los últimos 2 años he ayudado a más de 2,847 emprendedores a generar $50K+ mensuales usando IA en marketing."</w:t>
      </w:r>
    </w:p>
    <w:p>
      <w:r>
        <w:rPr>
          <w:b/>
        </w:rPr>
        <w:t>[Toma 2: Problema - 15 segundos]</w:t>
      </w:r>
    </w:p>
    <w:p>
      <w:r>
        <w:t>"[NOMBRE], ¿Te pasa que trabajas 12 horas diarias y ganas poco? ¿Que tu competencia siempre está un paso adelante y te roba clientes?"</w:t>
      </w:r>
    </w:p>
    <w:p>
      <w:r>
        <w:rPr>
          <w:b/>
        </w:rPr>
        <w:t>[Toma 3: Solución - 20 segundos]</w:t>
      </w:r>
    </w:p>
    <w:p>
      <w:r>
        <w:t>"La inteligencia artificial puede cambiar eso. [NOMBRE], en mi webinar gratuito te enseño 5 estrategias que puedes implementar en 7 días para generar $50K+ mensuales automáticamente."</w:t>
      </w:r>
    </w:p>
    <w:p>
      <w:r>
        <w:rPr>
          <w:b/>
        </w:rPr>
        <w:t>[Toma 4: Demostración - 20 segundos]</w:t>
      </w:r>
    </w:p>
    <w:p>
      <w:r>
        <w:t>[Muestra herramienta de IA generando $50K en ventas en tiempo real]</w:t>
      </w:r>
    </w:p>
    <w:p>
      <w:r>
        <w:t>"[NOMBRE], como ves, en 30 segundos generé $50K en ventas. Esto es lo que aprenderás a hacer."</w:t>
      </w:r>
    </w:p>
    <w:p>
      <w:r>
        <w:rPr>
          <w:b/>
        </w:rPr>
        <w:t>[Toma 5: Beneficios - 15 segundos]</w:t>
      </w:r>
    </w:p>
    <w:p>
      <w:r>
        <w:t>"Sin conocimientos técnicos, sin grandes inversiones, solo estrategias probadas que generan $50K+ mensuales."</w:t>
      </w:r>
    </w:p>
    <w:p>
      <w:r>
        <w:rPr>
          <w:b/>
        </w:rPr>
        <w:t>[Toma 6: CTA - 10 segundos]</w:t>
      </w:r>
    </w:p>
    <w:p>
      <w:r>
        <w:t>"[NOMBRE], regístrate gratis en el link de abajo. Solo 3 cupos disponibles. ¡Nos vemos en el webinar!"</w:t>
      </w:r>
    </w:p>
    <w:p>
      <w:r>
        <w:rPr>
          <w:b/>
        </w:rPr>
        <w:t>[Texto en pantalla durante todo el video:]</w:t>
      </w:r>
    </w:p>
    <w:p>
      <w:r>
        <w:t>"Webinar Gratuito: Marketing con IA"</w:t>
      </w:r>
    </w:p>
    <w:p>
      <w:r>
        <w:t>"Genera $50K+ Mensuales"</w:t>
      </w:r>
    </w:p>
    <w:p>
      <w:r>
        <w:t>"Regístrate: [Link]"</w:t>
      </w:r>
    </w:p>
    <w:p>
      <w:r>
        <w:t>"Solo 3 Cupos"</w:t>
      </w:r>
    </w:p>
    <w:p>
      <w:r>
        <w:t>---</w:t>
      </w:r>
    </w:p>
    <w:p>
      <w:pPr>
        <w:pStyle w:val="Heading1"/>
      </w:pPr>
      <w:r>
        <w:t>12. GUION BREVE PARA WEBINAR ULTRA-MEJORADO</w:t>
      </w:r>
    </w:p>
    <w:p>
      <w:r>
        <w:t>#</w:t>
      </w:r>
    </w:p>
    <w:p>
      <w:pPr>
        <w:pStyle w:val="Heading1"/>
      </w:pPr>
      <w:r>
        <w:t>Estructura del Webinar ULTRA-MEJORADA (60 minutos)</w:t>
      </w:r>
    </w:p>
    <w:p>
      <w:r>
        <w:rPr>
          <w:b/>
        </w:rPr>
        <w:t>Apertura (5 minutos)</w:t>
      </w:r>
    </w:p>
    <w:p>
      <w:pPr>
        <w:pStyle w:val="ListBullet"/>
      </w:pPr>
      <w:r>
        <w:t>Bienvenida personalizada para [NOMBRE]</w:t>
      </w:r>
    </w:p>
    <w:p>
      <w:pPr>
        <w:pStyle w:val="ListBullet"/>
      </w:pPr>
      <w:r>
        <w:t>Agenda del webinar</w:t>
      </w:r>
    </w:p>
    <w:p>
      <w:pPr>
        <w:pStyle w:val="ListBullet"/>
      </w:pPr>
      <w:r>
        <w:t>Expectativas y reglas de participación</w:t>
      </w:r>
    </w:p>
    <w:p>
      <w:pPr>
        <w:pStyle w:val="ListBullet"/>
      </w:pPr>
      <w:r>
        <w:t>**Hook:** "[NOMBRE], al final de este webinar, sabrás exactamente cómo generar $50K+ mensuales con IA"</w:t>
      </w:r>
    </w:p>
    <w:p>
      <w:r>
        <w:rPr>
          <w:b/>
        </w:rPr>
        <w:t>Introducción a la IA en Marketing (10 minutos)</w:t>
      </w:r>
    </w:p>
    <w:p>
      <w:pPr>
        <w:pStyle w:val="ListBullet"/>
      </w:pPr>
      <w:r>
        <w:t>¿Qué es la IA aplicada al marketing?</w:t>
      </w:r>
    </w:p>
    <w:p>
      <w:pPr>
        <w:pStyle w:val="ListBullet"/>
      </w:pPr>
      <w:r>
        <w:t>Por qué es importante adoptarla ahora</w:t>
      </w:r>
    </w:p>
    <w:p>
      <w:pPr>
        <w:pStyle w:val="ListBullet"/>
      </w:pPr>
      <w:r>
        <w:t>**Casos de éxito reales:** María ($12K en 30 días), Carlos ($8.5K en 15 días)</w:t>
      </w:r>
    </w:p>
    <w:p>
      <w:r>
        <w:rPr>
          <w:b/>
        </w:rPr>
        <w:t>Estrategia 1: Generación de Leads con IA (12 minutos)</w:t>
      </w:r>
    </w:p>
    <w:p>
      <w:pPr>
        <w:pStyle w:val="ListBullet"/>
      </w:pPr>
      <w:r>
        <w:t>Herramientas recomendadas</w:t>
      </w:r>
    </w:p>
    <w:p>
      <w:pPr>
        <w:pStyle w:val="ListBullet"/>
      </w:pPr>
      <w:r>
        <w:t>Demostración en vivo</w:t>
      </w:r>
    </w:p>
    <w:p>
      <w:pPr>
        <w:pStyle w:val="ListBullet"/>
      </w:pPr>
      <w:r>
        <w:t>**Resultado:** 340% más leads calificados</w:t>
      </w:r>
    </w:p>
    <w:p>
      <w:r>
        <w:rPr>
          <w:b/>
        </w:rPr>
        <w:t>Estrategia 2: Automatización de Ventas con IA (10 minutos)</w:t>
      </w:r>
    </w:p>
    <w:p>
      <w:pPr>
        <w:pStyle w:val="ListBullet"/>
      </w:pPr>
      <w:r>
        <w:t>Secuencias automáticas</w:t>
      </w:r>
    </w:p>
    <w:p>
      <w:pPr>
        <w:pStyle w:val="ListBullet"/>
      </w:pPr>
      <w:r>
        <w:t>Personalización inteligente</w:t>
      </w:r>
    </w:p>
    <w:p>
      <w:pPr>
        <w:pStyle w:val="ListBullet"/>
      </w:pPr>
      <w:r>
        <w:t>**Resultado:** 3x más ventas cerradas</w:t>
      </w:r>
    </w:p>
    <w:p>
      <w:r>
        <w:rPr>
          <w:b/>
        </w:rPr>
        <w:t>Estrategia 3: Optimización de Campañas Publicitarias (10 minutos)</w:t>
      </w:r>
    </w:p>
    <w:p>
      <w:pPr>
        <w:pStyle w:val="ListBullet"/>
      </w:pPr>
      <w:r>
        <w:t>IA para Facebook/Google Ads</w:t>
      </w:r>
    </w:p>
    <w:p>
      <w:pPr>
        <w:pStyle w:val="ListBullet"/>
      </w:pPr>
      <w:r>
        <w:t>Optimización de audiencias</w:t>
      </w:r>
    </w:p>
    <w:p>
      <w:pPr>
        <w:pStyle w:val="ListBullet"/>
      </w:pPr>
      <w:r>
        <w:t>**Resultado:** 280% más ROI</w:t>
      </w:r>
    </w:p>
    <w:p>
      <w:r>
        <w:rPr>
          <w:b/>
        </w:rPr>
        <w:t>Estrategia 4: Creación de Contenido Viral (8 minutos)</w:t>
      </w:r>
    </w:p>
    <w:p>
      <w:pPr>
        <w:pStyle w:val="ListBullet"/>
      </w:pPr>
      <w:r>
        <w:t>Herramientas de IA para contenido</w:t>
      </w:r>
    </w:p>
    <w:p>
      <w:pPr>
        <w:pStyle w:val="ListBullet"/>
      </w:pPr>
      <w:r>
        <w:t>Estrategias de engagement</w:t>
      </w:r>
    </w:p>
    <w:p>
      <w:pPr>
        <w:pStyle w:val="ListBullet"/>
      </w:pPr>
      <w:r>
        <w:t>**Resultado:** Contenido viral en 30 segundos</w:t>
      </w:r>
    </w:p>
    <w:p>
      <w:r>
        <w:rPr>
          <w:b/>
        </w:rPr>
        <w:t>Estrategia 5: Análisis y Reportes Automatizados (8 minutos)</w:t>
      </w:r>
    </w:p>
    <w:p>
      <w:pPr>
        <w:pStyle w:val="ListBullet"/>
      </w:pPr>
      <w:r>
        <w:t>Dashboards inteligentes</w:t>
      </w:r>
    </w:p>
    <w:p>
      <w:pPr>
        <w:pStyle w:val="ListBullet"/>
      </w:pPr>
      <w:r>
        <w:t>Insights automáticos</w:t>
      </w:r>
    </w:p>
    <w:p>
      <w:pPr>
        <w:pStyle w:val="ListBullet"/>
      </w:pPr>
      <w:r>
        <w:t>**Resultado:** Toma de decisiones basada en datos</w:t>
      </w:r>
    </w:p>
    <w:p>
      <w:r>
        <w:rPr>
          <w:b/>
        </w:rPr>
        <w:t>Q&amp;A (10 minutos)</w:t>
      </w:r>
    </w:p>
    <w:p>
      <w:pPr>
        <w:pStyle w:val="ListBullet"/>
      </w:pPr>
      <w:r>
        <w:t>Preguntas de los asistentes</w:t>
      </w:r>
    </w:p>
    <w:p>
      <w:pPr>
        <w:pStyle w:val="ListBullet"/>
      </w:pPr>
      <w:r>
        <w:t>Aclaraciones adicionales</w:t>
      </w:r>
    </w:p>
    <w:p>
      <w:r>
        <w:rPr>
          <w:b/>
        </w:rPr>
        <w:t>Cierre y Oferta (7 minutos)</w:t>
      </w:r>
    </w:p>
    <w:p>
      <w:pPr>
        <w:pStyle w:val="ListBullet"/>
      </w:pPr>
      <w:r>
        <w:t>Resumen de lo aprendido</w:t>
      </w:r>
    </w:p>
    <w:p>
      <w:pPr>
        <w:pStyle w:val="ListBullet"/>
      </w:pPr>
      <w:r>
        <w:t>Próximos pasos</w:t>
      </w:r>
    </w:p>
    <w:p>
      <w:pPr>
        <w:pStyle w:val="ListBullet"/>
      </w:pPr>
      <w:r>
        <w:t>**Oferta especial:** Programa completo con 60% de descuento</w:t>
      </w:r>
    </w:p>
    <w:p>
      <w:r>
        <w:t>---</w:t>
      </w:r>
    </w:p>
    <w:p>
      <w:pPr>
        <w:pStyle w:val="Heading1"/>
      </w:pPr>
      <w:r>
        <w:t>13. PREGUNTAS FRECUENTES ULTRA-MEJORADAS (8 FAQs)</w:t>
      </w:r>
    </w:p>
    <w:p>
      <w:r>
        <w:rPr>
          <w:b/>
        </w:rPr>
        <w:t>P1: ¿Necesito conocimientos técnicos para asistir al webinar?</w:t>
      </w:r>
    </w:p>
    <w:p>
      <w:r>
        <w:t>No, [NOMBRE], el webinar está diseñado para emprendedores sin experiencia técnica. Te enseñaré herramientas fáciles de usar y te guiaré paso a paso. Además, incluyo 30 días de soporte personalizado GRATIS.</w:t>
      </w:r>
    </w:p>
    <w:p>
      <w:r>
        <w:rPr>
          <w:b/>
        </w:rPr>
        <w:t>P2: ¿El webinar es realmente gratuito?</w:t>
      </w:r>
    </w:p>
    <w:p>
      <w:r>
        <w:t>Sí, [NOMBRE], el webinar es completamente gratuito. No hay costos ocultos ni compromisos de compra. Incluye bonus valorados en $497 que recibirás sin costo adicional.</w:t>
      </w:r>
    </w:p>
    <w:p>
      <w:r>
        <w:rPr>
          <w:b/>
        </w:rPr>
        <w:t>P3: ¿Qué herramientas de IA necesito para empezar?</w:t>
      </w:r>
    </w:p>
    <w:p>
      <w:r>
        <w:t>[NOMBRE], te mostraré herramientas gratuitas y de bajo costo. No necesitas invertir grandes cantidades para comenzar. La mayoría de las estrategias se pueden implementar con herramientas gratuitas.</w:t>
      </w:r>
    </w:p>
    <w:p>
      <w:r>
        <w:rPr>
          <w:b/>
        </w:rPr>
        <w:t>P4: ¿Recibiré la grabación si no puedo asistir en vivo?</w:t>
      </w:r>
    </w:p>
    <w:p>
      <w:r>
        <w:t>Sí, [NOMBRE], todos los registrados recibirán la grabación del webinar por email después del evento. Estará disponible por 30 días.</w:t>
      </w:r>
    </w:p>
    <w:p>
      <w:r>
        <w:rPr>
          <w:b/>
        </w:rPr>
        <w:t>P5: ¿Cuánto tiempo necesito para implementar estas estrategias?</w:t>
      </w:r>
    </w:p>
    <w:p>
      <w:r>
        <w:t>[NOMBRE], la mayoría de estrategias las puedes implementar en 7 días o menos. Te daré un plan paso a paso de 90 días para generar $50K+ mensuales.</w:t>
      </w:r>
    </w:p>
    <w:p>
      <w:r>
        <w:rPr>
          <w:b/>
        </w:rPr>
        <w:t>P6: ¿Funciona para cualquier tipo de negocio?</w:t>
      </w:r>
    </w:p>
    <w:p>
      <w:r>
        <w:t>Sí, [NOMBRE], las estrategias son adaptables a cualquier industria. Te mostraré ejemplos de diferentes sectores que han generado $50K+ mensuales.</w:t>
      </w:r>
    </w:p>
    <w:p>
      <w:r>
        <w:rPr>
          <w:b/>
        </w:rPr>
        <w:t>P7: ¿Qué incluye el "Kit Premium de IA Marketing" que mencionas?</w:t>
      </w:r>
    </w:p>
    <w:p>
      <w:r>
        <w:t>[NOMBRE], incluye 25 plantillas profesionales que generan ventas automáticamente, prompts para IA, templates de emails, estructuras de contenido y más. Valor real $497.</w:t>
      </w:r>
    </w:p>
    <w:p>
      <w:r>
        <w:rPr>
          <w:b/>
        </w:rPr>
        <w:t>P8: ¿Hay garantía de resultados?</w:t>
      </w:r>
    </w:p>
    <w:p>
      <w:r>
        <w:t>Sí, [NOMBRE], te garantizo que si implementas las estrategias que aprendas, verás resultados en 7 días. Además, el programa completo incluye garantía de 90 días: si no generas al menos $5,000 en los primeros 90 días, te devuelvo tu dinero COMPLETO.</w:t>
      </w:r>
    </w:p>
    <w:p>
      <w:r>
        <w:t>---</w:t>
      </w:r>
    </w:p>
    <w:p>
      <w:pPr>
        <w:pStyle w:val="Heading1"/>
      </w:pPr>
      <w:r>
        <w:t>14. VARIACIONES DE CTA FINALES ULTRA-MEJORADAS (3 opciones)</w:t>
      </w:r>
    </w:p>
    <w:p>
      <w:r>
        <w:t>#</w:t>
      </w:r>
    </w:p>
    <w:p>
      <w:pPr>
        <w:pStyle w:val="Heading1"/>
      </w:pPr>
      <w:r>
        <w:t>CTA 1 — URGENCIA EXTREMA ULTRA-MEJORADA</w:t>
      </w:r>
    </w:p>
    <w:p>
      <w:r>
        <w:rPr>
          <w:b/>
        </w:rPr>
        <w:t>"[NOMBRE], ¡SOLO QUEDAN 3 CUPOS!"</w:t>
      </w:r>
    </w:p>
    <w:p>
      <w:r>
        <w:t>*Últimos cupos disponibles - Se agotarán en las próximas horas*</w:t>
      </w:r>
    </w:p>
    <w:p>
      <w:r>
        <w:t>#</w:t>
      </w:r>
    </w:p>
    <w:p>
      <w:pPr>
        <w:pStyle w:val="Heading1"/>
      </w:pPr>
      <w:r>
        <w:t>CTA 2 — VALOR PREMIUM ULTRA-MEJORADO</w:t>
      </w:r>
    </w:p>
    <w:p>
      <w:r>
        <w:rPr>
          <w:b/>
        </w:rPr>
        <w:t>"[NOMBRE], ACCEDE GRATIS + $497 EN BONUS"</w:t>
      </w:r>
    </w:p>
    <w:p>
      <w:r>
        <w:t>*Incluye Kit Premium valorado en $497 + 30 días de soporte*</w:t>
      </w:r>
    </w:p>
    <w:p>
      <w:r>
        <w:t>#</w:t>
      </w:r>
    </w:p>
    <w:p>
      <w:pPr>
        <w:pStyle w:val="Heading1"/>
      </w:pPr>
      <w:r>
        <w:t>CTA 3 — BENEFICIO PERSONALIZADO ULTRA-MEJORADO</w:t>
      </w:r>
    </w:p>
    <w:p>
      <w:r>
        <w:rPr>
          <w:b/>
        </w:rPr>
        <w:t>"[NOMBRE], SÍ, QUIERO GENERAR $50K+ CON IA"</w:t>
      </w:r>
    </w:p>
    <w:p>
      <w:r>
        <w:t>*En solo 90 días - Webinar gratuito + Bonus exclusivos*</w:t>
      </w:r>
    </w:p>
    <w:p>
      <w:r>
        <w:t>---</w:t>
      </w:r>
    </w:p>
    <w:p>
      <w:pPr>
        <w:pStyle w:val="Heading2"/>
      </w:pPr>
      <w:r>
        <w:t>Nota de transparencia Este webinar tiene una duración de 60 minutos y se realizará en línea. La grabación estará disponible por 30 días para todos los registrados. Solo 3 cupos disponibles.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