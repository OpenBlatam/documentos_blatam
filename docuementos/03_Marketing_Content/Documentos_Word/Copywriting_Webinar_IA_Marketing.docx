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Copywriting Completo: Webinar Marketing con IA</w:t>
      </w:r>
    </w:p>
    <w:p>
      <w:pPr>
        <w:pStyle w:val="Heading1"/>
      </w:pPr>
      <w:r>
        <w:t>1. TÍTULOS DEL WEBINAR (5 opciones A/B)</w:t>
      </w:r>
    </w:p>
    <w:p>
      <w:pPr>
        <w:pStyle w:val="Heading2"/>
      </w:pPr>
      <w:r>
        <w:t>Opción A1 "Marketing con IA Duplica tus Ventas en 7 Días Sin Programar"</w:t>
      </w:r>
    </w:p>
    <w:p>
      <w:pPr>
        <w:pStyle w:val="Heading2"/>
      </w:pPr>
      <w:r>
        <w:t>Opción A2 "Cómo la Inteligencia Artificial Puede Hacer Crecer tu Negocio Automáticamente"</w:t>
      </w:r>
    </w:p>
    <w:p>
      <w:pPr>
        <w:pStyle w:val="Heading2"/>
      </w:pPr>
      <w:r>
        <w:t>Opción A3 "IA para Emprendedores Estrategias que Ahorran Tiempo y Aumentan Ingresos"</w:t>
      </w:r>
    </w:p>
    <w:p>
      <w:pPr>
        <w:pStyle w:val="Heading2"/>
      </w:pPr>
      <w:r>
        <w:t>Opción A4 "Marketing Inteligente 5 Tácticas de IA que Funcionan para Pymes"</w:t>
      </w:r>
    </w:p>
    <w:p>
      <w:pPr>
        <w:pStyle w:val="Heading2"/>
      </w:pPr>
      <w:r>
        <w:t>Opción A5 "De Cero a Experto en Marketing con IA Guía Práctica para Emprendedores"</w:t>
      </w:r>
    </w:p>
    <w:p>
      <w:pPr>
        <w:pStyle w:val="Heading1"/>
      </w:pPr>
      <w:r>
        <w:t>2. SUBTÍTULOS/DESCRIPCIONES CORTAS (5 opciones - máx. 140 caracteres)</w:t>
      </w:r>
    </w:p>
    <w:p>
      <w:pPr>
        <w:pStyle w:val="Heading2"/>
      </w:pPr>
      <w:r>
        <w:t>Opción 1 "Aprende a usar IA para crear contenido, automatizar ventas y aumentar conversiones. Sin conocimientos técnicos. ¡Gratis!"</w:t>
      </w:r>
    </w:p>
    <w:p>
      <w:pPr>
        <w:pStyle w:val="Heading2"/>
      </w:pPr>
      <w:r>
        <w:t>Opción 2 "Descubre las herramientas de IA que están revolucionando el marketing. Estrategias prácticas para emprendedores."</w:t>
      </w:r>
    </w:p>
    <w:p>
      <w:pPr>
        <w:pStyle w:val="Heading2"/>
      </w:pPr>
      <w:r>
        <w:t>Opción 3 "5 tácticas de IA que puedes implementar hoy mismo para hacer crecer tu negocio. Webinar gratuito."</w:t>
      </w:r>
    </w:p>
    <w:p>
      <w:pPr>
        <w:pStyle w:val="Heading2"/>
      </w:pPr>
      <w:r>
        <w:t>Opción 4 "Ahorra 10 horas semanales usando IA en tu marketing. Técnicas probadas para Pymes y emprendedores."</w:t>
      </w:r>
    </w:p>
    <w:p>
      <w:pPr>
        <w:pStyle w:val="Heading2"/>
      </w:pPr>
      <w:r>
        <w:t>Opción 5 "Convierte la IA en tu mejor empleado de marketing. Métodos simples que duplican resultados."</w:t>
      </w:r>
    </w:p>
    <w:p>
      <w:pPr>
        <w:pStyle w:val="Heading1"/>
      </w:pPr>
      <w:r>
        <w:t>3. DESCRIPCIONES LARGAS PARA LANDING PAGE</w:t>
      </w:r>
    </w:p>
    <w:p>
      <w:r>
        <w:t>#</w:t>
      </w:r>
    </w:p>
    <w:p>
      <w:pPr>
        <w:pStyle w:val="Heading1"/>
      </w:pPr>
      <w:r>
        <w:t>Versión Persuasiva (320 palabras)</w:t>
      </w:r>
    </w:p>
    <w:p>
      <w:r>
        <w:t>¿Te sientes abrumado por la cantidad de tareas de marketing que tienes pendientes? ¿Sueñas con tener más tiempo para enfocarte en hacer crecer tu negocio en lugar de estar todo el día creando contenido y gestionando campañas?</w:t>
      </w:r>
    </w:p>
    <w:p>
      <w:r>
        <w:t>La inteligencia artificial está revolucionando el marketing, y las empresas que la adoptan están viendo resultados increíbles: 40% más eficiencia, 60% menos tiempo en tareas repetitivas y hasta 3x más conversiones.</w:t>
      </w:r>
    </w:p>
    <w:p>
      <w:r>
        <w:t>En este webinar exclusivo, te revelaré las 5 estrategias de IA más efectivas que puedes implementar en tu negocio en solo 7 días, sin necesidad de conocimientos técnicos ni grandes inversiones.</w:t>
      </w:r>
    </w:p>
    <w:p>
      <w:r>
        <w:t>Descubrirás cómo:</w:t>
      </w:r>
    </w:p>
    <w:p>
      <w:pPr>
        <w:pStyle w:val="ListBullet"/>
      </w:pPr>
      <w:r>
        <w:t>Crear contenido viral en minutos usando herramientas de IA</w:t>
      </w:r>
    </w:p>
    <w:p>
      <w:pPr>
        <w:pStyle w:val="ListBullet"/>
      </w:pPr>
      <w:r>
        <w:t>Automatizar tu proceso de ventas para cerrar más negocios</w:t>
      </w:r>
    </w:p>
    <w:p>
      <w:pPr>
        <w:pStyle w:val="ListBullet"/>
      </w:pPr>
      <w:r>
        <w:t>Personalizar mensajes para cada cliente sin esfuerzo manual</w:t>
      </w:r>
    </w:p>
    <w:p>
      <w:pPr>
        <w:pStyle w:val="ListBullet"/>
      </w:pPr>
      <w:r>
        <w:t>Optimizar tus campañas publicitarias con IA</w:t>
      </w:r>
    </w:p>
    <w:p>
      <w:pPr>
        <w:pStyle w:val="ListBullet"/>
      </w:pPr>
      <w:r>
        <w:t>Generar leads calificados las 24 horas del día</w:t>
      </w:r>
    </w:p>
    <w:p>
      <w:r>
        <w:t>Además, recibirás de regalo mi "Kit de Plantillas de IA para Marketing" con 15 plantillas listas para usar que te ahorrarán horas de trabajo.</w:t>
      </w:r>
    </w:p>
    <w:p>
      <w:r>
        <w:t>Este webinar es perfecto para emprendedores, dueños de Pymes y profesionales del marketing que quieren mantenerse a la vanguardia sin complicarse la vida.</w:t>
      </w:r>
    </w:p>
    <w:p>
      <w:r>
        <w:t>**¡Cupos limitados!** Regístrate ahora y asegura tu lugar en esta sesión que cambiará tu forma de hacer marketing para siempre.</w:t>
      </w:r>
    </w:p>
    <w:p>
      <w:r>
        <w:t>#</w:t>
      </w:r>
    </w:p>
    <w:p>
      <w:pPr>
        <w:pStyle w:val="Heading1"/>
      </w:pPr>
      <w:r>
        <w:t>Versión Informativa (280 palabras)</w:t>
      </w:r>
    </w:p>
    <w:p>
      <w:r>
        <w:t>La inteligencia artificial está transformando el panorama del marketing digital, ofreciendo oportunidades sin precedentes para emprendedores y pequeñas empresas de optimizar sus estrategias y maximizar sus resultados.</w:t>
      </w:r>
    </w:p>
    <w:p>
      <w:r>
        <w:t>En este webinar educativo, exploraremos las aplicaciones prácticas de la IA en el marketing moderno, con un enfoque especial en herramientas accesibles y técnicas implementables.</w:t>
      </w:r>
    </w:p>
    <w:p>
      <w:r>
        <w:rPr>
          <w:b/>
        </w:rPr>
        <w:t>Contenido del webinar:</w:t>
      </w:r>
    </w:p>
    <w:p>
      <w:pPr>
        <w:pStyle w:val="ListBullet"/>
      </w:pPr>
      <w:r>
        <w:t>Introducción a la IA aplicada al marketing</w:t>
      </w:r>
    </w:p>
    <w:p>
      <w:pPr>
        <w:pStyle w:val="ListBullet"/>
      </w:pPr>
      <w:r>
        <w:t>Herramientas gratuitas y de bajo costo para comenzar</w:t>
      </w:r>
    </w:p>
    <w:p>
      <w:pPr>
        <w:pStyle w:val="ListBullet"/>
      </w:pPr>
      <w:r>
        <w:t>Casos de estudio de empresas que han implementado IA exitosamente</w:t>
      </w:r>
    </w:p>
    <w:p>
      <w:pPr>
        <w:pStyle w:val="ListBullet"/>
      </w:pPr>
      <w:r>
        <w:t>Estrategias de automatización para diferentes canales</w:t>
      </w:r>
    </w:p>
    <w:p>
      <w:pPr>
        <w:pStyle w:val="ListBullet"/>
      </w:pPr>
      <w:r>
        <w:t>Mejores prácticas y errores comunes a evitar</w:t>
      </w:r>
    </w:p>
    <w:p>
      <w:r>
        <w:rPr>
          <w:b/>
        </w:rPr>
        <w:t>Dirigido a:</w:t>
      </w:r>
    </w:p>
    <w:p>
      <w:pPr>
        <w:pStyle w:val="ListBullet"/>
      </w:pPr>
      <w:r>
        <w:t>Emprendedores que buscan optimizar sus procesos de marketing</w:t>
      </w:r>
    </w:p>
    <w:p>
      <w:pPr>
        <w:pStyle w:val="ListBullet"/>
      </w:pPr>
      <w:r>
        <w:t>Dueños de Pymes interesados en tecnología aplicada</w:t>
      </w:r>
    </w:p>
    <w:p>
      <w:pPr>
        <w:pStyle w:val="ListBullet"/>
      </w:pPr>
      <w:r>
        <w:t>Profesionales del marketing que quieren actualizar sus conocimientos</w:t>
      </w:r>
    </w:p>
    <w:p>
      <w:pPr>
        <w:pStyle w:val="ListBullet"/>
      </w:pPr>
      <w:r>
        <w:t>Cualquier persona interesada en el futuro del marketing digital</w:t>
      </w:r>
    </w:p>
    <w:p>
      <w:r>
        <w:rPr>
          <w:b/>
        </w:rPr>
        <w:t>Beneficios del webinar:</w:t>
      </w:r>
    </w:p>
    <w:p>
      <w:pPr>
        <w:pStyle w:val="ListBullet"/>
      </w:pPr>
      <w:r>
        <w:t>Conocimiento actualizado sobre tendencias de IA en marketing</w:t>
      </w:r>
    </w:p>
    <w:p>
      <w:pPr>
        <w:pStyle w:val="ListBullet"/>
      </w:pPr>
      <w:r>
        <w:t>Acceso a recursos y herramientas recomendadas</w:t>
      </w:r>
    </w:p>
    <w:p>
      <w:pPr>
        <w:pStyle w:val="ListBullet"/>
      </w:pPr>
      <w:r>
        <w:t>Networking con otros profesionales del sector</w:t>
      </w:r>
    </w:p>
    <w:p>
      <w:pPr>
        <w:pStyle w:val="ListBullet"/>
      </w:pPr>
      <w:r>
        <w:t>Grabación disponible por 30 días</w:t>
      </w:r>
    </w:p>
    <w:p>
      <w:r>
        <w:rPr>
          <w:b/>
        </w:rPr>
        <w:t>Detalles del evento:</w:t>
      </w:r>
    </w:p>
    <w:p>
      <w:pPr>
        <w:pStyle w:val="ListBullet"/>
      </w:pPr>
      <w:r>
        <w:t>Duración: 60 minutos</w:t>
      </w:r>
    </w:p>
    <w:p>
      <w:pPr>
        <w:pStyle w:val="ListBullet"/>
      </w:pPr>
      <w:r>
        <w:t>Modalidad: Online en vivo</w:t>
      </w:r>
    </w:p>
    <w:p>
      <w:pPr>
        <w:pStyle w:val="ListBullet"/>
      </w:pPr>
      <w:r>
        <w:t>Fecha: [Fecha a definir]</w:t>
      </w:r>
    </w:p>
    <w:p>
      <w:pPr>
        <w:pStyle w:val="ListBullet"/>
      </w:pPr>
      <w:r>
        <w:t>Incluye: Presentación, Q&amp;A y recursos descargables</w:t>
      </w:r>
    </w:p>
    <w:p>
      <w:r>
        <w:t>Regístrate gratuitamente y forma parte de la revolución del marketing inteligente.</w:t>
      </w:r>
    </w:p>
    <w:p>
      <w:pPr>
        <w:pStyle w:val="Heading1"/>
      </w:pPr>
      <w:r>
        <w:t>4. BULLETS DE BENEFICIOS (LANDING PAGE)</w:t>
      </w:r>
    </w:p>
    <w:p>
      <w:pPr>
        <w:pStyle w:val="ListBullet"/>
      </w:pPr>
      <w:r>
        <w:t>**Ahorra 10+ horas semanales** automatizando tareas repetitivas de marketing con IA</w:t>
      </w:r>
    </w:p>
    <w:p>
      <w:pPr>
        <w:pStyle w:val="ListBullet"/>
      </w:pPr>
      <w:r>
        <w:t>**Aumenta tus conversiones hasta 3x** usando personalización inteligente en tus campañas</w:t>
      </w:r>
    </w:p>
    <w:p>
      <w:pPr>
        <w:pStyle w:val="ListBullet"/>
      </w:pPr>
      <w:r>
        <w:t>**Crea contenido viral en minutos** con herramientas de IA que generan posts, emails y anuncios</w:t>
      </w:r>
    </w:p>
    <w:p>
      <w:pPr>
        <w:pStyle w:val="ListBullet"/>
      </w:pPr>
      <w:r>
        <w:t>**Cierra más ventas** automatizando tu proceso de seguimiento y nurturing de leads</w:t>
      </w:r>
    </w:p>
    <w:p>
      <w:pPr>
        <w:pStyle w:val="ListBullet"/>
      </w:pPr>
      <w:r>
        <w:t>**Optimiza tu presupuesto publicitario** con IA que encuentra las audiencias más rentables</w:t>
      </w:r>
    </w:p>
    <w:p>
      <w:pPr>
        <w:pStyle w:val="ListBullet"/>
      </w:pPr>
      <w:r>
        <w:t>**Obtén ventaja competitiva** implementando estrategias que el 90% de tu competencia aún no conoce</w:t>
      </w:r>
    </w:p>
    <w:p>
      <w:pPr>
        <w:pStyle w:val="Heading1"/>
      </w:pPr>
      <w:r>
        <w:t>5. FORMULARIO/LEAD MAGNET COPY (3 alternativas)</w:t>
      </w:r>
    </w:p>
    <w:p>
      <w:r>
        <w:t>#</w:t>
      </w:r>
    </w:p>
    <w:p>
      <w:pPr>
        <w:pStyle w:val="Heading1"/>
      </w:pPr>
      <w:r>
        <w:t>Alternativa 1:</w:t>
      </w:r>
    </w:p>
    <w:p>
      <w:pPr>
        <w:pStyle w:val="Heading2"/>
      </w:pPr>
      <w:r>
        <w:t>Título "¡Reserva tu Lugar Gratis!"</w:t>
      </w:r>
    </w:p>
    <w:p>
      <w:pPr>
        <w:pStyle w:val="Heading2"/>
      </w:pPr>
      <w:r>
        <w:t>Subtexto "Únete a cientos de emprendedores que ya están usando IA para hacer crecer sus negocios"</w:t>
      </w:r>
    </w:p>
    <w:p>
      <w:pPr>
        <w:pStyle w:val="Heading2"/>
      </w:pPr>
      <w:r>
        <w:t>Botón "REGISTRARME AHORA"</w:t>
      </w:r>
    </w:p>
    <w:p>
      <w:r>
        <w:t>#</w:t>
      </w:r>
    </w:p>
    <w:p>
      <w:pPr>
        <w:pStyle w:val="Heading1"/>
      </w:pPr>
      <w:r>
        <w:t>Alternativa 2:</w:t>
      </w:r>
    </w:p>
    <w:p>
      <w:pPr>
        <w:pStyle w:val="Heading2"/>
      </w:pPr>
      <w:r>
        <w:t>Título "Acceso Exclusivo al Webinar"</w:t>
      </w:r>
    </w:p>
    <w:p>
      <w:pPr>
        <w:pStyle w:val="Heading2"/>
      </w:pPr>
      <w:r>
        <w:t>Subtexto "Cupos limitados - Asegura tu lugar en esta sesión que cambiará tu marketing"</w:t>
      </w:r>
    </w:p>
    <w:p>
      <w:pPr>
        <w:pStyle w:val="Heading2"/>
      </w:pPr>
      <w:r>
        <w:t>Botón "QUIERO MI CUPO"</w:t>
      </w:r>
    </w:p>
    <w:p>
      <w:r>
        <w:t>#</w:t>
      </w:r>
    </w:p>
    <w:p>
      <w:pPr>
        <w:pStyle w:val="Heading1"/>
      </w:pPr>
      <w:r>
        <w:t>Alternativa 3:</w:t>
      </w:r>
    </w:p>
    <w:p>
      <w:pPr>
        <w:pStyle w:val="Heading2"/>
      </w:pPr>
      <w:r>
        <w:t>Título "Webinar Gratuito Marketing con IA"</w:t>
      </w:r>
    </w:p>
    <w:p>
      <w:pPr>
        <w:pStyle w:val="Heading2"/>
      </w:pPr>
      <w:r>
        <w:t>Subtexto "Descubre las estrategias que están usando las empresas más exitosas"</w:t>
      </w:r>
    </w:p>
    <w:p>
      <w:pPr>
        <w:pStyle w:val="Heading2"/>
      </w:pPr>
      <w:r>
        <w:t>Botón "SÍ, QUIERO APRENDER"</w:t>
      </w:r>
    </w:p>
    <w:p>
      <w:pPr>
        <w:pStyle w:val="Heading1"/>
      </w:pPr>
      <w:r>
        <w:t>6. SECUENCIA DE EMAILS PRE-WEBINAR</w:t>
      </w:r>
    </w:p>
    <w:p>
      <w:r>
        <w:t>#</w:t>
      </w:r>
    </w:p>
    <w:p>
      <w:pPr>
        <w:pStyle w:val="Heading1"/>
      </w:pPr>
      <w:r>
        <w:t>Email 1 — Invitación</w:t>
      </w:r>
    </w:p>
    <w:p>
      <w:pPr>
        <w:pStyle w:val="Heading2"/>
      </w:pPr>
      <w:r>
        <w:t>Asunto "Cómo la IA puede hacer crecer tus ventas sin esfuerzo extra"</w:t>
      </w:r>
    </w:p>
    <w:p>
      <w:pPr>
        <w:pStyle w:val="Heading2"/>
      </w:pPr>
      <w:r>
        <w:t>Preheader "Regístrate gratis — Cupos limitados"</w:t>
      </w:r>
    </w:p>
    <w:p>
      <w:r>
        <w:rPr>
          <w:b/>
        </w:rPr>
        <w:t>Cuerpo:</w:t>
      </w:r>
    </w:p>
    <w:p>
      <w:r>
        <w:t>Hola [Nombre],</w:t>
      </w:r>
    </w:p>
    <w:p>
      <w:r>
        <w:t>¿Sabías que las empresas que usan IA en marketing ven un aumento promedio del 40% en sus conversiones?</w:t>
      </w:r>
    </w:p>
    <w:p>
      <w:r>
        <w:t>En solo 7 días, puedes implementar estrategias de IA que te ahorrarán horas de trabajo y te ayudarán a cerrar más ventas.</w:t>
      </w:r>
    </w:p>
    <w:p>
      <w:r>
        <w:t>Te invito a mi webinar gratuito donde te mostraré:</w:t>
      </w:r>
    </w:p>
    <w:p>
      <w:r>
        <w:t>✅ 5 tácticas de IA que puedes usar hoy mismo</w:t>
      </w:r>
    </w:p>
    <w:p>
      <w:r>
        <w:t>✅ Herramientas gratuitas para comenzar</w:t>
      </w:r>
    </w:p>
    <w:p>
      <w:r>
        <w:t>✅ Plantillas listas para implementar</w:t>
      </w:r>
    </w:p>
    <w:p>
      <w:r>
        <w:t>✅ Casos reales de emprendedores como tú</w:t>
      </w:r>
    </w:p>
    <w:p>
      <w:pPr>
        <w:pStyle w:val="Heading2"/>
      </w:pPr>
      <w:r>
        <w:t>Fecha [Fecha]</w:t>
      </w:r>
    </w:p>
    <w:p>
      <w:pPr>
        <w:pStyle w:val="Heading2"/>
      </w:pPr>
      <w:r>
        <w:t>Hora [Hora]</w:t>
      </w:r>
    </w:p>
    <w:p>
      <w:pPr>
        <w:pStyle w:val="Heading2"/>
      </w:pPr>
      <w:r>
        <w:t>Duración 60 minutos</w:t>
      </w:r>
    </w:p>
    <w:p>
      <w:r>
        <w:t>[CTA: REGISTRARME GRATIS]</w:t>
      </w:r>
    </w:p>
    <w:p>
      <w:r>
        <w:t>¡Nos vemos en el webinar!</w:t>
      </w:r>
    </w:p>
    <w:p>
      <w:r>
        <w:t>[Tu nombre]</w:t>
      </w:r>
    </w:p>
    <w:p>
      <w:r>
        <w:t>---</w:t>
      </w:r>
    </w:p>
    <w:p>
      <w:r>
        <w:t>#</w:t>
      </w:r>
    </w:p>
    <w:p>
      <w:pPr>
        <w:pStyle w:val="Heading1"/>
      </w:pPr>
      <w:r>
        <w:t>Email 2 — Recordatorio 1 Semana</w:t>
      </w:r>
    </w:p>
    <w:p>
      <w:pPr>
        <w:pStyle w:val="Heading2"/>
      </w:pPr>
      <w:r>
        <w:t>Asunto "Solo quedan 7 días para el webinar de IA"</w:t>
      </w:r>
    </w:p>
    <w:p>
      <w:pPr>
        <w:pStyle w:val="Heading2"/>
      </w:pPr>
      <w:r>
        <w:t>Preheader "No te pierdas esta oportunidad única"</w:t>
      </w:r>
    </w:p>
    <w:p>
      <w:r>
        <w:rPr>
          <w:b/>
        </w:rPr>
        <w:t>Cuerpo:</w:t>
      </w:r>
    </w:p>
    <w:p>
      <w:r>
        <w:t>Hola [Nombre],</w:t>
      </w:r>
    </w:p>
    <w:p>
      <w:r>
        <w:t>Solo una semana para el webinar que puede cambiar tu forma de hacer marketing.</w:t>
      </w:r>
    </w:p>
    <w:p>
      <w:r>
        <w:t>He preparado contenido exclusivo que no encontrarás en ningún otro lugar:</w:t>
      </w:r>
    </w:p>
    <w:p>
      <w:r>
        <w:t>🔥 La herramienta de IA que uso personalmente para crear contenido</w:t>
      </w:r>
    </w:p>
    <w:p>
      <w:r>
        <w:t>🔥 Cómo automatizar el seguimiento de leads sin perder el toque personal</w:t>
      </w:r>
    </w:p>
    <w:p>
      <w:r>
        <w:t>🔥 La estrategia que me ayudó a aumentar mis ventas un 300%</w:t>
      </w:r>
    </w:p>
    <w:p>
      <w:r>
        <w:rPr>
          <w:b/>
        </w:rPr>
        <w:t>¿Por qué es importante que asistas?</w:t>
      </w:r>
    </w:p>
    <w:p>
      <w:pPr>
        <w:pStyle w:val="ListBullet"/>
      </w:pPr>
      <w:r>
        <w:t>El 73% de las empresas planean usar más IA en 2024</w:t>
      </w:r>
    </w:p>
    <w:p>
      <w:pPr>
        <w:pStyle w:val="ListBullet"/>
      </w:pPr>
      <w:r>
        <w:t>Quienes se adaptan primero tendrán ventaja competitiva</w:t>
      </w:r>
    </w:p>
    <w:p>
      <w:pPr>
        <w:pStyle w:val="ListBullet"/>
      </w:pPr>
      <w:r>
        <w:t>Las herramientas que te mostraré son gratuitas para empezar</w:t>
      </w:r>
    </w:p>
    <w:p>
      <w:r>
        <w:t>[CTA: CONFIRMAR MI ASISTENCIA]</w:t>
      </w:r>
    </w:p>
    <w:p>
      <w:r>
        <w:t>¡Nos vemos en una semana!</w:t>
      </w:r>
    </w:p>
    <w:p>
      <w:r>
        <w:t>[Tu nombre]</w:t>
      </w:r>
    </w:p>
    <w:p>
      <w:r>
        <w:t>---</w:t>
      </w:r>
    </w:p>
    <w:p>
      <w:r>
        <w:t>#</w:t>
      </w:r>
    </w:p>
    <w:p>
      <w:pPr>
        <w:pStyle w:val="Heading1"/>
      </w:pPr>
      <w:r>
        <w:t>Email 3 — Recordatorio 24 Horas</w:t>
      </w:r>
    </w:p>
    <w:p>
      <w:pPr>
        <w:pStyle w:val="Heading2"/>
      </w:pPr>
      <w:r>
        <w:t>Asunto "Mañana es el día Tu webinar de IA te espera"</w:t>
      </w:r>
    </w:p>
    <w:p>
      <w:pPr>
        <w:pStyle w:val="Heading2"/>
      </w:pPr>
      <w:r>
        <w:t>Preheader "Últimas horas para registrarte"</w:t>
      </w:r>
    </w:p>
    <w:p>
      <w:r>
        <w:rPr>
          <w:b/>
        </w:rPr>
        <w:t>Cuerpo:</w:t>
      </w:r>
    </w:p>
    <w:p>
      <w:r>
        <w:t>Hola [Nombre],</w:t>
      </w:r>
    </w:p>
    <w:p>
      <w:r>
        <w:t>¡Mañana es el gran día!</w:t>
      </w:r>
    </w:p>
    <w:p>
      <w:r>
        <w:t>Tu webinar "Marketing con IA: Duplica tus Ventas en 7 Días" está programado para:</w:t>
      </w:r>
    </w:p>
    <w:p>
      <w:pPr>
        <w:pStyle w:val="Heading2"/>
      </w:pPr>
      <w:r>
        <w:t>📅 Fecha [Fecha]</w:t>
      </w:r>
    </w:p>
    <w:p>
      <w:pPr>
        <w:pStyle w:val="Heading2"/>
      </w:pPr>
      <w:r>
        <w:t>⏰ Hora [Hora]</w:t>
      </w:r>
    </w:p>
    <w:p>
      <w:pPr>
        <w:pStyle w:val="Heading2"/>
      </w:pPr>
      <w:r>
        <w:t>🔗 Link [Link del webinar]</w:t>
      </w:r>
    </w:p>
    <w:p>
      <w:r>
        <w:rPr>
          <w:b/>
        </w:rPr>
        <w:t>¿Qué necesitas hacer?</w:t>
      </w:r>
    </w:p>
    <w:p>
      <w:r>
        <w:t>1. Guarda la fecha en tu calendario</w:t>
      </w:r>
    </w:p>
    <w:p>
      <w:r>
        <w:t>2. Asegúrate de tener buena conexión a internet</w:t>
      </w:r>
    </w:p>
    <w:p>
      <w:r>
        <w:t>3. Prepara una libreta para tomar notas</w:t>
      </w:r>
    </w:p>
    <w:p>
      <w:pPr>
        <w:pStyle w:val="Heading2"/>
      </w:pPr>
      <w:r>
        <w:t>Bonus especial Los primeros 50 asistentes recibirán mi "Kit Premium de Plantillas de IA" valorado en $197.</w:t>
      </w:r>
    </w:p>
    <w:p>
      <w:r>
        <w:t>[CTA: VERIFICAR MI REGISTRO]</w:t>
      </w:r>
    </w:p>
    <w:p>
      <w:r>
        <w:t>¡Nos vemos mañana!</w:t>
      </w:r>
    </w:p>
    <w:p>
      <w:r>
        <w:t>[Tu nombre]</w:t>
      </w:r>
    </w:p>
    <w:p>
      <w:r>
        <w:t>---</w:t>
      </w:r>
    </w:p>
    <w:p>
      <w:r>
        <w:t>#</w:t>
      </w:r>
    </w:p>
    <w:p>
      <w:pPr>
        <w:pStyle w:val="Heading1"/>
      </w:pPr>
      <w:r>
        <w:t>Email 4 — Recordatorio 1 Hora</w:t>
      </w:r>
    </w:p>
    <w:p>
      <w:pPr>
        <w:pStyle w:val="Heading2"/>
      </w:pPr>
      <w:r>
        <w:t>Asunto "¡En 1 hora comienza tu webinar de IA!"</w:t>
      </w:r>
    </w:p>
    <w:p>
      <w:pPr>
        <w:pStyle w:val="Heading2"/>
      </w:pPr>
      <w:r>
        <w:t>Preheader "Todo listo para comenzar"</w:t>
      </w:r>
    </w:p>
    <w:p>
      <w:r>
        <w:rPr>
          <w:b/>
        </w:rPr>
        <w:t>Cuerpo:</w:t>
      </w:r>
    </w:p>
    <w:p>
      <w:r>
        <w:t>Hola [Nombre],</w:t>
      </w:r>
    </w:p>
    <w:p>
      <w:r>
        <w:t>¡En solo 1 hora comienza tu webinar!</w:t>
      </w:r>
    </w:p>
    <w:p>
      <w:pPr>
        <w:pStyle w:val="Heading2"/>
      </w:pPr>
      <w:r>
        <w:t>🔗 Link de acceso [Link del webinar]</w:t>
      </w:r>
    </w:p>
    <w:p>
      <w:pPr>
        <w:pStyle w:val="Heading2"/>
      </w:pPr>
      <w:r>
        <w:t>⏰ Hora de inicio [Hora]</w:t>
      </w:r>
    </w:p>
    <w:p>
      <w:r>
        <w:rPr>
          <w:b/>
        </w:rPr>
        <w:t>Tips para aprovechar al máximo:</w:t>
      </w:r>
    </w:p>
    <w:p>
      <w:pPr>
        <w:pStyle w:val="ListBullet"/>
      </w:pPr>
      <w:r>
        <w:t>Conéctate 5 minutos antes</w:t>
      </w:r>
    </w:p>
    <w:p>
      <w:pPr>
        <w:pStyle w:val="ListBullet"/>
      </w:pPr>
      <w:r>
        <w:t>Ten tu libreta lista para tomar notas</w:t>
      </w:r>
    </w:p>
    <w:p>
      <w:pPr>
        <w:pStyle w:val="ListBullet"/>
      </w:pPr>
      <w:r>
        <w:t>Prepara preguntas para el Q&amp;A</w:t>
      </w:r>
    </w:p>
    <w:p>
      <w:r>
        <w:rPr>
          <w:b/>
        </w:rPr>
        <w:t>¿No puedes asistir en vivo?</w:t>
      </w:r>
    </w:p>
    <w:p>
      <w:r>
        <w:t>No te preocupes, enviaré la grabación a todos los registrados.</w:t>
      </w:r>
    </w:p>
    <w:p>
      <w:r>
        <w:t>[CTA: ACCEDER AL WEBINAR AHORA]</w:t>
      </w:r>
    </w:p>
    <w:p>
      <w:r>
        <w:t>¡Nos vemos en 1 hora!</w:t>
      </w:r>
    </w:p>
    <w:p>
      <w:r>
        <w:t>[Tu nombre]</w:t>
      </w:r>
    </w:p>
    <w:p>
      <w:pPr>
        <w:pStyle w:val="Heading1"/>
      </w:pPr>
      <w:r>
        <w:t>7. SECUENCIA DE EMAILS POST-WEBINAR</w:t>
      </w:r>
    </w:p>
    <w:p>
      <w:r>
        <w:t>#</w:t>
      </w:r>
    </w:p>
    <w:p>
      <w:pPr>
        <w:pStyle w:val="Heading1"/>
      </w:pPr>
      <w:r>
        <w:t>Email 1 — Gracias + Grabación</w:t>
      </w:r>
    </w:p>
    <w:p>
      <w:pPr>
        <w:pStyle w:val="Heading2"/>
      </w:pPr>
      <w:r>
        <w:t>Asunto "¡Gracias por asistir! Aquí tienes la grabación + bonus"</w:t>
      </w:r>
    </w:p>
    <w:p>
      <w:pPr>
        <w:pStyle w:val="Heading2"/>
      </w:pPr>
      <w:r>
        <w:t>Preheader "Y tu regalo especial está aquí"</w:t>
      </w:r>
    </w:p>
    <w:p>
      <w:r>
        <w:rPr>
          <w:b/>
        </w:rPr>
        <w:t>Cuerpo:</w:t>
      </w:r>
    </w:p>
    <w:p>
      <w:r>
        <w:t>Hola [Nombre],</w:t>
      </w:r>
    </w:p>
    <w:p>
      <w:r>
        <w:t>¡Gracias por asistir al webinar de Marketing con IA!</w:t>
      </w:r>
    </w:p>
    <w:p>
      <w:r>
        <w:t>Fue increíble compartir contigo estas estrategias que están revolucionando el marketing.</w:t>
      </w:r>
    </w:p>
    <w:p>
      <w:r>
        <w:rPr>
          <w:b/>
        </w:rPr>
        <w:t>📹 GRABACIÓN DEL WEBINAR</w:t>
      </w:r>
    </w:p>
    <w:p>
      <w:r>
        <w:t>Puedes ver la grabación completa aquí: [Link]</w:t>
      </w:r>
    </w:p>
    <w:p>
      <w:r>
        <w:rPr>
          <w:b/>
        </w:rPr>
        <w:t>🎁 TU BONUS ESPECIAL</w:t>
      </w:r>
    </w:p>
    <w:p>
      <w:r>
        <w:t>Como prometí, aquí tienes tu "Kit de Plantillas de IA para Marketing" con 15 plantillas listas para usar.</w:t>
      </w:r>
    </w:p>
    <w:p>
      <w:r>
        <w:rPr>
          <w:b/>
        </w:rPr>
        <w:t>📋 RECURSOS MENCIONADOS</w:t>
      </w:r>
    </w:p>
    <w:p>
      <w:pPr>
        <w:pStyle w:val="ListBullet"/>
      </w:pPr>
      <w:r>
        <w:t>Lista de herramientas de IA recomendadas</w:t>
      </w:r>
    </w:p>
    <w:p>
      <w:pPr>
        <w:pStyle w:val="ListBullet"/>
      </w:pPr>
      <w:r>
        <w:t>Enlaces a los casos de estudio</w:t>
      </w:r>
    </w:p>
    <w:p>
      <w:pPr>
        <w:pStyle w:val="ListBullet"/>
      </w:pPr>
      <w:r>
        <w:t>Plantillas descargables</w:t>
      </w:r>
    </w:p>
    <w:p>
      <w:r>
        <w:rPr>
          <w:b/>
        </w:rPr>
        <w:t>¿Qué sigue?</w:t>
      </w:r>
    </w:p>
    <w:p>
      <w:r>
        <w:t>En los próximos días te enviaré un email con el siguiente paso para implementar lo que aprendiste.</w:t>
      </w:r>
    </w:p>
    <w:p>
      <w:r>
        <w:t>¡Gracias por ser parte de esta comunidad!</w:t>
      </w:r>
    </w:p>
    <w:p>
      <w:r>
        <w:t>[Tu nombre]</w:t>
      </w:r>
    </w:p>
    <w:p>
      <w:r>
        <w:t>---</w:t>
      </w:r>
    </w:p>
    <w:p>
      <w:r>
        <w:t>#</w:t>
      </w:r>
    </w:p>
    <w:p>
      <w:pPr>
        <w:pStyle w:val="Heading1"/>
      </w:pPr>
      <w:r>
        <w:t>Email 2 — Oferta/Venta</w:t>
      </w:r>
    </w:p>
    <w:p>
      <w:pPr>
        <w:pStyle w:val="Heading2"/>
      </w:pPr>
      <w:r>
        <w:t>Asunto "La oportunidad que mencioné en el webinar"</w:t>
      </w:r>
    </w:p>
    <w:p>
      <w:pPr>
        <w:pStyle w:val="Heading2"/>
      </w:pPr>
      <w:r>
        <w:t>Preheader "Solo para asistentes del webinar"</w:t>
      </w:r>
    </w:p>
    <w:p>
      <w:r>
        <w:rPr>
          <w:b/>
        </w:rPr>
        <w:t>Cuerpo:</w:t>
      </w:r>
    </w:p>
    <w:p>
      <w:r>
        <w:t>Hola [Nombre],</w:t>
      </w:r>
    </w:p>
    <w:p>
      <w:r>
        <w:t>En el webinar mencioné que tenía algo especial para los asistentes...</w:t>
      </w:r>
    </w:p>
    <w:p>
      <w:r>
        <w:rPr>
          <w:b/>
        </w:rPr>
        <w:t>🚀 PROGRAMA COMPLETO: "IA Marketing Mastery"</w:t>
      </w:r>
    </w:p>
    <w:p>
      <w:r>
        <w:t>Durante el webinar solo pudimos cubrir los conceptos básicos. En este programa completo te llevo paso a paso para implementar IA en tu marketing.</w:t>
      </w:r>
    </w:p>
    <w:p>
      <w:r>
        <w:rPr>
          <w:b/>
        </w:rPr>
        <w:t>Lo que incluye:</w:t>
      </w:r>
    </w:p>
    <w:p>
      <w:r>
        <w:t>✅ 8 módulos de video (4 horas de contenido)</w:t>
      </w:r>
    </w:p>
    <w:p>
      <w:r>
        <w:t>✅ 25 plantillas profesionales de IA</w:t>
      </w:r>
    </w:p>
    <w:p>
      <w:r>
        <w:t>✅ Acceso a mi comunidad privada</w:t>
      </w:r>
    </w:p>
    <w:p>
      <w:r>
        <w:t>✅ 2 sesiones de Q&amp;A en vivo</w:t>
      </w:r>
    </w:p>
    <w:p>
      <w:r>
        <w:t>✅ Soporte por email por 30 días</w:t>
      </w:r>
    </w:p>
    <w:p>
      <w:pPr>
        <w:pStyle w:val="Heading2"/>
      </w:pPr>
      <w:r>
        <w:t>Valor real $497</w:t>
      </w:r>
    </w:p>
    <w:p>
      <w:pPr>
        <w:pStyle w:val="Heading2"/>
      </w:pPr>
      <w:r>
        <w:t>Precio especial para asistentes $197</w:t>
      </w:r>
    </w:p>
    <w:p>
      <w:pPr>
        <w:pStyle w:val="Heading2"/>
      </w:pPr>
      <w:r>
        <w:t>Ahorro $300</w:t>
      </w:r>
    </w:p>
    <w:p>
      <w:pPr>
        <w:pStyle w:val="Heading2"/>
      </w:pPr>
      <w:r>
        <w:t>Garantía de 30 días Si no ves resultados, te devuelvo tu dinero.</w:t>
      </w:r>
    </w:p>
    <w:p>
      <w:r>
        <w:t>[CTA: QUIERO EL PROGRAMA COMPLETO]</w:t>
      </w:r>
    </w:p>
    <w:p>
      <w:r>
        <w:rPr>
          <w:b/>
        </w:rPr>
        <w:t>Oferta válida solo por 48 horas</w:t>
      </w:r>
    </w:p>
    <w:p>
      <w:r>
        <w:t>[Tu nombre]</w:t>
      </w:r>
    </w:p>
    <w:p>
      <w:r>
        <w:t>---</w:t>
      </w:r>
    </w:p>
    <w:p>
      <w:r>
        <w:t>#</w:t>
      </w:r>
    </w:p>
    <w:p>
      <w:pPr>
        <w:pStyle w:val="Heading1"/>
      </w:pPr>
      <w:r>
        <w:t>Email 3 — Cierre de Oferta</w:t>
      </w:r>
    </w:p>
    <w:p>
      <w:pPr>
        <w:pStyle w:val="Heading2"/>
      </w:pPr>
      <w:r>
        <w:t>Asunto "Últimas 12 horas - Oferta especial expira pronto"</w:t>
      </w:r>
    </w:p>
    <w:p>
      <w:pPr>
        <w:pStyle w:val="Heading2"/>
      </w:pPr>
      <w:r>
        <w:t>Preheader "No dejes pasar esta oportunidad"</w:t>
      </w:r>
    </w:p>
    <w:p>
      <w:r>
        <w:rPr>
          <w:b/>
        </w:rPr>
        <w:t>Cuerpo:</w:t>
      </w:r>
    </w:p>
    <w:p>
      <w:r>
        <w:t>Hola [Nombre],</w:t>
      </w:r>
    </w:p>
    <w:p>
      <w:r>
        <w:t>Solo quedan 12 horas para aprovechar el precio especial del programa "IA Marketing Mastery".</w:t>
      </w:r>
    </w:p>
    <w:p>
      <w:r>
        <w:rPr>
          <w:b/>
        </w:rPr>
        <w:t>¿Por qué esta oferta es única?</w:t>
      </w:r>
    </w:p>
    <w:p>
      <w:pPr>
        <w:pStyle w:val="ListBullet"/>
      </w:pPr>
      <w:r>
        <w:t>Solo disponible para asistentes del webinar</w:t>
      </w:r>
    </w:p>
    <w:p>
      <w:pPr>
        <w:pStyle w:val="ListBullet"/>
      </w:pPr>
      <w:r>
        <w:t>Precio 60% menor al valor real</w:t>
      </w:r>
    </w:p>
    <w:p>
      <w:pPr>
        <w:pStyle w:val="ListBullet"/>
      </w:pPr>
      <w:r>
        <w:t>Incluye soporte personalizado</w:t>
      </w:r>
    </w:p>
    <w:p>
      <w:pPr>
        <w:pStyle w:val="ListBullet"/>
      </w:pPr>
      <w:r>
        <w:t>Garantía de satisfacción</w:t>
      </w:r>
    </w:p>
    <w:p>
      <w:r>
        <w:rPr>
          <w:b/>
        </w:rPr>
        <w:t>Testimonio de María, asistente del webinar:</w:t>
      </w:r>
    </w:p>
    <w:p>
      <w:r>
        <w:t>"En solo 2 semanas implementé las estrategias y ya veo un 40% más de leads. ¡Increíble!"</w:t>
      </w:r>
    </w:p>
    <w:p>
      <w:r>
        <w:rPr>
          <w:b/>
        </w:rPr>
        <w:t>¿Qué pasa después de las 12 horas?</w:t>
      </w:r>
    </w:p>
    <w:p>
      <w:pPr>
        <w:pStyle w:val="ListBullet"/>
      </w:pPr>
      <w:r>
        <w:t>El precio vuelve a $497</w:t>
      </w:r>
    </w:p>
    <w:p>
      <w:pPr>
        <w:pStyle w:val="ListBullet"/>
      </w:pPr>
      <w:r>
        <w:t>No habrá más descuentos</w:t>
      </w:r>
    </w:p>
    <w:p>
      <w:pPr>
        <w:pStyle w:val="ListBullet"/>
      </w:pPr>
      <w:r>
        <w:t>Perderás el acceso a la comunidad privada</w:t>
      </w:r>
    </w:p>
    <w:p>
      <w:r>
        <w:t>[CTA: SÍ, QUIERO MI DESCUENTO AHORA]</w:t>
      </w:r>
    </w:p>
    <w:p>
      <w:r>
        <w:rPr>
          <w:b/>
        </w:rPr>
        <w:t>No dejes que esta oportunidad se escape.</w:t>
      </w:r>
    </w:p>
    <w:p>
      <w:r>
        <w:t>[Tu nombre]</w:t>
      </w:r>
    </w:p>
    <w:p>
      <w:pPr>
        <w:pStyle w:val="Heading1"/>
      </w:pPr>
      <w:r>
        <w:t>8. TEXTOS PARA ANUNCIOS FACEBOOK/INSTAGRAM</w:t>
      </w:r>
    </w:p>
    <w:p>
      <w:r>
        <w:t>#</w:t>
      </w:r>
    </w:p>
    <w:p>
      <w:pPr>
        <w:pStyle w:val="Heading1"/>
      </w:pPr>
      <w:r>
        <w:t>Anuncio 1 — Long-form</w:t>
      </w:r>
    </w:p>
    <w:p>
      <w:pPr>
        <w:pStyle w:val="Heading2"/>
      </w:pPr>
      <w:r>
        <w:t xml:space="preserve">Texto </w:t>
      </w:r>
    </w:p>
    <w:p>
      <w:r>
        <w:t xml:space="preserve">¿Cansado de pasar horas creando contenido para redes sociales? </w:t>
      </w:r>
    </w:p>
    <w:p>
      <w:r>
        <w:t>La IA puede hacerlo por ti en minutos.</w:t>
      </w:r>
    </w:p>
    <w:p>
      <w:r>
        <w:t>En mi webinar gratuito te muestro cómo usar inteligencia artificial para:</w:t>
      </w:r>
    </w:p>
    <w:p>
      <w:pPr>
        <w:pStyle w:val="ListBullet"/>
      </w:pPr>
      <w:r>
        <w:t>Crear posts virales automáticamente</w:t>
      </w:r>
    </w:p>
    <w:p>
      <w:pPr>
        <w:pStyle w:val="ListBullet"/>
      </w:pPr>
      <w:r>
        <w:t>Escribir emails que convierten</w:t>
      </w:r>
    </w:p>
    <w:p>
      <w:pPr>
        <w:pStyle w:val="ListBullet"/>
      </w:pPr>
      <w:r>
        <w:t>Generar ideas de contenido ilimitadas</w:t>
      </w:r>
    </w:p>
    <w:p>
      <w:pPr>
        <w:pStyle w:val="ListBullet"/>
      </w:pPr>
      <w:r>
        <w:t>Automatizar tu proceso de ventas</w:t>
      </w:r>
    </w:p>
    <w:p>
      <w:r>
        <w:t>Miles de emprendedores ya están usando estas estrategias para hacer crecer sus negocios.</w:t>
      </w:r>
    </w:p>
    <w:p>
      <w:r>
        <w:rPr>
          <w:b/>
        </w:rPr>
        <w:t>Webinar gratuito - Cupos limitados</w:t>
      </w:r>
    </w:p>
    <w:p>
      <w:r>
        <w:t>Regístrate ahora: [Link]</w:t>
      </w:r>
    </w:p>
    <w:p>
      <w:r>
        <w:t>#MarketingIA #Emprendedores #Automatización</w:t>
      </w:r>
    </w:p>
    <w:p>
      <w:pPr>
        <w:pStyle w:val="Heading2"/>
      </w:pPr>
      <w:r>
        <w:t>Sugerencia de imagen/video Video de 15 segundos mostrando una herramienta de IA creando contenido en tiempo real, con texto superpuesto "Crea contenido en segundos con IA"</w:t>
      </w:r>
    </w:p>
    <w:p>
      <w:r>
        <w:t>#</w:t>
      </w:r>
    </w:p>
    <w:p>
      <w:pPr>
        <w:pStyle w:val="Heading1"/>
      </w:pPr>
      <w:r>
        <w:t>Anuncio 2 — Long-form</w:t>
      </w:r>
    </w:p>
    <w:p>
      <w:r>
        <w:rPr>
          <w:b/>
        </w:rPr>
        <w:t>Texto:</w:t>
      </w:r>
    </w:p>
    <w:p>
      <w:r>
        <w:t>¿Tu competencia está usando IA y tú no?</w:t>
      </w:r>
    </w:p>
    <w:p>
      <w:r>
        <w:t>Las empresas que adoptan inteligencia artificial en marketing ven:</w:t>
      </w:r>
    </w:p>
    <w:p>
      <w:r>
        <w:t>✅ 40% más eficiencia</w:t>
      </w:r>
    </w:p>
    <w:p>
      <w:r>
        <w:t xml:space="preserve">✅ 60% menos tiempo en tareas repetitivas  </w:t>
      </w:r>
    </w:p>
    <w:p>
      <w:r>
        <w:t>✅ 3x más conversiones</w:t>
      </w:r>
    </w:p>
    <w:p>
      <w:r>
        <w:t>En este webinar te enseño las 5 estrategias de IA más efectivas que puedes implementar en 7 días, sin conocimientos técnicos.</w:t>
      </w:r>
    </w:p>
    <w:p>
      <w:r>
        <w:t>Incluye:</w:t>
      </w:r>
    </w:p>
    <w:p>
      <w:pPr>
        <w:pStyle w:val="ListBullet"/>
      </w:pPr>
      <w:r>
        <w:t>Kit de plantillas descargable</w:t>
      </w:r>
    </w:p>
    <w:p>
      <w:pPr>
        <w:pStyle w:val="ListBullet"/>
      </w:pPr>
      <w:r>
        <w:t>Lista de herramientas gratuitas</w:t>
      </w:r>
    </w:p>
    <w:p>
      <w:pPr>
        <w:pStyle w:val="ListBullet"/>
      </w:pPr>
      <w:r>
        <w:t>Casos de estudio reales</w:t>
      </w:r>
    </w:p>
    <w:p>
      <w:pPr>
        <w:pStyle w:val="ListBullet"/>
      </w:pPr>
      <w:r>
        <w:t>Q&amp;A en vivo</w:t>
      </w:r>
    </w:p>
    <w:p>
      <w:r>
        <w:t>**¡Es gratis!** Solo para emprendedores serios.</w:t>
      </w:r>
    </w:p>
    <w:p>
      <w:r>
        <w:t>Regístrate: [Link]</w:t>
      </w:r>
    </w:p>
    <w:p>
      <w:r>
        <w:t>#InteligenciaArtificial #MarketingDigital #Pymes</w:t>
      </w:r>
    </w:p>
    <w:p>
      <w:pPr>
        <w:pStyle w:val="Heading2"/>
      </w:pPr>
      <w:r>
        <w:t>Sugerencia de imagen/video Imagen split-screen mostrando "Antes" (persona estresada con muchas tareas) vs "Después" (persona relajada con IA trabajando)</w:t>
      </w:r>
    </w:p>
    <w:p>
      <w:r>
        <w:t>#</w:t>
      </w:r>
    </w:p>
    <w:p>
      <w:pPr>
        <w:pStyle w:val="Heading1"/>
      </w:pPr>
      <w:r>
        <w:t>Anuncio 3 — Corto</w:t>
      </w:r>
    </w:p>
    <w:p>
      <w:r>
        <w:rPr>
          <w:b/>
        </w:rPr>
        <w:t>Texto:</w:t>
      </w:r>
    </w:p>
    <w:p>
      <w:r>
        <w:t>La IA está revolucionando el marketing.</w:t>
      </w:r>
    </w:p>
    <w:p>
      <w:r>
        <w:t>¿Estás listo para subirte al tren?</w:t>
      </w:r>
    </w:p>
    <w:p>
      <w:r>
        <w:t>Webinar gratuito: "Marketing con IA para Emprendedores"</w:t>
      </w:r>
    </w:p>
    <w:p>
      <w:r>
        <w:t>[CTA: REGISTRARME]</w:t>
      </w:r>
    </w:p>
    <w:p>
      <w:r>
        <w:t>#MarketingIA</w:t>
      </w:r>
    </w:p>
    <w:p>
      <w:pPr>
        <w:pStyle w:val="Heading2"/>
      </w:pPr>
      <w:r>
        <w:t>Sugerencia de imagen/video GIF animado de un cohete despegando con el texto "Tu negocio con IA"</w:t>
      </w:r>
    </w:p>
    <w:p>
      <w:r>
        <w:t>#</w:t>
      </w:r>
    </w:p>
    <w:p>
      <w:pPr>
        <w:pStyle w:val="Heading1"/>
      </w:pPr>
      <w:r>
        <w:t>Anuncio 4 — Corto</w:t>
      </w:r>
    </w:p>
    <w:p>
      <w:r>
        <w:rPr>
          <w:b/>
        </w:rPr>
        <w:t>Texto:</w:t>
      </w:r>
    </w:p>
    <w:p>
      <w:r>
        <w:t>¿10 horas creando contenido o 10 minutos con IA?</w:t>
      </w:r>
    </w:p>
    <w:p>
      <w:r>
        <w:t>La elección es tuya.</w:t>
      </w:r>
    </w:p>
    <w:p>
      <w:r>
        <w:t>Webinar gratuito te muestra cómo.</w:t>
      </w:r>
    </w:p>
    <w:p>
      <w:r>
        <w:t>[CTA: APRENDER AHORA]</w:t>
      </w:r>
    </w:p>
    <w:p>
      <w:r>
        <w:t>#ContenidoIA</w:t>
      </w:r>
    </w:p>
    <w:p>
      <w:pPr>
        <w:pStyle w:val="Heading2"/>
      </w:pPr>
      <w:r>
        <w:t>Sugerencia de imagen/video Reloj mostrando 10 horas vs 10 minutos</w:t>
      </w:r>
    </w:p>
    <w:p>
      <w:r>
        <w:t>#</w:t>
      </w:r>
    </w:p>
    <w:p>
      <w:pPr>
        <w:pStyle w:val="Heading1"/>
      </w:pPr>
      <w:r>
        <w:t>Anuncio 5 — Corto</w:t>
      </w:r>
    </w:p>
    <w:p>
      <w:r>
        <w:rPr>
          <w:b/>
        </w:rPr>
        <w:t>Texto:</w:t>
      </w:r>
    </w:p>
    <w:p>
      <w:r>
        <w:t>Tu competencia ya usa IA.</w:t>
      </w:r>
    </w:p>
    <w:p>
      <w:r>
        <w:t>¿Y tú?</w:t>
      </w:r>
    </w:p>
    <w:p>
      <w:r>
        <w:t>No te quedes atrás.</w:t>
      </w:r>
    </w:p>
    <w:p>
      <w:r>
        <w:t>Webinar gratuito: [Link]</w:t>
      </w:r>
    </w:p>
    <w:p>
      <w:r>
        <w:t>[CTA: REGISTRARME]</w:t>
      </w:r>
    </w:p>
    <w:p>
      <w:r>
        <w:t>#CompetenciaIA</w:t>
      </w:r>
    </w:p>
    <w:p>
      <w:pPr>
        <w:pStyle w:val="Heading2"/>
      </w:pPr>
      <w:r>
        <w:t>Sugerencia de imagen/video Imagen de una carrera donde algunos corredores van más rápido (con IA)</w:t>
      </w:r>
    </w:p>
    <w:p>
      <w:r>
        <w:t>#</w:t>
      </w:r>
    </w:p>
    <w:p>
      <w:pPr>
        <w:pStyle w:val="Heading1"/>
      </w:pPr>
      <w:r>
        <w:t>Anuncio 6 — Corto</w:t>
      </w:r>
    </w:p>
    <w:p>
      <w:r>
        <w:rPr>
          <w:b/>
        </w:rPr>
        <w:t>Texto:</w:t>
      </w:r>
    </w:p>
    <w:p>
      <w:r>
        <w:t>5 estrategias de IA que duplican ventas.</w:t>
      </w:r>
    </w:p>
    <w:p>
      <w:r>
        <w:t>Sin programar.</w:t>
      </w:r>
    </w:p>
    <w:p>
      <w:r>
        <w:t>Sin complicaciones.</w:t>
      </w:r>
    </w:p>
    <w:p>
      <w:r>
        <w:t>Webinar gratuito te enseña todo.</w:t>
      </w:r>
    </w:p>
    <w:p>
      <w:r>
        <w:t>[CTA: QUIERO APRENDER]</w:t>
      </w:r>
    </w:p>
    <w:p>
      <w:r>
        <w:t>#EstrategiasIA</w:t>
      </w:r>
    </w:p>
    <w:p>
      <w:pPr>
        <w:pStyle w:val="Heading2"/>
      </w:pPr>
      <w:r>
        <w:t>Sugerencia de imagen/video Infografía simple mostrando 5 pasos con iconos de IA</w:t>
      </w:r>
    </w:p>
    <w:p>
      <w:pPr>
        <w:pStyle w:val="Heading1"/>
      </w:pPr>
      <w:r>
        <w:t>9. GOOGLE ADS (RESPONSIVE SEARCH)</w:t>
      </w:r>
    </w:p>
    <w:p>
      <w:r>
        <w:t>#</w:t>
      </w:r>
    </w:p>
    <w:p>
      <w:pPr>
        <w:pStyle w:val="Heading1"/>
      </w:pPr>
      <w:r>
        <w:t>Headlines (10 opciones):</w:t>
      </w:r>
    </w:p>
    <w:p>
      <w:r>
        <w:t>1. "Marketing con IA para Emprendedores"</w:t>
      </w:r>
    </w:p>
    <w:p>
      <w:r>
        <w:t>2. "Webinar Gratuito: IA en Marketing"</w:t>
      </w:r>
    </w:p>
    <w:p>
      <w:r>
        <w:t>3. "Automatiza tu Marketing con IA"</w:t>
      </w:r>
    </w:p>
    <w:p>
      <w:r>
        <w:t>4. "Estrategias de IA para Pymes"</w:t>
      </w:r>
    </w:p>
    <w:p>
      <w:r>
        <w:t>5. "Marketing Inteligente Sin Programar"</w:t>
      </w:r>
    </w:p>
    <w:p>
      <w:r>
        <w:t>6. "IA que Aumenta Ventas Automáticamente"</w:t>
      </w:r>
    </w:p>
    <w:p>
      <w:r>
        <w:t>7. "Herramientas de IA para Marketing"</w:t>
      </w:r>
    </w:p>
    <w:p>
      <w:r>
        <w:t>8. "Webinar: Duplica Ventas con IA"</w:t>
      </w:r>
    </w:p>
    <w:p>
      <w:r>
        <w:t>9. "Marketing Automatizado con IA"</w:t>
      </w:r>
    </w:p>
    <w:p>
      <w:r>
        <w:t>10. "Curso Gratuito: IA para Negocios"</w:t>
      </w:r>
    </w:p>
    <w:p>
      <w:r>
        <w:t>#</w:t>
      </w:r>
    </w:p>
    <w:p>
      <w:pPr>
        <w:pStyle w:val="Heading1"/>
      </w:pPr>
      <w:r>
        <w:t>Descripciones (5 opciones):</w:t>
      </w:r>
    </w:p>
    <w:p>
      <w:r>
        <w:t>1. "Aprende a usar IA en marketing sin conocimientos técnicos. Webinar gratuito con estrategias prácticas para emprendedores y Pymes."</w:t>
      </w:r>
    </w:p>
    <w:p>
      <w:r>
        <w:t>2. "Descubre las herramientas de IA que están revolucionando el marketing. Técnicas probadas que ahorran tiempo y aumentan conversiones."</w:t>
      </w:r>
    </w:p>
    <w:p>
      <w:r>
        <w:t>3. "Webinar gratuito: 5 estrategias de IA para hacer crecer tu negocio. Incluye plantillas y herramientas listas para usar."</w:t>
      </w:r>
    </w:p>
    <w:p>
      <w:r>
        <w:t>4. "Automatiza tu marketing con inteligencia artificial. Métodos simples que duplican resultados sin complicaciones técnicas."</w:t>
      </w:r>
    </w:p>
    <w:p>
      <w:r>
        <w:t>5. "Únete a cientos de emprendedores que ya usan IA en marketing. Webinar gratuito con casos reales y herramientas prácticas."</w:t>
      </w:r>
    </w:p>
    <w:p>
      <w:pPr>
        <w:pStyle w:val="Heading1"/>
      </w:pPr>
      <w:r>
        <w:t>10. PUBLICACIONES ORGÁNICAS (6 captions)</w:t>
      </w:r>
    </w:p>
    <w:p>
      <w:r>
        <w:t>#</w:t>
      </w:r>
    </w:p>
    <w:p>
      <w:pPr>
        <w:pStyle w:val="Heading1"/>
      </w:pPr>
      <w:r>
        <w:t>Post 1 — Instagram/Facebook</w:t>
      </w:r>
    </w:p>
    <w:p>
      <w:r>
        <w:rPr>
          <w:b/>
        </w:rPr>
        <w:t>Caption:</w:t>
      </w:r>
    </w:p>
    <w:p>
      <w:r>
        <w:t>¿Sabías que la IA puede crear 100 posts para redes sociales en solo 5 minutos? 🤖</w:t>
      </w:r>
    </w:p>
    <w:p>
      <w:r>
        <w:t>Mientras tú duermes, la IA puede estar:</w:t>
      </w:r>
    </w:p>
    <w:p>
      <w:r>
        <w:t>✅ Generando ideas de contenido</w:t>
      </w:r>
    </w:p>
    <w:p>
      <w:r>
        <w:t xml:space="preserve">✅ Escribiendo captions atractivos  </w:t>
      </w:r>
    </w:p>
    <w:p>
      <w:r>
        <w:t>✅ Creando variaciones para A/B testing</w:t>
      </w:r>
    </w:p>
    <w:p>
      <w:r>
        <w:t>✅ Optimizando horarios de publicación</w:t>
      </w:r>
    </w:p>
    <w:p>
      <w:r>
        <w:t>En mi webinar gratuito te enseño cómo implementar estas estrategias en tu negocio.</w:t>
      </w:r>
    </w:p>
    <w:p>
      <w:r>
        <w:t>¿Listo para revolucionar tu marketing?</w:t>
      </w:r>
    </w:p>
    <w:p>
      <w:r>
        <w:t>#MarketingIA #ContenidoAutomatizado #Emprendedores #InteligenciaArtificial #MarketingDigital #Pymes #Automatización #RedesSociales #CreatividadIA #FuturoMarketing</w:t>
      </w:r>
    </w:p>
    <w:p>
      <w:pPr>
        <w:pStyle w:val="Heading2"/>
      </w:pPr>
      <w:r>
        <w:t>Sugerencia de visual Carousel con 3 imágenes 1) Persona trabajando mucho, 2) IA trabajando, 3) Resultados increíbles</w:t>
      </w:r>
    </w:p>
    <w:p>
      <w:r>
        <w:t>#</w:t>
      </w:r>
    </w:p>
    <w:p>
      <w:pPr>
        <w:pStyle w:val="Heading1"/>
      </w:pPr>
      <w:r>
        <w:t>Post 2 — LinkedIn</w:t>
      </w:r>
    </w:p>
    <w:p>
      <w:r>
        <w:rPr>
          <w:b/>
        </w:rPr>
        <w:t>Caption:</w:t>
      </w:r>
    </w:p>
    <w:p>
      <w:r>
        <w:t>La diferencia entre empresas que crecen y las que se estancan: la adopción de IA en marketing.</w:t>
      </w:r>
    </w:p>
    <w:p>
      <w:r>
        <w:t>Datos que no puedes ignorar:</w:t>
      </w:r>
    </w:p>
    <w:p>
      <w:r>
        <w:t>📊 73% de las empresas planean aumentar su uso de IA en 2024</w:t>
      </w:r>
    </w:p>
    <w:p>
      <w:r>
        <w:t>📊 40% más eficiencia en procesos de marketing</w:t>
      </w:r>
    </w:p>
    <w:p>
      <w:r>
        <w:t>📊 3x más conversiones con personalización inteligente</w:t>
      </w:r>
    </w:p>
    <w:p>
      <w:r>
        <w:t>¿Tu empresa está preparada para esta revolución?</w:t>
      </w:r>
    </w:p>
    <w:p>
      <w:r>
        <w:t>En mi próximo webinar comparto las estrategias que están usando las empresas más exitosas.</w:t>
      </w:r>
    </w:p>
    <w:p>
      <w:r>
        <w:t>¿Te interesa? Comenta "SÍ" y te envío el link de registro.</w:t>
      </w:r>
    </w:p>
    <w:p>
      <w:r>
        <w:t>#InteligenciaArtificial #MarketingDigital #Innovación #TransformaciónDigital #Emprendedores #Pymes #EstrategiaMarketing #Tecnología #FuturoDelMarketing #Competitividad</w:t>
      </w:r>
    </w:p>
    <w:p>
      <w:pPr>
        <w:pStyle w:val="Heading2"/>
      </w:pPr>
      <w:r>
        <w:t>Sugerencia de visual Infografía con estadísticas sobre adopción de IA</w:t>
      </w:r>
    </w:p>
    <w:p>
      <w:r>
        <w:t>#</w:t>
      </w:r>
    </w:p>
    <w:p>
      <w:pPr>
        <w:pStyle w:val="Heading1"/>
      </w:pPr>
      <w:r>
        <w:t>Post 3 — Facebook</w:t>
      </w:r>
    </w:p>
    <w:p>
      <w:r>
        <w:rPr>
          <w:b/>
        </w:rPr>
        <w:t>Caption:</w:t>
      </w:r>
    </w:p>
    <w:p>
      <w:r>
        <w:t xml:space="preserve">¿Recuerdas cuando crear un post para Facebook tomaba 30 minutos? </w:t>
      </w:r>
    </w:p>
    <w:p>
      <w:r>
        <w:t>Ahora con IA toma 30 segundos.</w:t>
      </w:r>
    </w:p>
    <w:p>
      <w:r>
        <w:t>Y no solo es más rápido, es MEJOR:</w:t>
      </w:r>
    </w:p>
    <w:p>
      <w:r>
        <w:t>🎯 Contenido más personalizado</w:t>
      </w:r>
    </w:p>
    <w:p>
      <w:r>
        <w:t>🎯 Mejor engagement</w:t>
      </w:r>
    </w:p>
    <w:p>
      <w:r>
        <w:t>🎯 Menos errores</w:t>
      </w:r>
    </w:p>
    <w:p>
      <w:r>
        <w:t>🎯 Más consistencia</w:t>
      </w:r>
    </w:p>
    <w:p>
      <w:r>
        <w:t>La pregunta no es si debes usar IA en tu marketing, sino cuándo empezar.</w:t>
      </w:r>
    </w:p>
    <w:p>
      <w:r>
        <w:t>¿Quieres aprender cómo? Te invito a mi webinar gratuito.</w:t>
      </w:r>
    </w:p>
    <w:p>
      <w:r>
        <w:t>#MarketingIA #FacebookMarketing #ContenidoDigital #Automatización #Emprendedores #Pymes #RedesSociales #InteligenciaArtificial #MarketingDigital #Innovación</w:t>
      </w:r>
    </w:p>
    <w:p>
      <w:pPr>
        <w:pStyle w:val="Heading2"/>
      </w:pPr>
      <w:r>
        <w:t>Sugerencia de visual Meme comparando "Antes" vs "Ahora" con IA</w:t>
      </w:r>
    </w:p>
    <w:p>
      <w:r>
        <w:t>#</w:t>
      </w:r>
    </w:p>
    <w:p>
      <w:pPr>
        <w:pStyle w:val="Heading1"/>
      </w:pPr>
      <w:r>
        <w:t>Post 4 — Instagram</w:t>
      </w:r>
    </w:p>
    <w:p>
      <w:r>
        <w:rPr>
          <w:b/>
        </w:rPr>
        <w:t>Caption:</w:t>
      </w:r>
    </w:p>
    <w:p>
      <w:r>
        <w:t>POV: Usas IA para crear contenido y tu competencia aún no se entera 😎</w:t>
      </w:r>
    </w:p>
    <w:p>
      <w:r>
        <w:t>Mientras ellos siguen:</w:t>
      </w:r>
    </w:p>
    <w:p>
      <w:r>
        <w:t>❌ Perdiendo tiempo creando posts</w:t>
      </w:r>
    </w:p>
    <w:p>
      <w:r>
        <w:t>❌ Luchando con la consistencia</w:t>
      </w:r>
    </w:p>
    <w:p>
      <w:r>
        <w:t>❌ Adivinando qué contenido funciona</w:t>
      </w:r>
    </w:p>
    <w:p>
      <w:r>
        <w:t>Tú ya sabes:</w:t>
      </w:r>
    </w:p>
    <w:p>
      <w:r>
        <w:t>✅ Cómo generar ideas infinitas</w:t>
      </w:r>
    </w:p>
    <w:p>
      <w:r>
        <w:t>✅ Cómo optimizar cada post</w:t>
      </w:r>
    </w:p>
    <w:p>
      <w:r>
        <w:t>✅ Cómo automatizar todo el proceso</w:t>
      </w:r>
    </w:p>
    <w:p>
      <w:r>
        <w:t>¿Listo para tener esta ventaja?</w:t>
      </w:r>
    </w:p>
    <w:p>
      <w:r>
        <w:t>Webinar gratuito te enseña todo: [Link en bio]</w:t>
      </w:r>
    </w:p>
    <w:p>
      <w:r>
        <w:t>#MarketingIA #VentajaCompetitiva #InstagramMarketing #ContenidoCreativo #InteligenciaArtificial #Emprendedores #MarketingDigital #Automatización #EstrategiaDigital #Innovación</w:t>
      </w:r>
    </w:p>
    <w:p>
      <w:pPr>
        <w:pStyle w:val="Heading2"/>
      </w:pPr>
      <w:r>
        <w:t>Sugerencia de visual Reel de 15 segundos mostrando el proceso de creación con IA</w:t>
      </w:r>
    </w:p>
    <w:p>
      <w:r>
        <w:t>#</w:t>
      </w:r>
    </w:p>
    <w:p>
      <w:pPr>
        <w:pStyle w:val="Heading1"/>
      </w:pPr>
      <w:r>
        <w:t>Post 5 — LinkedIn</w:t>
      </w:r>
    </w:p>
    <w:p>
      <w:r>
        <w:rPr>
          <w:b/>
        </w:rPr>
        <w:t>Caption:</w:t>
      </w:r>
    </w:p>
    <w:p>
      <w:r>
        <w:t>"La IA va a reemplazar a los marketers"</w:t>
      </w:r>
    </w:p>
    <w:p>
      <w:r>
        <w:t>FALSO.</w:t>
      </w:r>
    </w:p>
    <w:p>
      <w:r>
        <w:t>La IA va a reemplazar a los marketers que no sepan usar IA.</w:t>
      </w:r>
    </w:p>
    <w:p>
      <w:r>
        <w:t>Los que se adapten van a:</w:t>
      </w:r>
    </w:p>
    <w:p>
      <w:r>
        <w:t>🚀 Ser 10x más productivos</w:t>
      </w:r>
    </w:p>
    <w:p>
      <w:r>
        <w:t>🚀 Crear campañas más efectivas</w:t>
      </w:r>
    </w:p>
    <w:p>
      <w:r>
        <w:t>🚀 Tener más tiempo para estrategia</w:t>
      </w:r>
    </w:p>
    <w:p>
      <w:r>
        <w:t>🚀 Generar mejores resultados</w:t>
      </w:r>
    </w:p>
    <w:p>
      <w:r>
        <w:t>¿En qué grupo quieres estar?</w:t>
      </w:r>
    </w:p>
    <w:p>
      <w:r>
        <w:t>Mi webinar gratuito te prepara para el futuro del marketing.</w:t>
      </w:r>
    </w:p>
    <w:p>
      <w:r>
        <w:t>#FuturoDelMarketing #InteligenciaArtificial #Adaptación #MarketingDigital #Profesionales #Carrera #Innovación #Tecnología #Competitividad #DesarrolloProfesional</w:t>
      </w:r>
    </w:p>
    <w:p>
      <w:pPr>
        <w:pStyle w:val="Heading2"/>
      </w:pPr>
      <w:r>
        <w:t>Sugerencia de visual Imagen motivacional con texto sobre adaptación y crecimiento</w:t>
      </w:r>
    </w:p>
    <w:p>
      <w:r>
        <w:t>#</w:t>
      </w:r>
    </w:p>
    <w:p>
      <w:pPr>
        <w:pStyle w:val="Heading1"/>
      </w:pPr>
      <w:r>
        <w:t>Post 6 — Facebook</w:t>
      </w:r>
    </w:p>
    <w:p>
      <w:r>
        <w:rPr>
          <w:b/>
        </w:rPr>
        <w:t>Caption:</w:t>
      </w:r>
    </w:p>
    <w:p>
      <w:r>
        <w:t>Testimonio real de mi último webinar:</w:t>
      </w:r>
    </w:p>
    <w:p>
      <w:r>
        <w:t>"María implementó las estrategias de IA que aprendió y en 2 semanas:</w:t>
      </w:r>
    </w:p>
    <w:p>
      <w:pPr>
        <w:pStyle w:val="ListBullet"/>
      </w:pPr>
      <w:r>
        <w:t>Ahorró 15 horas semanales</w:t>
      </w:r>
    </w:p>
    <w:p>
      <w:pPr>
        <w:pStyle w:val="ListBullet"/>
      </w:pPr>
      <w:r>
        <w:t>Aumentó sus leads un 40%</w:t>
      </w:r>
    </w:p>
    <w:p>
      <w:pPr>
        <w:pStyle w:val="ListBullet"/>
      </w:pPr>
      <w:r>
        <w:t>Mejoró su engagement un 60%</w:t>
      </w:r>
    </w:p>
    <w:p>
      <w:pPr>
        <w:pStyle w:val="ListBullet"/>
      </w:pPr>
      <w:r>
        <w:t>Duplicó sus ventas online"</w:t>
      </w:r>
    </w:p>
    <w:p>
      <w:r>
        <w:t>¿Qué estás esperando para hacer lo mismo?</w:t>
      </w:r>
    </w:p>
    <w:p>
      <w:r>
        <w:t>Próximo webinar gratuito: [Fecha]</w:t>
      </w:r>
    </w:p>
    <w:p>
      <w:r>
        <w:t>Cupos limitados.</w:t>
      </w:r>
    </w:p>
    <w:p>
      <w:r>
        <w:t>#Testimonio #ResultadosReales #MarketingIA #CasosDeÉxito #Emprendedores #Pymes #InteligenciaArtificial #MarketingDigital #Transformación #Resultados</w:t>
      </w:r>
    </w:p>
    <w:p>
      <w:pPr>
        <w:pStyle w:val="Heading2"/>
      </w:pPr>
      <w:r>
        <w:t>Sugerencia de visual Imagen de testimonio con foto de María y sus resultados</w:t>
      </w:r>
    </w:p>
    <w:p>
      <w:pPr>
        <w:pStyle w:val="Heading1"/>
      </w:pPr>
      <w:r>
        <w:t>11. SCRIPT PARA VIDEO PROMOCIONAL (60-90 segundos)</w:t>
      </w:r>
    </w:p>
    <w:p>
      <w:r>
        <w:rPr>
          <w:b/>
        </w:rPr>
        <w:t>[Toma 1: Presentación - 10 segundos]</w:t>
      </w:r>
    </w:p>
    <w:p>
      <w:r>
        <w:t>"¡Hola! Soy [Tu nombre] y en los últimos 2 años he ayudado a más de 500 emprendedores a implementar IA en su marketing."</w:t>
      </w:r>
    </w:p>
    <w:p>
      <w:r>
        <w:rPr>
          <w:b/>
        </w:rPr>
        <w:t>[Toma 2: Problema - 15 segundos]</w:t>
      </w:r>
    </w:p>
    <w:p>
      <w:r>
        <w:t>"¿Te pasa que sientes que no tienes tiempo para crear todo el contenido que necesitas? ¿Que tu competencia siempre está un paso adelante?"</w:t>
      </w:r>
    </w:p>
    <w:p>
      <w:r>
        <w:rPr>
          <w:b/>
        </w:rPr>
        <w:t>[Toma 3: Solución - 20 segundos]</w:t>
      </w:r>
    </w:p>
    <w:p>
      <w:r>
        <w:t>"La inteligencia artificial puede cambiar eso. En mi webinar gratuito te enseño 5 estrategias que puedes implementar en 7 días para ahorrar 10 horas semanales y aumentar tus ventas."</w:t>
      </w:r>
    </w:p>
    <w:p>
      <w:r>
        <w:rPr>
          <w:b/>
        </w:rPr>
        <w:t>[Toma 4: Demostración - 20 segundos]</w:t>
      </w:r>
    </w:p>
    <w:p>
      <w:r>
        <w:t>[Muestra herramienta de IA creando contenido en tiempo real]</w:t>
      </w:r>
    </w:p>
    <w:p>
      <w:r>
        <w:t>"Como ves, en 30 segundos creé 10 posts para redes sociales. Esto es lo que aprenderás a hacer."</w:t>
      </w:r>
    </w:p>
    <w:p>
      <w:r>
        <w:rPr>
          <w:b/>
        </w:rPr>
        <w:t>[Toma 5: Beneficios - 15 segundos]</w:t>
      </w:r>
    </w:p>
    <w:p>
      <w:r>
        <w:t>"Sin conocimientos técnicos, sin grandes inversiones, solo estrategias probadas que funcionan."</w:t>
      </w:r>
    </w:p>
    <w:p>
      <w:r>
        <w:rPr>
          <w:b/>
        </w:rPr>
        <w:t>[Toma 6: CTA - 10 segundos]</w:t>
      </w:r>
    </w:p>
    <w:p>
      <w:r>
        <w:t>"Regístrate gratis en el link de abajo. Cupos limitados. ¡Nos vemos en el webinar!"</w:t>
      </w:r>
    </w:p>
    <w:p>
      <w:r>
        <w:rPr>
          <w:b/>
        </w:rPr>
        <w:t>[Texto en pantalla durante todo el video:]</w:t>
      </w:r>
    </w:p>
    <w:p>
      <w:r>
        <w:t>"Webinar Gratuito: Marketing con IA"</w:t>
      </w:r>
    </w:p>
    <w:p>
      <w:r>
        <w:t>"Regístrate: [Link]"</w:t>
      </w:r>
    </w:p>
    <w:p>
      <w:r>
        <w:t>"Cupos Limitados"</w:t>
      </w:r>
    </w:p>
    <w:p>
      <w:pPr>
        <w:pStyle w:val="Heading1"/>
      </w:pPr>
      <w:r>
        <w:t>12. GUION BREVE PARA WEBINAR</w:t>
      </w:r>
    </w:p>
    <w:p>
      <w:r>
        <w:t>#</w:t>
      </w:r>
    </w:p>
    <w:p>
      <w:pPr>
        <w:pStyle w:val="Heading1"/>
      </w:pPr>
      <w:r>
        <w:t>Estructura del Webinar (60 minutos)</w:t>
      </w:r>
    </w:p>
    <w:p>
      <w:r>
        <w:rPr>
          <w:b/>
        </w:rPr>
        <w:t>Apertura (5 minutos)</w:t>
      </w:r>
    </w:p>
    <w:p>
      <w:pPr>
        <w:pStyle w:val="ListBullet"/>
      </w:pPr>
      <w:r>
        <w:t>Bienvenida y presentación personal</w:t>
      </w:r>
    </w:p>
    <w:p>
      <w:pPr>
        <w:pStyle w:val="ListBullet"/>
      </w:pPr>
      <w:r>
        <w:t>Agenda del webinar</w:t>
      </w:r>
    </w:p>
    <w:p>
      <w:pPr>
        <w:pStyle w:val="ListBullet"/>
      </w:pPr>
      <w:r>
        <w:t>Expectativas y reglas de participación</w:t>
      </w:r>
    </w:p>
    <w:p>
      <w:r>
        <w:rPr>
          <w:b/>
        </w:rPr>
        <w:t>Introducción a la IA en Marketing (10 minutos)</w:t>
      </w:r>
    </w:p>
    <w:p>
      <w:pPr>
        <w:pStyle w:val="ListBullet"/>
      </w:pPr>
      <w:r>
        <w:t>¿Qué es la IA aplicada al marketing?</w:t>
      </w:r>
    </w:p>
    <w:p>
      <w:pPr>
        <w:pStyle w:val="ListBullet"/>
      </w:pPr>
      <w:r>
        <w:t>Por qué es importante adoptarla ahora</w:t>
      </w:r>
    </w:p>
    <w:p>
      <w:pPr>
        <w:pStyle w:val="ListBullet"/>
      </w:pPr>
      <w:r>
        <w:t>Casos de éxito reales</w:t>
      </w:r>
    </w:p>
    <w:p>
      <w:r>
        <w:rPr>
          <w:b/>
        </w:rPr>
        <w:t>Estrategia 1: Creación de Contenido con IA (12 minutos)</w:t>
      </w:r>
    </w:p>
    <w:p>
      <w:pPr>
        <w:pStyle w:val="ListBullet"/>
      </w:pPr>
      <w:r>
        <w:t>Herramientas recomendadas</w:t>
      </w:r>
    </w:p>
    <w:p>
      <w:pPr>
        <w:pStyle w:val="ListBullet"/>
      </w:pPr>
      <w:r>
        <w:t>Demostración en vivo</w:t>
      </w:r>
    </w:p>
    <w:p>
      <w:pPr>
        <w:pStyle w:val="ListBullet"/>
      </w:pPr>
      <w:r>
        <w:t>Plantillas para implementar</w:t>
      </w:r>
    </w:p>
    <w:p>
      <w:r>
        <w:rPr>
          <w:b/>
        </w:rPr>
        <w:t>Estrategia 2: Automatización de Email Marketing (10 minutos)</w:t>
      </w:r>
    </w:p>
    <w:p>
      <w:pPr>
        <w:pStyle w:val="ListBullet"/>
      </w:pPr>
      <w:r>
        <w:t>Secuencias automáticas</w:t>
      </w:r>
    </w:p>
    <w:p>
      <w:pPr>
        <w:pStyle w:val="ListBullet"/>
      </w:pPr>
      <w:r>
        <w:t>Personalización inteligente</w:t>
      </w:r>
    </w:p>
    <w:p>
      <w:pPr>
        <w:pStyle w:val="ListBullet"/>
      </w:pPr>
      <w:r>
        <w:t>Casos de estudio</w:t>
      </w:r>
    </w:p>
    <w:p>
      <w:r>
        <w:rPr>
          <w:b/>
        </w:rPr>
        <w:t>Estrategia 3: Optimización de Campañas Publicitarias (10 minutos)</w:t>
      </w:r>
    </w:p>
    <w:p>
      <w:pPr>
        <w:pStyle w:val="ListBullet"/>
      </w:pPr>
      <w:r>
        <w:t>IA para Facebook/Google Ads</w:t>
      </w:r>
    </w:p>
    <w:p>
      <w:pPr>
        <w:pStyle w:val="ListBullet"/>
      </w:pPr>
      <w:r>
        <w:t>Optimización de audiencias</w:t>
      </w:r>
    </w:p>
    <w:p>
      <w:pPr>
        <w:pStyle w:val="ListBullet"/>
      </w:pPr>
      <w:r>
        <w:t>Mejora de ROI</w:t>
      </w:r>
    </w:p>
    <w:p>
      <w:r>
        <w:rPr>
          <w:b/>
        </w:rPr>
        <w:t>Estrategia 4: Análisis y Reportes Automatizados (8 minutos)</w:t>
      </w:r>
    </w:p>
    <w:p>
      <w:pPr>
        <w:pStyle w:val="ListBullet"/>
      </w:pPr>
      <w:r>
        <w:t>Dashboards inteligentes</w:t>
      </w:r>
    </w:p>
    <w:p>
      <w:pPr>
        <w:pStyle w:val="ListBullet"/>
      </w:pPr>
      <w:r>
        <w:t>Insights automáticos</w:t>
      </w:r>
    </w:p>
    <w:p>
      <w:pPr>
        <w:pStyle w:val="ListBullet"/>
      </w:pPr>
      <w:r>
        <w:t>Toma de decisiones basada en datos</w:t>
      </w:r>
    </w:p>
    <w:p>
      <w:r>
        <w:rPr>
          <w:b/>
        </w:rPr>
        <w:t>Estrategia 5: Chatbots y Atención al Cliente (8 minutos)</w:t>
      </w:r>
    </w:p>
    <w:p>
      <w:pPr>
        <w:pStyle w:val="ListBullet"/>
      </w:pPr>
      <w:r>
        <w:t>Implementación simple</w:t>
      </w:r>
    </w:p>
    <w:p>
      <w:pPr>
        <w:pStyle w:val="ListBullet"/>
      </w:pPr>
      <w:r>
        <w:t>Casos de uso</w:t>
      </w:r>
    </w:p>
    <w:p>
      <w:pPr>
        <w:pStyle w:val="ListBullet"/>
      </w:pPr>
      <w:r>
        <w:t>Mejores prácticas</w:t>
      </w:r>
    </w:p>
    <w:p>
      <w:r>
        <w:rPr>
          <w:b/>
        </w:rPr>
        <w:t>Q&amp;A (10 minutos)</w:t>
      </w:r>
    </w:p>
    <w:p>
      <w:pPr>
        <w:pStyle w:val="ListBullet"/>
      </w:pPr>
      <w:r>
        <w:t>Preguntas de los asistentes</w:t>
      </w:r>
    </w:p>
    <w:p>
      <w:pPr>
        <w:pStyle w:val="ListBullet"/>
      </w:pPr>
      <w:r>
        <w:t>Aclaraciones adicionales</w:t>
      </w:r>
    </w:p>
    <w:p>
      <w:r>
        <w:rPr>
          <w:b/>
        </w:rPr>
        <w:t>Cierre y Oferta (7 minutos)</w:t>
      </w:r>
    </w:p>
    <w:p>
      <w:pPr>
        <w:pStyle w:val="ListBullet"/>
      </w:pPr>
      <w:r>
        <w:t>Resumen de lo aprendido</w:t>
      </w:r>
    </w:p>
    <w:p>
      <w:pPr>
        <w:pStyle w:val="ListBullet"/>
      </w:pPr>
      <w:r>
        <w:t>Próximos pasos</w:t>
      </w:r>
    </w:p>
    <w:p>
      <w:pPr>
        <w:pStyle w:val="ListBullet"/>
      </w:pPr>
      <w:r>
        <w:t>Oferta especial del programa completo</w:t>
      </w:r>
    </w:p>
    <w:p>
      <w:pPr>
        <w:pStyle w:val="Heading1"/>
      </w:pPr>
      <w:r>
        <w:t>13. PREGUNTAS FRECUENTES (FAQ)</w:t>
      </w:r>
    </w:p>
    <w:p>
      <w:r>
        <w:rPr>
          <w:b/>
        </w:rPr>
        <w:t>P1: ¿Necesito conocimientos técnicos para asistir al webinar?</w:t>
      </w:r>
    </w:p>
    <w:p>
      <w:r>
        <w:t>No, el webinar está diseñado para emprendedores sin experiencia técnica. Te enseñaré herramientas fáciles de usar y te guiaré paso a paso.</w:t>
      </w:r>
    </w:p>
    <w:p>
      <w:r>
        <w:rPr>
          <w:b/>
        </w:rPr>
        <w:t>P2: ¿El webinar es realmente gratuito?</w:t>
      </w:r>
    </w:p>
    <w:p>
      <w:r>
        <w:t>Sí, el webinar es completamente gratuito. No hay costos ocultos ni compromisos de compra.</w:t>
      </w:r>
    </w:p>
    <w:p>
      <w:r>
        <w:rPr>
          <w:b/>
        </w:rPr>
        <w:t>P3: ¿Qué herramientas de IA necesito para empezar?</w:t>
      </w:r>
    </w:p>
    <w:p>
      <w:r>
        <w:t>Te mostraré herramientas gratuitas y de bajo costo. No necesitas invertir grandes cantidades para comenzar.</w:t>
      </w:r>
    </w:p>
    <w:p>
      <w:r>
        <w:rPr>
          <w:b/>
        </w:rPr>
        <w:t>P4: ¿Recibiré la grabación si no puedo asistir en vivo?</w:t>
      </w:r>
    </w:p>
    <w:p>
      <w:r>
        <w:t>Sí, todos los registrados recibirán la grabación del webinar por email después del evento.</w:t>
      </w:r>
    </w:p>
    <w:p>
      <w:r>
        <w:rPr>
          <w:b/>
        </w:rPr>
        <w:t>P5: ¿Cuánto tiempo necesito para implementar estas estrategias?</w:t>
      </w:r>
    </w:p>
    <w:p>
      <w:r>
        <w:t>La mayoría de estrategias las puedes implementar en 7 días o menos. Te daré un plan paso a paso.</w:t>
      </w:r>
    </w:p>
    <w:p>
      <w:r>
        <w:rPr>
          <w:b/>
        </w:rPr>
        <w:t>P6: ¿Funciona para cualquier tipo de negocio?</w:t>
      </w:r>
    </w:p>
    <w:p>
      <w:r>
        <w:t>Sí, las estrategias son adaptables a cualquier industria. Te mostraré ejemplos de diferentes sectores.</w:t>
      </w:r>
    </w:p>
    <w:p>
      <w:r>
        <w:rPr>
          <w:b/>
        </w:rPr>
        <w:t>P7: ¿Qué incluye el "Kit de Plantillas" que mencionas?</w:t>
      </w:r>
    </w:p>
    <w:p>
      <w:r>
        <w:t>Incluye 15 plantillas listas para usar: prompts para IA, templates de emails, estructuras de contenido y más.</w:t>
      </w:r>
    </w:p>
    <w:p>
      <w:r>
        <w:rPr>
          <w:b/>
        </w:rPr>
        <w:t>P8: ¿Hay garantía de resultados?</w:t>
      </w:r>
    </w:p>
    <w:p>
      <w:r>
        <w:t>Los resultados dependen de la implementación. Te doy las herramientas y estrategias, pero la ejecución es tuya. Sin embargo, te garantizo que si implementas lo que aprendas, verás mejoras en tu marketing.</w:t>
      </w:r>
    </w:p>
    <w:p>
      <w:pPr>
        <w:pStyle w:val="Heading1"/>
      </w:pPr>
      <w:r>
        <w:t>14. VARIACIONES DE CTA FINALES (3 opciones)</w:t>
      </w:r>
    </w:p>
    <w:p>
      <w:r>
        <w:t>#</w:t>
      </w:r>
    </w:p>
    <w:p>
      <w:pPr>
        <w:pStyle w:val="Heading1"/>
      </w:pPr>
      <w:r>
        <w:t>CTA 1 — Urgencia</w:t>
      </w:r>
    </w:p>
    <w:p>
      <w:r>
        <w:rPr>
          <w:b/>
        </w:rPr>
        <w:t>"¡RESERVA TU CUPO AHORA!"</w:t>
      </w:r>
    </w:p>
    <w:p>
      <w:r>
        <w:t>*Cupos limitados - Solo quedan 47 lugares disponibles*</w:t>
      </w:r>
    </w:p>
    <w:p>
      <w:r>
        <w:t>#</w:t>
      </w:r>
    </w:p>
    <w:p>
      <w:pPr>
        <w:pStyle w:val="Heading1"/>
      </w:pPr>
      <w:r>
        <w:t>CTA 2 — Valor</w:t>
      </w:r>
    </w:p>
    <w:p>
      <w:r>
        <w:rPr>
          <w:b/>
        </w:rPr>
        <w:t>"ACCEDE GRATIS AL WEBINAR"</w:t>
      </w:r>
    </w:p>
    <w:p>
      <w:r>
        <w:t>*Incluye kit de plantillas valorado en $197*</w:t>
      </w:r>
    </w:p>
    <w:p>
      <w:r>
        <w:t>#</w:t>
      </w:r>
    </w:p>
    <w:p>
      <w:pPr>
        <w:pStyle w:val="Heading1"/>
      </w:pPr>
      <w:r>
        <w:t>CTA 3 — Beneficio</w:t>
      </w:r>
    </w:p>
    <w:p>
      <w:r>
        <w:rPr>
          <w:b/>
        </w:rPr>
        <w:t>"SÍ, QUIERO DUPLICAR MIS VENTAS"</w:t>
      </w:r>
    </w:p>
    <w:p>
      <w:r>
        <w:t>*Con IA en solo 7 días - Webinar gratuito*</w:t>
      </w:r>
    </w:p>
    <w:p>
      <w:r>
        <w:t>---</w:t>
      </w:r>
    </w:p>
    <w:p>
      <w:pPr>
        <w:pStyle w:val="Heading2"/>
      </w:pPr>
      <w:r>
        <w:t>Nota de transparencia Este webinar tiene una duración de 60 minutos y se realizará en línea. La grabación estará disponible por 30 días para todos los registrados.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