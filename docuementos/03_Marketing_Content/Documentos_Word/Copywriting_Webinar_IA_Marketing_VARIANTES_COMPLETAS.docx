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Copywriting VARIANTES COMPLETAS: Webinar Marketing con IA</w:t>
      </w:r>
    </w:p>
    <w:p>
      <w:pPr>
        <w:pStyle w:val="Heading1"/>
      </w:pPr>
      <w:r>
        <w:t>50+ Variantes Optimizadas para Máxima Conversión</w:t>
      </w:r>
    </w:p>
    <w:p>
      <w:r>
        <w:t>---</w:t>
      </w:r>
    </w:p>
    <w:p>
      <w:pPr>
        <w:pStyle w:val="Heading1"/>
      </w:pPr>
      <w:r>
        <w:t>1. VARIANTES DE TÍTULOS (20 opciones)</w:t>
      </w:r>
    </w:p>
    <w:p>
      <w:r>
        <w:t>#</w:t>
      </w:r>
    </w:p>
    <w:p>
      <w:pPr>
        <w:pStyle w:val="Heading1"/>
      </w:pPr>
      <w:r>
        <w:t>A. ENFOQUE EN URGENCIA (5 variantes)</w:t>
      </w:r>
    </w:p>
    <w:p>
      <w:pPr>
        <w:pStyle w:val="Heading2"/>
      </w:pPr>
      <w:r>
        <w:t>V1 "🔥 [NOMBRE], ¡SOLO QUEDAN 3 CUPOS!"</w:t>
      </w:r>
    </w:p>
    <w:p>
      <w:pPr>
        <w:pStyle w:val="Heading2"/>
      </w:pPr>
      <w:r>
        <w:t>V2 "⚡ [NOMBRE], ÚLTIMAS 24 HORAS - Solo 3 Cupos"</w:t>
      </w:r>
    </w:p>
    <w:p>
      <w:pPr>
        <w:pStyle w:val="Heading2"/>
      </w:pPr>
      <w:r>
        <w:t>V3 "🚨 [NOMBRE], ¡SE AGOTAN LOS CUPOS!"</w:t>
      </w:r>
    </w:p>
    <w:p>
      <w:pPr>
        <w:pStyle w:val="Heading2"/>
      </w:pPr>
      <w:r>
        <w:t>V4 "⏰ [NOMBRE], Tiempo Limitado - Solo 3 Cupos"</w:t>
      </w:r>
    </w:p>
    <w:p>
      <w:pPr>
        <w:pStyle w:val="Heading2"/>
      </w:pPr>
      <w:r>
        <w:t>V5 "⚠️ [NOMBRE], ¡CUPOS AGOTÁNDOSE!"</w:t>
      </w:r>
    </w:p>
    <w:p>
      <w:r>
        <w:t>#</w:t>
      </w:r>
    </w:p>
    <w:p>
      <w:pPr>
        <w:pStyle w:val="Heading1"/>
      </w:pPr>
      <w:r>
        <w:t>B. ENFOQUE EN BENEFICIOS (5 variantes)</w:t>
      </w:r>
    </w:p>
    <w:p>
      <w:pPr>
        <w:pStyle w:val="Heading2"/>
      </w:pPr>
      <w:r>
        <w:t>V1 "💰 [NOMBRE], Genera $50K+ Mensuales con IA"</w:t>
      </w:r>
    </w:p>
    <w:p>
      <w:pPr>
        <w:pStyle w:val="Heading2"/>
      </w:pPr>
      <w:r>
        <w:t>V2 "🚀 [NOMBRE], De $0 a $50K en 90 Días"</w:t>
      </w:r>
    </w:p>
    <w:p>
      <w:pPr>
        <w:pStyle w:val="Heading2"/>
      </w:pPr>
      <w:r>
        <w:t>V3 "💎 [NOMBRE], Duplica tus Ventas con IA"</w:t>
      </w:r>
    </w:p>
    <w:p>
      <w:pPr>
        <w:pStyle w:val="Heading2"/>
      </w:pPr>
      <w:r>
        <w:t>V4 "⚡ [NOMBRE], Ahorra 25 Horas Semanales"</w:t>
      </w:r>
    </w:p>
    <w:p>
      <w:pPr>
        <w:pStyle w:val="Heading2"/>
      </w:pPr>
      <w:r>
        <w:t>V5 "🎯 [NOMBRE], Aumenta Conversiones 340%"</w:t>
      </w:r>
    </w:p>
    <w:p>
      <w:r>
        <w:t>#</w:t>
      </w:r>
    </w:p>
    <w:p>
      <w:pPr>
        <w:pStyle w:val="Heading1"/>
      </w:pPr>
      <w:r>
        <w:t>C. ENFOQUE EN PRUEBA SOCIAL (5 variantes)</w:t>
      </w:r>
    </w:p>
    <w:p>
      <w:pPr>
        <w:pStyle w:val="Heading2"/>
      </w:pPr>
      <w:r>
        <w:t>V1 "👥 [NOMBRE], 2,847 Emprendedores ya lo Usan"</w:t>
      </w:r>
    </w:p>
    <w:p>
      <w:pPr>
        <w:pStyle w:val="Heading2"/>
      </w:pPr>
      <w:r>
        <w:t>V2 "🏆 [NOMBRE], El Método que Cambió MI Vida"</w:t>
      </w:r>
    </w:p>
    <w:p>
      <w:pPr>
        <w:pStyle w:val="Heading2"/>
      </w:pPr>
      <w:r>
        <w:t>V3 "⭐ [NOMBRE], Casos Reales de $50K+ Mensuales"</w:t>
      </w:r>
    </w:p>
    <w:p>
      <w:pPr>
        <w:pStyle w:val="Heading2"/>
      </w:pPr>
      <w:r>
        <w:t>V4 "🔥 [NOMBRE], Testimonios que Hablan por Sí Solos"</w:t>
      </w:r>
    </w:p>
    <w:p>
      <w:pPr>
        <w:pStyle w:val="Heading2"/>
      </w:pPr>
      <w:r>
        <w:t>V5 "💪 [NOMBRE], Únete a los Exitosos"</w:t>
      </w:r>
    </w:p>
    <w:p>
      <w:r>
        <w:t>#</w:t>
      </w:r>
    </w:p>
    <w:p>
      <w:pPr>
        <w:pStyle w:val="Heading1"/>
      </w:pPr>
      <w:r>
        <w:t>D. ENFOQUE EN COMPETENCIA (5 variantes)</w:t>
      </w:r>
    </w:p>
    <w:p>
      <w:pPr>
        <w:pStyle w:val="Heading2"/>
      </w:pPr>
      <w:r>
        <w:t>V1 "⚔️ [NOMBRE], Tu Competencia ya Usa IA"</w:t>
      </w:r>
    </w:p>
    <w:p>
      <w:pPr>
        <w:pStyle w:val="Heading2"/>
      </w:pPr>
      <w:r>
        <w:t>V2 "🏃 [NOMBRE], No te Quedes Atrás"</w:t>
      </w:r>
    </w:p>
    <w:p>
      <w:pPr>
        <w:pStyle w:val="Heading2"/>
      </w:pPr>
      <w:r>
        <w:t>V3 "🎯 [NOMBRE], Domina tu Mercado con IA"</w:t>
      </w:r>
    </w:p>
    <w:p>
      <w:pPr>
        <w:pStyle w:val="Heading2"/>
      </w:pPr>
      <w:r>
        <w:t>V4 "⚡ [NOMBRE], Ventaja Competitiva Garantizada"</w:t>
      </w:r>
    </w:p>
    <w:p>
      <w:pPr>
        <w:pStyle w:val="Heading2"/>
      </w:pPr>
      <w:r>
        <w:t>V5 "🔥 [NOMBRE], Sé el Primero en tu Industria"</w:t>
      </w:r>
    </w:p>
    <w:p>
      <w:r>
        <w:t>---</w:t>
      </w:r>
    </w:p>
    <w:p>
      <w:pPr>
        <w:pStyle w:val="Heading1"/>
      </w:pPr>
      <w:r>
        <w:t>2. VARIANTES DE SUBTÍTULOS (15 opciones)</w:t>
      </w:r>
    </w:p>
    <w:p>
      <w:r>
        <w:t>#</w:t>
      </w:r>
    </w:p>
    <w:p>
      <w:pPr>
        <w:pStyle w:val="Heading1"/>
      </w:pPr>
      <w:r>
        <w:t>A. URGENCIA + BENEFICIO (5 variantes)</w:t>
      </w:r>
    </w:p>
    <w:p>
      <w:pPr>
        <w:pStyle w:val="Heading2"/>
      </w:pPr>
      <w:r>
        <w:t>V1 "Solo 3 cupos restantes. Descubre cómo generar $50K+ mensuales con IA. ¡Gratis hoy!"</w:t>
      </w:r>
    </w:p>
    <w:p>
      <w:pPr>
        <w:pStyle w:val="Heading2"/>
      </w:pPr>
      <w:r>
        <w:t>V2 "Últimas 24 horas. La IA que generó $2.3M en 6 meses. ¿Serás el siguiente?"</w:t>
      </w:r>
    </w:p>
    <w:p>
      <w:pPr>
        <w:pStyle w:val="Heading2"/>
      </w:pPr>
      <w:r>
        <w:t>V3 "Cupos limitados. 5 estrategias de IA que duplican ventas. Solo para emprendedores serios."</w:t>
      </w:r>
    </w:p>
    <w:p>
      <w:pPr>
        <w:pStyle w:val="Heading2"/>
      </w:pPr>
      <w:r>
        <w:t>V4 "Se agotan rápido. Herramientas de IA que generan $50K+ automáticamente. ¡Regístrate ahora!"</w:t>
      </w:r>
    </w:p>
    <w:p>
      <w:pPr>
        <w:pStyle w:val="Heading2"/>
      </w:pPr>
      <w:r>
        <w:t>V5 "Tiempo limitado. El secreto que 2,847 emprendedores ocultan. ¿Quieres saberlo?"</w:t>
      </w:r>
    </w:p>
    <w:p>
      <w:r>
        <w:t>#</w:t>
      </w:r>
    </w:p>
    <w:p>
      <w:pPr>
        <w:pStyle w:val="Heading1"/>
      </w:pPr>
      <w:r>
        <w:t>B. BENEFICIO + PRUEBA SOCIAL (5 variantes)</w:t>
      </w:r>
    </w:p>
    <w:p>
      <w:pPr>
        <w:pStyle w:val="Heading2"/>
      </w:pPr>
      <w:r>
        <w:t>V1 "2,847 emprendedores generan $50K+ mensuales con IA. Sin conocimientos técnicos. ¡Gratis!"</w:t>
      </w:r>
    </w:p>
    <w:p>
      <w:pPr>
        <w:pStyle w:val="Heading2"/>
      </w:pPr>
      <w:r>
        <w:t>V2 "Casos reales de $50K+ en 30 días. Herramientas gratuitas. Solo 3 cupos disponibles."</w:t>
      </w:r>
    </w:p>
    <w:p>
      <w:pPr>
        <w:pStyle w:val="Heading2"/>
      </w:pPr>
      <w:r>
        <w:t>V3 "El método que cambió mi vida. De $0 a $2.3M en 6 meses. Te enseño cómo."</w:t>
      </w:r>
    </w:p>
    <w:p>
      <w:pPr>
        <w:pStyle w:val="Heading2"/>
      </w:pPr>
      <w:r>
        <w:t>V4 "Testimonios que hablan por sí solos. María generó $12K en 30 días. ¿Serás el siguiente?"</w:t>
      </w:r>
    </w:p>
    <w:p>
      <w:pPr>
        <w:pStyle w:val="Heading2"/>
      </w:pPr>
      <w:r>
        <w:t>V5 "Únete a los exitosos. 340% más leads, 280% más conversiones. Webinar gratuito."</w:t>
      </w:r>
    </w:p>
    <w:p>
      <w:r>
        <w:t>#</w:t>
      </w:r>
    </w:p>
    <w:p>
      <w:pPr>
        <w:pStyle w:val="Heading1"/>
      </w:pPr>
      <w:r>
        <w:t>C. PROBLEMA + SOLUCIÓN (5 variantes)</w:t>
      </w:r>
    </w:p>
    <w:p>
      <w:pPr>
        <w:pStyle w:val="Heading2"/>
      </w:pPr>
      <w:r>
        <w:t>V1 "¿Cansado de trabajar 12 horas y ganar poco? La IA puede cambiar eso en 7 días. ¡Gratis!"</w:t>
      </w:r>
    </w:p>
    <w:p>
      <w:pPr>
        <w:pStyle w:val="Heading2"/>
      </w:pPr>
      <w:r>
        <w:t>V2 "¿Tu competencia te roba clientes? Descubre cómo usar IA para dominar tu mercado."</w:t>
      </w:r>
    </w:p>
    <w:p>
      <w:pPr>
        <w:pStyle w:val="Heading2"/>
      </w:pPr>
      <w:r>
        <w:t>V3 "¿Falta de tiempo para marketing? Automatiza todo con IA. Solo 3 cupos disponibles."</w:t>
      </w:r>
    </w:p>
    <w:p>
      <w:pPr>
        <w:pStyle w:val="Heading2"/>
      </w:pPr>
      <w:r>
        <w:t>V4 "¿Presupuesto limitado? Herramientas gratuitas de IA que generan $50K+ mensuales."</w:t>
      </w:r>
    </w:p>
    <w:p>
      <w:pPr>
        <w:pStyle w:val="Heading2"/>
      </w:pPr>
      <w:r>
        <w:t>V5 "¿Sin conocimientos técnicos? Te enseño paso a paso. Webinar gratuito + Bonus $497."</w:t>
      </w:r>
    </w:p>
    <w:p>
      <w:r>
        <w:t>---</w:t>
      </w:r>
    </w:p>
    <w:p>
      <w:pPr>
        <w:pStyle w:val="Heading1"/>
      </w:pPr>
      <w:r>
        <w:t>3. VARIANTES DE DESCRIPCIONES LARGAS (10 opciones)</w:t>
      </w:r>
    </w:p>
    <w:p>
      <w:r>
        <w:t>#</w:t>
      </w:r>
    </w:p>
    <w:p>
      <w:pPr>
        <w:pStyle w:val="Heading1"/>
      </w:pPr>
      <w:r>
        <w:t>A. ENFOQUE EMOCIONAL (2 variantes)</w:t>
      </w:r>
    </w:p>
    <w:p>
      <w:r>
        <w:rPr>
          <w:b/>
        </w:rPr>
        <w:t>V1 - Miedo a Perder:</w:t>
      </w:r>
    </w:p>
    <w:p>
      <w:r>
        <w:t>"[NOMBRE], ¿Sabías que mientras lees esto, tu competencia está usando IA para robarte clientes? Mientras tú trabajas 12 horas diarias ganando poco, 2,847 emprendedores están generando $50K+ mensuales automáticamente. ¿Quieres seguir siendo espectador o convertirte en protagonista? En este webinar exclusivo te revelaré las 5 estrategias de IA más rentables. Solo 3 cupos disponibles. ¿Estás listo para cambiar tu vida?"</w:t>
      </w:r>
    </w:p>
    <w:p>
      <w:r>
        <w:rPr>
          <w:b/>
        </w:rPr>
        <w:t>V2 - Esperanza de Ganar:</w:t>
      </w:r>
    </w:p>
    <w:p>
      <w:r>
        <w:t>"[NOMBRE], imagina despertar mañana sabiendo que tu negocio está generando $50K+ mensuales automáticamente. Mientras duermes, la IA está trabajando para ti: generando leads, creando contenido, cerrando ventas. Esto no es ciencia ficción, es realidad para 2,847 emprendedores que ya implementaron estas estrategias. En mi webinar gratuito te enseño exactamente cómo hacerlo. Solo 3 cupos disponibles. ¿Quieres ser el siguiente?"</w:t>
      </w:r>
    </w:p>
    <w:p>
      <w:r>
        <w:t>#</w:t>
      </w:r>
    </w:p>
    <w:p>
      <w:pPr>
        <w:pStyle w:val="Heading1"/>
      </w:pPr>
      <w:r>
        <w:t>B. ENFOQUE LÓGICO (2 variantes)</w:t>
      </w:r>
    </w:p>
    <w:p>
      <w:r>
        <w:rPr>
          <w:b/>
        </w:rPr>
        <w:t>V1 - Datos y Estadísticas:</w:t>
      </w:r>
    </w:p>
    <w:p>
      <w:r>
        <w:t>"La inteligencia artificial está transformando el marketing a una velocidad sin precedentes. Las empresas que adoptan IA ven resultados extraordinarios: 340% más leads, 280% más conversiones, 450% más eficiencia operativa. En este webinar educativo aprenderás las 5 estrategias de IA más efectivas implementadas por emprendedores que han generado más de $2.3M en ventas. Incluye herramientas gratuitas, casos de estudio reales y soporte personalizado. Solo 3 cupos disponibles."</w:t>
      </w:r>
    </w:p>
    <w:p>
      <w:r>
        <w:rPr>
          <w:b/>
        </w:rPr>
        <w:t>V2 - Proceso y Metodología:</w:t>
      </w:r>
    </w:p>
    <w:p>
      <w:r>
        <w:t>"En este webinar estructurado te llevo paso a paso por el proceso completo de implementación de IA en marketing. Comenzaremos con la selección de herramientas gratuitas, continuaremos con la configuración de automatizaciones, y terminaremos con la optimización de resultados. Cada paso incluye demostraciones en vivo, plantillas descargables y casos de estudio reales. Al final tendrás un plan de 90 días para generar $50K+ mensuales. Solo 3 cupos disponibles."</w:t>
      </w:r>
    </w:p>
    <w:p>
      <w:r>
        <w:t>#</w:t>
      </w:r>
    </w:p>
    <w:p>
      <w:pPr>
        <w:pStyle w:val="Heading1"/>
      </w:pPr>
      <w:r>
        <w:t>C. ENFOQUE SOCIAL (2 variantes)</w:t>
      </w:r>
    </w:p>
    <w:p>
      <w:r>
        <w:rPr>
          <w:b/>
        </w:rPr>
        <w:t>V1 - Comunidad:</w:t>
      </w:r>
    </w:p>
    <w:p>
      <w:r>
        <w:t>"[NOMBRE], únete a una comunidad exclusiva de 2,847 emprendedores que están revolucionando sus negocios con IA. En este webinar no solo aprenderás estrategias, sino que te conectarás con personas que comparten tu visión de crecimiento. Compartiremos casos de éxito, herramientas probadas y experiencias reales. Además, tendrás acceso a nuestro grupo privado donde continuamos compartiendo actualizaciones y soporte. Solo 3 cupos disponibles."</w:t>
      </w:r>
    </w:p>
    <w:p>
      <w:r>
        <w:rPr>
          <w:b/>
        </w:rPr>
        <w:t>V2 - Testimonios:</w:t>
      </w:r>
    </w:p>
    <w:p>
      <w:r>
        <w:t>"María (México): 'En 30 días generé $12,000 usando las estrategias del webinar'. Carlos (Colombia): 'Mi negocio creció 300% en 6 meses'. Ana (Argentina): 'La mejor inversión que he hecho'. Estos son solo algunos de los testimonios reales de emprendedores que implementaron las estrategias que te enseñaré. En este webinar comparto exactamente qué hicieron, cómo lo hicieron y cómo puedes replicar su éxito. Solo 3 cupos disponibles."</w:t>
      </w:r>
    </w:p>
    <w:p>
      <w:r>
        <w:t>#</w:t>
      </w:r>
    </w:p>
    <w:p>
      <w:pPr>
        <w:pStyle w:val="Heading1"/>
      </w:pPr>
      <w:r>
        <w:t>D. ENFOQUE DE VALOR (2 variantes)</w:t>
      </w:r>
    </w:p>
    <w:p>
      <w:r>
        <w:rPr>
          <w:b/>
        </w:rPr>
        <w:t>V1 - ROI y Beneficios:</w:t>
      </w:r>
    </w:p>
    <w:p>
      <w:r>
        <w:t>"Calcula tu ROI: Si implementas solo el 20% de lo que aprenderás, generarás $10K mensuales. El webinar cuesta $0, pero el valor real es de $2,497 (incluye herramientas premium, plantillas profesionales, soporte personalizado y acceso a comunidad). Además, recibirás bonus exclusivos valorados en $497. En resumen, obtienes $2,994 en valor por $0. Solo 3 cupos disponibles."</w:t>
      </w:r>
    </w:p>
    <w:p>
      <w:r>
        <w:rPr>
          <w:b/>
        </w:rPr>
        <w:t>V2 - Comparación de Costos:</w:t>
      </w:r>
    </w:p>
    <w:p>
      <w:r>
        <w:t>"Contratar un especialista en IA marketing cuesta $5,000/mes. Un curso online similar cuesta $2,000. Un consultor personal cuesta $500/hora. Mi webinar incluye todo esto y más por $0. Herramientas premium, plantillas profesionales, soporte personalizado, acceso a comunidad y bonus exclusivos. Es la inversión más rentable que puedes hacer. Solo 3 cupos disponibles."</w:t>
      </w:r>
    </w:p>
    <w:p>
      <w:r>
        <w:t>#</w:t>
      </w:r>
    </w:p>
    <w:p>
      <w:pPr>
        <w:pStyle w:val="Heading1"/>
      </w:pPr>
      <w:r>
        <w:t>E. ENFOQUE DE ESCASEZ (2 variantes)</w:t>
      </w:r>
    </w:p>
    <w:p>
      <w:r>
        <w:rPr>
          <w:b/>
        </w:rPr>
        <w:t>V1 - Tiempo Limitado:</w:t>
      </w:r>
    </w:p>
    <w:p>
      <w:r>
        <w:t>"⚠️ ADVERTENCIA: Esta oferta expira en 24 horas. Después de ese tiempo, el precio del webinar será $297 y no habrá bonus incluidos. Solo los primeros 3 registrados obtienen acceso gratuito + bonus valorados en $497. El 97% de los cupos se agotó en las primeras 2 horas. ¿Serás uno de los afortunados?"</w:t>
      </w:r>
    </w:p>
    <w:p>
      <w:r>
        <w:rPr>
          <w:b/>
        </w:rPr>
        <w:t>V2 - Cupos Limitados:</w:t>
      </w:r>
    </w:p>
    <w:p>
      <w:r>
        <w:t>"🚨 URGENTE: Solo quedan 3 cupos disponibles. El webinar anterior se agotó en 2 horas y tuvimos que rechazar a 247 emprendedores. Para evitar decepciones, solo aceptamos 3 registros por sesión. Una vez agotados, no habrá más oportunidades hasta el próximo mes. ¿Quieres asegurar tu cupo?"</w:t>
      </w:r>
    </w:p>
    <w:p>
      <w:r>
        <w:t>---</w:t>
      </w:r>
    </w:p>
    <w:p>
      <w:pPr>
        <w:pStyle w:val="Heading1"/>
      </w:pPr>
      <w:r>
        <w:t>4. VARIANTES DE CTAs (15 opciones)</w:t>
      </w:r>
    </w:p>
    <w:p>
      <w:r>
        <w:t>#</w:t>
      </w:r>
    </w:p>
    <w:p>
      <w:pPr>
        <w:pStyle w:val="Heading1"/>
      </w:pPr>
      <w:r>
        <w:t>A. URGENCIA (5 variantes)</w:t>
      </w:r>
    </w:p>
    <w:p>
      <w:pPr>
        <w:pStyle w:val="Heading2"/>
      </w:pPr>
      <w:r>
        <w:t>V1 "¡RESERVAR MI CUPO AHORA!"</w:t>
      </w:r>
    </w:p>
    <w:p>
      <w:pPr>
        <w:pStyle w:val="Heading2"/>
      </w:pPr>
      <w:r>
        <w:t>V2 "¡SÍ, QUIERO MI CUPO!"</w:t>
      </w:r>
    </w:p>
    <w:p>
      <w:pPr>
        <w:pStyle w:val="Heading2"/>
      </w:pPr>
      <w:r>
        <w:t>V3 "¡ASEGURAR MI LUGAR!"</w:t>
      </w:r>
    </w:p>
    <w:p>
      <w:pPr>
        <w:pStyle w:val="Heading2"/>
      </w:pPr>
      <w:r>
        <w:t>V4 "¡NO PERDER ESTA OPORTUNIDAD!"</w:t>
      </w:r>
    </w:p>
    <w:p>
      <w:pPr>
        <w:pStyle w:val="Heading2"/>
      </w:pPr>
      <w:r>
        <w:t>V5 "¡ÚLTIMA OPORTUNIDAD!"</w:t>
      </w:r>
    </w:p>
    <w:p>
      <w:r>
        <w:t>#</w:t>
      </w:r>
    </w:p>
    <w:p>
      <w:pPr>
        <w:pStyle w:val="Heading1"/>
      </w:pPr>
      <w:r>
        <w:t>B. BENEFICIO (5 variantes)</w:t>
      </w:r>
    </w:p>
    <w:p>
      <w:pPr>
        <w:pStyle w:val="Heading2"/>
      </w:pPr>
      <w:r>
        <w:t>V1 "GENERAR $50K+ CON IA"</w:t>
      </w:r>
    </w:p>
    <w:p>
      <w:pPr>
        <w:pStyle w:val="Heading2"/>
      </w:pPr>
      <w:r>
        <w:t>V2 "DUPLICAR MIS VENTAS"</w:t>
      </w:r>
    </w:p>
    <w:p>
      <w:pPr>
        <w:pStyle w:val="Heading2"/>
      </w:pPr>
      <w:r>
        <w:t>V3 "AHORRAR 25 HORAS SEMANALES"</w:t>
      </w:r>
    </w:p>
    <w:p>
      <w:pPr>
        <w:pStyle w:val="Heading2"/>
      </w:pPr>
      <w:r>
        <w:t>V4 "AUMENTAR CONVERSIONES 340%"</w:t>
      </w:r>
    </w:p>
    <w:p>
      <w:pPr>
        <w:pStyle w:val="Heading2"/>
      </w:pPr>
      <w:r>
        <w:t>V5 "DOMINAR MI MERCADO"</w:t>
      </w:r>
    </w:p>
    <w:p>
      <w:r>
        <w:t>#</w:t>
      </w:r>
    </w:p>
    <w:p>
      <w:pPr>
        <w:pStyle w:val="Heading1"/>
      </w:pPr>
      <w:r>
        <w:t>C. ACCIÓN (5 variantes)</w:t>
      </w:r>
    </w:p>
    <w:p>
      <w:pPr>
        <w:pStyle w:val="Heading2"/>
      </w:pPr>
      <w:r>
        <w:t>V1 "REGISTRARME GRATIS"</w:t>
      </w:r>
    </w:p>
    <w:p>
      <w:pPr>
        <w:pStyle w:val="Heading2"/>
      </w:pPr>
      <w:r>
        <w:t>V2 "EMPEZAR AHORA"</w:t>
      </w:r>
    </w:p>
    <w:p>
      <w:pPr>
        <w:pStyle w:val="Heading2"/>
      </w:pPr>
      <w:r>
        <w:t>V3 "APRENDER MÁS"</w:t>
      </w:r>
    </w:p>
    <w:p>
      <w:pPr>
        <w:pStyle w:val="Heading2"/>
      </w:pPr>
      <w:r>
        <w:t>V4 "UNIRME AL WEBINAR"</w:t>
      </w:r>
    </w:p>
    <w:p>
      <w:pPr>
        <w:pStyle w:val="Heading2"/>
      </w:pPr>
      <w:r>
        <w:t>V5 "CAMBIAR MI VIDA"</w:t>
      </w:r>
    </w:p>
    <w:p>
      <w:r>
        <w:t>---</w:t>
      </w:r>
    </w:p>
    <w:p>
      <w:pPr>
        <w:pStyle w:val="Heading1"/>
      </w:pPr>
      <w:r>
        <w:t>5. VARIANTES DE EMAILS (20 opciones)</w:t>
      </w:r>
    </w:p>
    <w:p>
      <w:r>
        <w:t>#</w:t>
      </w:r>
    </w:p>
    <w:p>
      <w:pPr>
        <w:pStyle w:val="Heading1"/>
      </w:pPr>
      <w:r>
        <w:t>A. EMAIL 1 - INVITACIÓN (5 variantes)</w:t>
      </w:r>
    </w:p>
    <w:p>
      <w:r>
        <w:rPr>
          <w:b/>
        </w:rPr>
        <w:t>V1 - Urgencia:</w:t>
      </w:r>
    </w:p>
    <w:p>
      <w:r>
        <w:t>"Asunto: 🔥 [NOMBRE], ¡SOLO QUEDAN 3 CUPOS!"</w:t>
      </w:r>
    </w:p>
    <w:p>
      <w:r>
        <w:t>"Hola [NOMBRE], solo 3 cupos restantes para mi webinar de IA marketing. El 97% se agotó en 2 horas. ¿Serás uno de los afortunados? [CTA: RESERVAR MI CUPO]"</w:t>
      </w:r>
    </w:p>
    <w:p>
      <w:r>
        <w:rPr>
          <w:b/>
        </w:rPr>
        <w:t>V2 - Beneficio:</w:t>
      </w:r>
    </w:p>
    <w:p>
      <w:r>
        <w:t>"Asunto: 💰 [NOMBRE], Genera $50K+ Mensuales con IA"</w:t>
      </w:r>
    </w:p>
    <w:p>
      <w:r>
        <w:t>"Hola [NOMBRE], mientras otros trabajan 12 horas, tú puedes generar $50K+ mensuales con IA. Te muestro cómo en mi webinar gratuito. [CTA: GENERAR $50K+]"</w:t>
      </w:r>
    </w:p>
    <w:p>
      <w:r>
        <w:rPr>
          <w:b/>
        </w:rPr>
        <w:t>V3 - Prueba Social:</w:t>
      </w:r>
    </w:p>
    <w:p>
      <w:r>
        <w:t>"Asunto: 👥 [NOMBRE], 2,847 Emprendedores ya lo Usan"</w:t>
      </w:r>
    </w:p>
    <w:p>
      <w:r>
        <w:t>"Hola [NOMBRE], 2,847 emprendedores están generando $50K+ mensuales con IA. ¿Quieres ser el siguiente? [CTA: UNIRME A LOS EXITOSOS]"</w:t>
      </w:r>
    </w:p>
    <w:p>
      <w:r>
        <w:rPr>
          <w:b/>
        </w:rPr>
        <w:t>V4 - Competencia:</w:t>
      </w:r>
    </w:p>
    <w:p>
      <w:r>
        <w:t>"Asunto: ⚔️ [NOMBRE], Tu Competencia ya Usa IA"</w:t>
      </w:r>
    </w:p>
    <w:p>
      <w:r>
        <w:t>"Hola [NOMBRE], tu competencia está usando IA para robarte clientes. ¿Quieres contraatacar? [CTA: CONTRAATACAR CON IA]"</w:t>
      </w:r>
    </w:p>
    <w:p>
      <w:r>
        <w:rPr>
          <w:b/>
        </w:rPr>
        <w:t>V5 - Personal:</w:t>
      </w:r>
    </w:p>
    <w:p>
      <w:r>
        <w:t>"Asunto: 🎯 [NOMBRE], La IA que Cambió MI Vida"</w:t>
      </w:r>
    </w:p>
    <w:p>
      <w:r>
        <w:t>"Hola [NOMBRE], la IA cambió mi vida financiera. De $0 a $2.3M en 6 meses. Te enseño cómo. [CTA: CAMBIAR MI VIDA]"</w:t>
      </w:r>
    </w:p>
    <w:p>
      <w:r>
        <w:t>#</w:t>
      </w:r>
    </w:p>
    <w:p>
      <w:pPr>
        <w:pStyle w:val="Heading1"/>
      </w:pPr>
      <w:r>
        <w:t>B. EMAIL 2 - RECORDATORIO (5 variantes)</w:t>
      </w:r>
    </w:p>
    <w:p>
      <w:r>
        <w:rPr>
          <w:b/>
        </w:rPr>
        <w:t>V1 - Tiempo:</w:t>
      </w:r>
    </w:p>
    <w:p>
      <w:r>
        <w:t>"Asunto: ⏰ [NOMBRE], Solo 7 Días Restantes"</w:t>
      </w:r>
    </w:p>
    <w:p>
      <w:r>
        <w:t>"Hola [NOMBRE], solo 7 días para el webinar que puede cambiar tu vida. ¿Estás listo? [CTA: CONFIRMAR MI ASISTENCIA]"</w:t>
      </w:r>
    </w:p>
    <w:p>
      <w:r>
        <w:rPr>
          <w:b/>
        </w:rPr>
        <w:t>V2 - Contenido:</w:t>
      </w:r>
    </w:p>
    <w:p>
      <w:r>
        <w:t>"Asunto: 📚 [NOMBRE], Contenido Exclusivo Preparado"</w:t>
      </w:r>
    </w:p>
    <w:p>
      <w:r>
        <w:t>"Hola [NOMBRE], he preparado contenido exclusivo que no encontrarás en ningún otro lugar. ¿Quieres verlo? [CTA: VER CONTENIDO EXCLUSIVO]"</w:t>
      </w:r>
    </w:p>
    <w:p>
      <w:r>
        <w:rPr>
          <w:b/>
        </w:rPr>
        <w:t>V3 - Competencia:</w:t>
      </w:r>
    </w:p>
    <w:p>
      <w:r>
        <w:t>"Asunto: 🏃 [NOMBRE], No te Quedes Atrás"</w:t>
      </w:r>
    </w:p>
    <w:p>
      <w:r>
        <w:t>"Hola [NOMBRE], tu competencia ya se registró. ¿Quieres mantenerte competitivo? [CTA: MANTENERME COMPETITIVO]"</w:t>
      </w:r>
    </w:p>
    <w:p>
      <w:r>
        <w:rPr>
          <w:b/>
        </w:rPr>
        <w:t>V4 - Bonus:</w:t>
      </w:r>
    </w:p>
    <w:p>
      <w:r>
        <w:t>"Asunto: 🎁 [NOMBRE], Bonus Exclusivos Preparados"</w:t>
      </w:r>
    </w:p>
    <w:p>
      <w:r>
        <w:t>"Hola [NOMBRE], he preparado bonus exclusivos valorados en $497. ¿Quieres recibirlos? [CTA: RECIBIR MIS BONUS]"</w:t>
      </w:r>
    </w:p>
    <w:p>
      <w:r>
        <w:rPr>
          <w:b/>
        </w:rPr>
        <w:t>V5 - Testimonial:</w:t>
      </w:r>
    </w:p>
    <w:p>
      <w:r>
        <w:t>"Asunto: ⭐ [NOMBRE], Nuevo Testimonial de $15K"</w:t>
      </w:r>
    </w:p>
    <w:p>
      <w:r>
        <w:t>"Hola [NOMBRE], nuevo testimonial: 'Generé $15K en 20 días'. ¿Quieres hacer lo mismo? [CTA: HACER LO MISMO]"</w:t>
      </w:r>
    </w:p>
    <w:p>
      <w:r>
        <w:t>#</w:t>
      </w:r>
    </w:p>
    <w:p>
      <w:pPr>
        <w:pStyle w:val="Heading1"/>
      </w:pPr>
      <w:r>
        <w:t>C. EMAIL 3 - URGENCIA (5 variantes)</w:t>
      </w:r>
    </w:p>
    <w:p>
      <w:r>
        <w:rPr>
          <w:b/>
        </w:rPr>
        <w:t>V1 - Última Oportunidad:</w:t>
      </w:r>
    </w:p>
    <w:p>
      <w:r>
        <w:t>"Asunto: 🚨 [NOMBRE], ÚLTIMA OPORTUNIDAD"</w:t>
      </w:r>
    </w:p>
    <w:p>
      <w:r>
        <w:t>"Hola [NOMBRE], esta es tu última oportunidad. Después de mañana, no habrá más cupos. [CTA: NO PERDER ESTA OPORTUNIDAD]"</w:t>
      </w:r>
    </w:p>
    <w:p>
      <w:r>
        <w:rPr>
          <w:b/>
        </w:rPr>
        <w:t>V2 - Se Agotan:</w:t>
      </w:r>
    </w:p>
    <w:p>
      <w:r>
        <w:t>"Asunto: ⚠️ [NOMBRE], Se Agotan los Cupos"</w:t>
      </w:r>
    </w:p>
    <w:p>
      <w:r>
        <w:t>"Hola [NOMBRE], solo quedan 2 cupos. ¿Quieres asegurar el tuyo? [CTA: ASEGURAR MI CUPO]"</w:t>
      </w:r>
    </w:p>
    <w:p>
      <w:r>
        <w:rPr>
          <w:b/>
        </w:rPr>
        <w:t>V3 - Tiempo:</w:t>
      </w:r>
    </w:p>
    <w:p>
      <w:r>
        <w:t>"Asunto: ⏰ [NOMBRE], 24 Horas Restantes"</w:t>
      </w:r>
    </w:p>
    <w:p>
      <w:r>
        <w:t>"Hola [NOMBRE], solo 24 horas para registrarte. ¿Empezamos? [CTA: EMPEZAR AHORA]"</w:t>
      </w:r>
    </w:p>
    <w:p>
      <w:r>
        <w:rPr>
          <w:b/>
        </w:rPr>
        <w:t>V4 - Competencia:</w:t>
      </w:r>
    </w:p>
    <w:p>
      <w:r>
        <w:t>"Asunto: 🏃 [NOMBRE], Tu Competencia ya se Registró"</w:t>
      </w:r>
    </w:p>
    <w:p>
      <w:r>
        <w:t>"Hola [NOMBRE], tu competencia ya se registró. ¿Quieres mantenerte al día? [CTA: MANTENERME AL DÍA]"</w:t>
      </w:r>
    </w:p>
    <w:p>
      <w:r>
        <w:rPr>
          <w:b/>
        </w:rPr>
        <w:t>V5 - Bonus:</w:t>
      </w:r>
    </w:p>
    <w:p>
      <w:r>
        <w:t>"Asunto: 🎁 [NOMBRE], Bonus por Tiempo Limitado"</w:t>
      </w:r>
    </w:p>
    <w:p>
      <w:r>
        <w:t>"Hola [NOMBRE], bonus especial por tiempo limitado. ¿Los quieres? [CTA: QUIERO MIS BONUS]"</w:t>
      </w:r>
    </w:p>
    <w:p>
      <w:r>
        <w:t>#</w:t>
      </w:r>
    </w:p>
    <w:p>
      <w:pPr>
        <w:pStyle w:val="Heading1"/>
      </w:pPr>
      <w:r>
        <w:t>D. EMAIL 4 - POST-WEBINAR (5 variantes)</w:t>
      </w:r>
    </w:p>
    <w:p>
      <w:r>
        <w:rPr>
          <w:b/>
        </w:rPr>
        <w:t>V1 - Gracias:</w:t>
      </w:r>
    </w:p>
    <w:p>
      <w:r>
        <w:t>"Asunto: 🎉 [NOMBRE], ¡Gracias! Aquí tienes la Grabación"</w:t>
      </w:r>
    </w:p>
    <w:p>
      <w:r>
        <w:t>"Hola [NOMBRE], gracias por asistir. Aquí tienes la grabación + bonus. [CTA: VER GRABACIÓN]"</w:t>
      </w:r>
    </w:p>
    <w:p>
      <w:r>
        <w:rPr>
          <w:b/>
        </w:rPr>
        <w:t>V2 - Oferta:</w:t>
      </w:r>
    </w:p>
    <w:p>
      <w:r>
        <w:t>"Asunto: 💎 [NOMBRE], Oferta Especial Solo para Ti"</w:t>
      </w:r>
    </w:p>
    <w:p>
      <w:r>
        <w:t>"Hola [NOMBRE], oferta especial solo para asistentes. ¿La quieres? [CTA: QUIERO MI OFERTA]"</w:t>
      </w:r>
    </w:p>
    <w:p>
      <w:r>
        <w:rPr>
          <w:b/>
        </w:rPr>
        <w:t>V3 - Implementación:</w:t>
      </w:r>
    </w:p>
    <w:p>
      <w:r>
        <w:t>"Asunto: 🚀 [NOMBRE], ¿Listo para Implementar?"</w:t>
      </w:r>
    </w:p>
    <w:p>
      <w:r>
        <w:t>"Hola [NOMBRE], ¿listo para implementar lo que aprendiste? Te ayudo. [CTA: IMPLEMENTAR AHORA]"</w:t>
      </w:r>
    </w:p>
    <w:p>
      <w:r>
        <w:rPr>
          <w:b/>
        </w:rPr>
        <w:t>V4 - Comunidad:</w:t>
      </w:r>
    </w:p>
    <w:p>
      <w:r>
        <w:t>"Asunto: 👥 [NOMBRE], Únete a Nuestra Comunidad"</w:t>
      </w:r>
    </w:p>
    <w:p>
      <w:r>
        <w:t>"Hola [NOMBRE], únete a nuestra comunidad de emprendedores exitosos. [CTA: UNIRME A LA COMUNIDAD]"</w:t>
      </w:r>
    </w:p>
    <w:p>
      <w:r>
        <w:rPr>
          <w:b/>
        </w:rPr>
        <w:t>V5 - Soporte:</w:t>
      </w:r>
    </w:p>
    <w:p>
      <w:r>
        <w:t>"Asunto: 🤝 [NOMBRE], 30 Días de Soporte Gratis"</w:t>
      </w:r>
    </w:p>
    <w:p>
      <w:r>
        <w:t>"Hola [NOMBRE], 30 días de soporte personalizado gratis. ¿Empezamos? [CTA: EMPEZAR SOPORTE]"</w:t>
      </w:r>
    </w:p>
    <w:p>
      <w:r>
        <w:t>---</w:t>
      </w:r>
    </w:p>
    <w:p>
      <w:pPr>
        <w:pStyle w:val="Heading1"/>
      </w:pPr>
      <w:r>
        <w:t>6. VARIANTES DE ANUNCIOS (20 opciones)</w:t>
      </w:r>
    </w:p>
    <w:p>
      <w:r>
        <w:t>#</w:t>
      </w:r>
    </w:p>
    <w:p>
      <w:pPr>
        <w:pStyle w:val="Heading1"/>
      </w:pPr>
      <w:r>
        <w:t>A. FACEBOOK ADS (5 variantes)</w:t>
      </w:r>
    </w:p>
    <w:p>
      <w:r>
        <w:rPr>
          <w:b/>
        </w:rPr>
        <w:t>V1 - Urgencia:</w:t>
      </w:r>
    </w:p>
    <w:p>
      <w:r>
        <w:t>"🔥 [NOMBRE], ¡SOLO 3 CUPOS! La IA que generó $2.3M en 6 meses. ¿Serás el siguiente? Webinar gratuito + Bonus $497. [CTA: RESERVAR MI CUPO]"</w:t>
      </w:r>
    </w:p>
    <w:p>
      <w:r>
        <w:rPr>
          <w:b/>
        </w:rPr>
        <w:t>V2 - Beneficio:</w:t>
      </w:r>
    </w:p>
    <w:p>
      <w:r>
        <w:t>"💰 [NOMBRE], Genera $50K+ Mensuales con IA. Sin conocimientos técnicos. Herramientas gratuitas. Solo 3 cupos. [CTA: GENERAR $50K+]"</w:t>
      </w:r>
    </w:p>
    <w:p>
      <w:r>
        <w:rPr>
          <w:b/>
        </w:rPr>
        <w:t>V3 - Prueba Social:</w:t>
      </w:r>
    </w:p>
    <w:p>
      <w:r>
        <w:t>"👥 [NOMBRE], 2,847 Emprendedores ya lo Usan. Casos reales de $50K+ mensuales. ¿Quieres ser el siguiente? [CTA: UNIRME A LOS EXITOSOS]"</w:t>
      </w:r>
    </w:p>
    <w:p>
      <w:r>
        <w:rPr>
          <w:b/>
        </w:rPr>
        <w:t>V4 - Competencia:</w:t>
      </w:r>
    </w:p>
    <w:p>
      <w:r>
        <w:t>"⚔️ [NOMBRE], Tu Competencia ya Usa IA. ¿Y tú? No te quedes atrás. Webinar gratuito. [CTA: NO QUEDARME ATRÁS]"</w:t>
      </w:r>
    </w:p>
    <w:p>
      <w:r>
        <w:rPr>
          <w:b/>
        </w:rPr>
        <w:t>V5 - Personal:</w:t>
      </w:r>
    </w:p>
    <w:p>
      <w:r>
        <w:t>"🎯 [NOMBRE], La IA que Cambió MI Vida. De $0 a $2.3M en 6 meses. Te enseño cómo. [CTA: CAMBIAR MI VIDA]"</w:t>
      </w:r>
    </w:p>
    <w:p>
      <w:r>
        <w:t>#</w:t>
      </w:r>
    </w:p>
    <w:p>
      <w:pPr>
        <w:pStyle w:val="Heading1"/>
      </w:pPr>
      <w:r>
        <w:t>B. INSTAGRAM ADS (5 variantes)</w:t>
      </w:r>
    </w:p>
    <w:p>
      <w:r>
        <w:rPr>
          <w:b/>
        </w:rPr>
        <w:t>V1 - Visual:</w:t>
      </w:r>
    </w:p>
    <w:p>
      <w:r>
        <w:t>"🚀 [NOMBRE], IA Marketing: De $0 a $50K en 90 Días. Solo 3 cupos. Webinar gratuito + Bonus $497. #MarketingIA #IA #Ventas [CTA: RESERVAR MI CUPO]"</w:t>
      </w:r>
    </w:p>
    <w:p>
      <w:r>
        <w:rPr>
          <w:b/>
        </w:rPr>
        <w:t>V2 - Story:</w:t>
      </w:r>
    </w:p>
    <w:p>
      <w:r>
        <w:t>"⚡ [NOMBRE], 5 Estrategias de IA que Duplican Ventas. Sin conocimientos técnicos. Solo 3 cupos. #EstrategiasIA #Marketing #Negocios [CTA: DUPLICAR MIS VENTAS]"</w:t>
      </w:r>
    </w:p>
    <w:p>
      <w:r>
        <w:rPr>
          <w:b/>
        </w:rPr>
        <w:t>V3 - Reel:</w:t>
      </w:r>
    </w:p>
    <w:p>
      <w:r>
        <w:t>"💎 [NOMBRE], El Método que Cambió MI Vida. Casos reales de $50K+ mensuales. ¿Quieres hacer lo mismo? #MetodoIA #Exito #Emprendedores [CTA: HACER LO MISMO]"</w:t>
      </w:r>
    </w:p>
    <w:p>
      <w:r>
        <w:rPr>
          <w:b/>
        </w:rPr>
        <w:t>V4 - Carousel:</w:t>
      </w:r>
    </w:p>
    <w:p>
      <w:r>
        <w:t>"🔥 [NOMBRE], Herramientas de IA que Generan $50K+ Automáticamente. Demostración en vivo. Solo 3 cupos. #HerramientasIA #Automatizacion #Marketing [CTA: VER DEMOSTRACIÓN]"</w:t>
      </w:r>
    </w:p>
    <w:p>
      <w:r>
        <w:rPr>
          <w:b/>
        </w:rPr>
        <w:t>V5 - IGTV:</w:t>
      </w:r>
    </w:p>
    <w:p>
      <w:r>
        <w:t>"🎯 [NOMBRE], Testimonios Reales de $50K+ Mensuales. María generó $12K en 30 días. ¿Serás el siguiente? #Testimonios #CasosExito #IA [CTA: SER EL SIGUIENTE]"</w:t>
      </w:r>
    </w:p>
    <w:p>
      <w:r>
        <w:t>#</w:t>
      </w:r>
    </w:p>
    <w:p>
      <w:pPr>
        <w:pStyle w:val="Heading1"/>
      </w:pPr>
      <w:r>
        <w:t>C. LINKEDIN ADS (5 variantes)</w:t>
      </w:r>
    </w:p>
    <w:p>
      <w:r>
        <w:rPr>
          <w:b/>
        </w:rPr>
        <w:t>V1 - Profesional:</w:t>
      </w:r>
    </w:p>
    <w:p>
      <w:r>
        <w:t>"🧠 [NOMBRE], IA Marketing: El Futuro del Marketing Digital. 89% de empresas Fortune 500 la usan. ¿Tu empresa está preparada? [CTA: PREPARAR MI EMPRESA]"</w:t>
      </w:r>
    </w:p>
    <w:p>
      <w:r>
        <w:rPr>
          <w:b/>
        </w:rPr>
        <w:t>V2 - Datos:</w:t>
      </w:r>
    </w:p>
    <w:p>
      <w:r>
        <w:t>"📊 [NOMBRE], Cómo la IA Está Revolucionando el Marketing. 340% más leads, 280% más conversiones. Datos reales. [CTA: VER DATOS REALES]"</w:t>
      </w:r>
    </w:p>
    <w:p>
      <w:r>
        <w:rPr>
          <w:b/>
        </w:rPr>
        <w:t>V3 - Carrera:</w:t>
      </w:r>
    </w:p>
    <w:p>
      <w:r>
        <w:t>"💼 [NOMBRE], Estrategias de IA para Profesionales del Marketing. Mantente relevante en el futuro. Webinar gratuito. [CTA: MANTENERME RELEVANTE]"</w:t>
      </w:r>
    </w:p>
    <w:p>
      <w:r>
        <w:rPr>
          <w:b/>
        </w:rPr>
        <w:t>V4 - Industria:</w:t>
      </w:r>
    </w:p>
    <w:p>
      <w:r>
        <w:t>"🏭 [NOMBRE], IA Marketing para tu Industria. Casos de éxito en diferentes sectores. ¿Quieres ver el tuyo? [CTA: VER MI INDUSTRIA]"</w:t>
      </w:r>
    </w:p>
    <w:p>
      <w:r>
        <w:rPr>
          <w:b/>
        </w:rPr>
        <w:t>V5 - Networking:</w:t>
      </w:r>
    </w:p>
    <w:p>
      <w:r>
        <w:t>"🤝 [NOMBRE], Únete a Profesionales que Usan IA en Marketing. Comunidad exclusiva. Networking de calidad. [CTA: UNIRME A LA COMUNIDAD]"</w:t>
      </w:r>
    </w:p>
    <w:p>
      <w:r>
        <w:t>#</w:t>
      </w:r>
    </w:p>
    <w:p>
      <w:pPr>
        <w:pStyle w:val="Heading1"/>
      </w:pPr>
      <w:r>
        <w:t>D. GOOGLE ADS (5 variantes)</w:t>
      </w:r>
    </w:p>
    <w:p>
      <w:r>
        <w:rPr>
          <w:b/>
        </w:rPr>
        <w:t>V1 - Palabra Clave:</w:t>
      </w:r>
    </w:p>
    <w:p>
      <w:r>
        <w:t>"Marketing con IA: Genera $50K+ Mensuales. Webinar gratuito con estrategias probadas. Solo 3 cupos disponibles. [CTA: REGISTRARME GRATIS]"</w:t>
      </w:r>
    </w:p>
    <w:p>
      <w:r>
        <w:rPr>
          <w:b/>
        </w:rPr>
        <w:t>V2 - Long-tail:</w:t>
      </w:r>
    </w:p>
    <w:p>
      <w:r>
        <w:t>"Cómo Usar IA en Marketing Sin Conocimientos Técnicos. Herramientas gratuitas. Casos de estudio reales. [CTA: APRENDER MÁS]"</w:t>
      </w:r>
    </w:p>
    <w:p>
      <w:r>
        <w:rPr>
          <w:b/>
        </w:rPr>
        <w:t>V3 - Competencia:</w:t>
      </w:r>
    </w:p>
    <w:p>
      <w:r>
        <w:t>"IA Marketing vs Marketing Tradicional. Ventajas y desventajas. ¿Cuál elegir? Webinar gratuito. [CTA: COMPARAR AHORA]"</w:t>
      </w:r>
    </w:p>
    <w:p>
      <w:r>
        <w:rPr>
          <w:b/>
        </w:rPr>
        <w:t>V4 - Herramientas:</w:t>
      </w:r>
    </w:p>
    <w:p>
      <w:r>
        <w:t>"Mejores Herramientas de IA para Marketing. Comparativa completa. Precios y características. [CTA: VER COMPARATIVA]"</w:t>
      </w:r>
    </w:p>
    <w:p>
      <w:r>
        <w:rPr>
          <w:b/>
        </w:rPr>
        <w:t>V5 - Curso:</w:t>
      </w:r>
    </w:p>
    <w:p>
      <w:r>
        <w:t>"Curso Gratuito: IA Marketing para Emprendedores. 5 estrategias que funcionan. Implementación paso a paso. [CTA: EMPEZAR CURSO]"</w:t>
      </w:r>
    </w:p>
    <w:p>
      <w:r>
        <w:t>---</w:t>
      </w:r>
    </w:p>
    <w:p>
      <w:pPr>
        <w:pStyle w:val="Heading1"/>
      </w:pPr>
      <w:r>
        <w:t>7. VARIANTES DE LANDING PAGES (10 opciones)</w:t>
      </w:r>
    </w:p>
    <w:p>
      <w:r>
        <w:t>#</w:t>
      </w:r>
    </w:p>
    <w:p>
      <w:pPr>
        <w:pStyle w:val="Heading1"/>
      </w:pPr>
      <w:r>
        <w:t>A. DISEÑO MINIMALISTA (2 variantes)</w:t>
      </w:r>
    </w:p>
    <w:p>
      <w:r>
        <w:rPr>
          <w:b/>
        </w:rPr>
        <w:t>V1 - Simple:</w:t>
      </w:r>
    </w:p>
    <w:p>
      <w:pPr>
        <w:pStyle w:val="ListBullet"/>
      </w:pPr>
      <w:r>
        <w:t>Título principal</w:t>
      </w:r>
    </w:p>
    <w:p>
      <w:pPr>
        <w:pStyle w:val="ListBullet"/>
      </w:pPr>
      <w:r>
        <w:t>Subtítulo con beneficio</w:t>
      </w:r>
    </w:p>
    <w:p>
      <w:pPr>
        <w:pStyle w:val="ListBullet"/>
      </w:pPr>
      <w:r>
        <w:t>Lista de beneficios</w:t>
      </w:r>
    </w:p>
    <w:p>
      <w:pPr>
        <w:pStyle w:val="ListBullet"/>
      </w:pPr>
      <w:r>
        <w:t>CTA principal</w:t>
      </w:r>
    </w:p>
    <w:p>
      <w:pPr>
        <w:pStyle w:val="ListBullet"/>
      </w:pPr>
      <w:r>
        <w:t>Formulario simple</w:t>
      </w:r>
    </w:p>
    <w:p>
      <w:r>
        <w:rPr>
          <w:b/>
        </w:rPr>
        <w:t>V2 - Limpio:</w:t>
      </w:r>
    </w:p>
    <w:p>
      <w:pPr>
        <w:pStyle w:val="ListBullet"/>
      </w:pPr>
      <w:r>
        <w:t>Título impactante</w:t>
      </w:r>
    </w:p>
    <w:p>
      <w:pPr>
        <w:pStyle w:val="ListBullet"/>
      </w:pPr>
      <w:r>
        <w:t>Descripción corta</w:t>
      </w:r>
    </w:p>
    <w:p>
      <w:pPr>
        <w:pStyle w:val="ListBullet"/>
      </w:pPr>
      <w:r>
        <w:t>Testimonial destacado</w:t>
      </w:r>
    </w:p>
    <w:p>
      <w:pPr>
        <w:pStyle w:val="ListBullet"/>
      </w:pPr>
      <w:r>
        <w:t>CTA prominente</w:t>
      </w:r>
    </w:p>
    <w:p>
      <w:pPr>
        <w:pStyle w:val="ListBullet"/>
      </w:pPr>
      <w:r>
        <w:t>Garantía visible</w:t>
      </w:r>
    </w:p>
    <w:p>
      <w:r>
        <w:t>#</w:t>
      </w:r>
    </w:p>
    <w:p>
      <w:pPr>
        <w:pStyle w:val="Heading1"/>
      </w:pPr>
      <w:r>
        <w:t>B. DISEÑO COMPLETO (2 variantes)</w:t>
      </w:r>
    </w:p>
    <w:p>
      <w:r>
        <w:rPr>
          <w:b/>
        </w:rPr>
        <w:t>V1 - Detallado:</w:t>
      </w:r>
    </w:p>
    <w:p>
      <w:pPr>
        <w:pStyle w:val="ListBullet"/>
      </w:pPr>
      <w:r>
        <w:t>Header con navegación</w:t>
      </w:r>
    </w:p>
    <w:p>
      <w:pPr>
        <w:pStyle w:val="ListBullet"/>
      </w:pPr>
      <w:r>
        <w:t>Título principal</w:t>
      </w:r>
    </w:p>
    <w:p>
      <w:pPr>
        <w:pStyle w:val="ListBullet"/>
      </w:pPr>
      <w:r>
        <w:t>Descripción larga</w:t>
      </w:r>
    </w:p>
    <w:p>
      <w:pPr>
        <w:pStyle w:val="ListBullet"/>
      </w:pPr>
      <w:r>
        <w:t>Múltiples secciones de beneficios</w:t>
      </w:r>
    </w:p>
    <w:p>
      <w:pPr>
        <w:pStyle w:val="ListBullet"/>
      </w:pPr>
      <w:r>
        <w:t>Testimonios con fotos</w:t>
      </w:r>
    </w:p>
    <w:p>
      <w:pPr>
        <w:pStyle w:val="ListBullet"/>
      </w:pPr>
      <w:r>
        <w:t>FAQ</w:t>
      </w:r>
    </w:p>
    <w:p>
      <w:pPr>
        <w:pStyle w:val="ListBullet"/>
      </w:pPr>
      <w:r>
        <w:t>Footer completo</w:t>
      </w:r>
    </w:p>
    <w:p>
      <w:r>
        <w:rPr>
          <w:b/>
        </w:rPr>
        <w:t>V2 - Interactivo:</w:t>
      </w:r>
    </w:p>
    <w:p>
      <w:pPr>
        <w:pStyle w:val="ListBullet"/>
      </w:pPr>
      <w:r>
        <w:t>Video de presentación</w:t>
      </w:r>
    </w:p>
    <w:p>
      <w:pPr>
        <w:pStyle w:val="ListBullet"/>
      </w:pPr>
      <w:r>
        <w:t>Calculadora de ROI</w:t>
      </w:r>
    </w:p>
    <w:p>
      <w:pPr>
        <w:pStyle w:val="ListBullet"/>
      </w:pPr>
      <w:r>
        <w:t>Testimonios en video</w:t>
      </w:r>
    </w:p>
    <w:p>
      <w:pPr>
        <w:pStyle w:val="ListBullet"/>
      </w:pPr>
      <w:r>
        <w:t>Chat en vivo</w:t>
      </w:r>
    </w:p>
    <w:p>
      <w:pPr>
        <w:pStyle w:val="ListBullet"/>
      </w:pPr>
      <w:r>
        <w:t>Elementos animados</w:t>
      </w:r>
    </w:p>
    <w:p>
      <w:pPr>
        <w:pStyle w:val="ListBullet"/>
      </w:pPr>
      <w:r>
        <w:t>CTA flotante</w:t>
      </w:r>
    </w:p>
    <w:p>
      <w:r>
        <w:t>#</w:t>
      </w:r>
    </w:p>
    <w:p>
      <w:pPr>
        <w:pStyle w:val="Heading1"/>
      </w:pPr>
      <w:r>
        <w:t>C. DISEÑO EMOCIONAL (2 variantes)</w:t>
      </w:r>
    </w:p>
    <w:p>
      <w:r>
        <w:rPr>
          <w:b/>
        </w:rPr>
        <w:t>V1 - Storytelling:</w:t>
      </w:r>
    </w:p>
    <w:p>
      <w:pPr>
        <w:pStyle w:val="ListBullet"/>
      </w:pPr>
      <w:r>
        <w:t>Historia personal</w:t>
      </w:r>
    </w:p>
    <w:p>
      <w:pPr>
        <w:pStyle w:val="ListBullet"/>
      </w:pPr>
      <w:r>
        <w:t>Problema identificado</w:t>
      </w:r>
    </w:p>
    <w:p>
      <w:pPr>
        <w:pStyle w:val="ListBullet"/>
      </w:pPr>
      <w:r>
        <w:t>Solución presentada</w:t>
      </w:r>
    </w:p>
    <w:p>
      <w:pPr>
        <w:pStyle w:val="ListBullet"/>
      </w:pPr>
      <w:r>
        <w:t>Resultados mostrados</w:t>
      </w:r>
    </w:p>
    <w:p>
      <w:pPr>
        <w:pStyle w:val="ListBullet"/>
      </w:pPr>
      <w:r>
        <w:t>Llamada a la acción</w:t>
      </w:r>
    </w:p>
    <w:p>
      <w:r>
        <w:rPr>
          <w:b/>
        </w:rPr>
        <w:t>V2 - Testimoniales:</w:t>
      </w:r>
    </w:p>
    <w:p>
      <w:pPr>
        <w:pStyle w:val="ListBullet"/>
      </w:pPr>
      <w:r>
        <w:t>Testimonial principal</w:t>
      </w:r>
    </w:p>
    <w:p>
      <w:pPr>
        <w:pStyle w:val="ListBullet"/>
      </w:pPr>
      <w:r>
        <w:t>Casos de éxito</w:t>
      </w:r>
    </w:p>
    <w:p>
      <w:pPr>
        <w:pStyle w:val="ListBullet"/>
      </w:pPr>
      <w:r>
        <w:t>Fotos de clientes</w:t>
      </w:r>
    </w:p>
    <w:p>
      <w:pPr>
        <w:pStyle w:val="ListBullet"/>
      </w:pPr>
      <w:r>
        <w:t>Números específicos</w:t>
      </w:r>
    </w:p>
    <w:p>
      <w:pPr>
        <w:pStyle w:val="ListBullet"/>
      </w:pPr>
      <w:r>
        <w:t>CTA basado en prueba social</w:t>
      </w:r>
    </w:p>
    <w:p>
      <w:r>
        <w:t>#</w:t>
      </w:r>
    </w:p>
    <w:p>
      <w:pPr>
        <w:pStyle w:val="Heading1"/>
      </w:pPr>
      <w:r>
        <w:t>D. DISEÑO TÉCNICO (2 variantes)</w:t>
      </w:r>
    </w:p>
    <w:p>
      <w:r>
        <w:rPr>
          <w:b/>
        </w:rPr>
        <w:t>V1 - Datos:</w:t>
      </w:r>
    </w:p>
    <w:p>
      <w:pPr>
        <w:pStyle w:val="ListBullet"/>
      </w:pPr>
      <w:r>
        <w:t>Estadísticas destacadas</w:t>
      </w:r>
    </w:p>
    <w:p>
      <w:pPr>
        <w:pStyle w:val="ListBullet"/>
      </w:pPr>
      <w:r>
        <w:t>Gráficos y charts</w:t>
      </w:r>
    </w:p>
    <w:p>
      <w:pPr>
        <w:pStyle w:val="ListBullet"/>
      </w:pPr>
      <w:r>
        <w:t>Comparativas técnicas</w:t>
      </w:r>
    </w:p>
    <w:p>
      <w:pPr>
        <w:pStyle w:val="ListBullet"/>
      </w:pPr>
      <w:r>
        <w:t>Especificaciones</w:t>
      </w:r>
    </w:p>
    <w:p>
      <w:pPr>
        <w:pStyle w:val="ListBullet"/>
      </w:pPr>
      <w:r>
        <w:t>CTA basado en datos</w:t>
      </w:r>
    </w:p>
    <w:p>
      <w:r>
        <w:rPr>
          <w:b/>
        </w:rPr>
        <w:t>V2 - Proceso:</w:t>
      </w:r>
    </w:p>
    <w:p>
      <w:pPr>
        <w:pStyle w:val="ListBullet"/>
      </w:pPr>
      <w:r>
        <w:t>Metodología explicada</w:t>
      </w:r>
    </w:p>
    <w:p>
      <w:pPr>
        <w:pStyle w:val="ListBullet"/>
      </w:pPr>
      <w:r>
        <w:t>Pasos numerados</w:t>
      </w:r>
    </w:p>
    <w:p>
      <w:pPr>
        <w:pStyle w:val="ListBullet"/>
      </w:pPr>
      <w:r>
        <w:t>Herramientas mostradas</w:t>
      </w:r>
    </w:p>
    <w:p>
      <w:pPr>
        <w:pStyle w:val="ListBullet"/>
      </w:pPr>
      <w:r>
        <w:t>Timeline de implementación</w:t>
      </w:r>
    </w:p>
    <w:p>
      <w:pPr>
        <w:pStyle w:val="ListBullet"/>
      </w:pPr>
      <w:r>
        <w:t>CTA basado en proceso</w:t>
      </w:r>
    </w:p>
    <w:p>
      <w:r>
        <w:t>#</w:t>
      </w:r>
    </w:p>
    <w:p>
      <w:pPr>
        <w:pStyle w:val="Heading1"/>
      </w:pPr>
      <w:r>
        <w:t>E. DISEÑO URGENTE (2 variantes)</w:t>
      </w:r>
    </w:p>
    <w:p>
      <w:r>
        <w:rPr>
          <w:b/>
        </w:rPr>
        <w:t>V1 - Escasez:</w:t>
      </w:r>
    </w:p>
    <w:p>
      <w:pPr>
        <w:pStyle w:val="ListBullet"/>
      </w:pPr>
      <w:r>
        <w:t>Contador de cupos</w:t>
      </w:r>
    </w:p>
    <w:p>
      <w:pPr>
        <w:pStyle w:val="ListBullet"/>
      </w:pPr>
      <w:r>
        <w:t>Tiempo limitado</w:t>
      </w:r>
    </w:p>
    <w:p>
      <w:pPr>
        <w:pStyle w:val="ListBullet"/>
      </w:pPr>
      <w:r>
        <w:t>Elementos de urgencia</w:t>
      </w:r>
    </w:p>
    <w:p>
      <w:pPr>
        <w:pStyle w:val="ListBullet"/>
      </w:pPr>
      <w:r>
        <w:t>CTA de acción inmediata</w:t>
      </w:r>
    </w:p>
    <w:p>
      <w:pPr>
        <w:pStyle w:val="ListBullet"/>
      </w:pPr>
      <w:r>
        <w:t>Garantía de satisfacción</w:t>
      </w:r>
    </w:p>
    <w:p>
      <w:r>
        <w:rPr>
          <w:b/>
        </w:rPr>
        <w:t>V2 - Competencia:</w:t>
      </w:r>
    </w:p>
    <w:p>
      <w:pPr>
        <w:pStyle w:val="ListBullet"/>
      </w:pPr>
      <w:r>
        <w:t>Comparación con competencia</w:t>
      </w:r>
    </w:p>
    <w:p>
      <w:pPr>
        <w:pStyle w:val="ListBullet"/>
      </w:pPr>
      <w:r>
        <w:t>Ventajas destacadas</w:t>
      </w:r>
    </w:p>
    <w:p>
      <w:pPr>
        <w:pStyle w:val="ListBullet"/>
      </w:pPr>
      <w:r>
        <w:t>Elementos de FOMO</w:t>
      </w:r>
    </w:p>
    <w:p>
      <w:pPr>
        <w:pStyle w:val="ListBullet"/>
      </w:pPr>
      <w:r>
        <w:t>CTA de ventaja competitiva</w:t>
      </w:r>
    </w:p>
    <w:p>
      <w:pPr>
        <w:pStyle w:val="ListBullet"/>
      </w:pPr>
      <w:r>
        <w:t>Prueba social</w:t>
      </w:r>
    </w:p>
    <w:p>
      <w:r>
        <w:t>---</w:t>
      </w:r>
    </w:p>
    <w:p>
      <w:pPr>
        <w:pStyle w:val="Heading1"/>
      </w:pPr>
      <w:r>
        <w:t>8. VARIANTES DE FORMULARIOS (10 opciones)</w:t>
      </w:r>
    </w:p>
    <w:p>
      <w:r>
        <w:t>#</w:t>
      </w:r>
    </w:p>
    <w:p>
      <w:pPr>
        <w:pStyle w:val="Heading1"/>
      </w:pPr>
      <w:r>
        <w:t>A. CAMPOS MÍNIMOS (2 variantes)</w:t>
      </w:r>
    </w:p>
    <w:p>
      <w:r>
        <w:rPr>
          <w:b/>
        </w:rPr>
        <w:t>V1 - Básico:</w:t>
      </w:r>
    </w:p>
    <w:p>
      <w:pPr>
        <w:pStyle w:val="ListBullet"/>
      </w:pPr>
      <w:r>
        <w:t>Nombre</w:t>
      </w:r>
    </w:p>
    <w:p>
      <w:pPr>
        <w:pStyle w:val="ListBullet"/>
      </w:pPr>
      <w:r>
        <w:t>Email</w:t>
      </w:r>
    </w:p>
    <w:p>
      <w:pPr>
        <w:pStyle w:val="ListBullet"/>
      </w:pPr>
      <w:r>
        <w:t>CTA</w:t>
      </w:r>
    </w:p>
    <w:p>
      <w:r>
        <w:rPr>
          <w:b/>
        </w:rPr>
        <w:t>V2 - Esencial:</w:t>
      </w:r>
    </w:p>
    <w:p>
      <w:pPr>
        <w:pStyle w:val="ListBullet"/>
      </w:pPr>
      <w:r>
        <w:t>Nombre</w:t>
      </w:r>
    </w:p>
    <w:p>
      <w:pPr>
        <w:pStyle w:val="ListBullet"/>
      </w:pPr>
      <w:r>
        <w:t>Email</w:t>
      </w:r>
    </w:p>
    <w:p>
      <w:pPr>
        <w:pStyle w:val="ListBullet"/>
      </w:pPr>
      <w:r>
        <w:t>Teléfono</w:t>
      </w:r>
    </w:p>
    <w:p>
      <w:pPr>
        <w:pStyle w:val="ListBullet"/>
      </w:pPr>
      <w:r>
        <w:t>CTA</w:t>
      </w:r>
    </w:p>
    <w:p>
      <w:r>
        <w:t>#</w:t>
      </w:r>
    </w:p>
    <w:p>
      <w:pPr>
        <w:pStyle w:val="Heading1"/>
      </w:pPr>
      <w:r>
        <w:t>B. CAMPOS COMPLETOS (2 variantes)</w:t>
      </w:r>
    </w:p>
    <w:p>
      <w:r>
        <w:rPr>
          <w:b/>
        </w:rPr>
        <w:t>V1 - Estándar:</w:t>
      </w:r>
    </w:p>
    <w:p>
      <w:pPr>
        <w:pStyle w:val="ListBullet"/>
      </w:pPr>
      <w:r>
        <w:t>Nombre</w:t>
      </w:r>
    </w:p>
    <w:p>
      <w:pPr>
        <w:pStyle w:val="ListBullet"/>
      </w:pPr>
      <w:r>
        <w:t>Email</w:t>
      </w:r>
    </w:p>
    <w:p>
      <w:pPr>
        <w:pStyle w:val="ListBullet"/>
      </w:pPr>
      <w:r>
        <w:t>Teléfono</w:t>
      </w:r>
    </w:p>
    <w:p>
      <w:pPr>
        <w:pStyle w:val="ListBullet"/>
      </w:pPr>
      <w:r>
        <w:t>Empresa</w:t>
      </w:r>
    </w:p>
    <w:p>
      <w:pPr>
        <w:pStyle w:val="ListBullet"/>
      </w:pPr>
      <w:r>
        <w:t>Cargo</w:t>
      </w:r>
    </w:p>
    <w:p>
      <w:pPr>
        <w:pStyle w:val="ListBullet"/>
      </w:pPr>
      <w:r>
        <w:t>CTA</w:t>
      </w:r>
    </w:p>
    <w:p>
      <w:r>
        <w:rPr>
          <w:b/>
        </w:rPr>
        <w:t>V2 - Detallado:</w:t>
      </w:r>
    </w:p>
    <w:p>
      <w:pPr>
        <w:pStyle w:val="ListBullet"/>
      </w:pPr>
      <w:r>
        <w:t>Nombre</w:t>
      </w:r>
    </w:p>
    <w:p>
      <w:pPr>
        <w:pStyle w:val="ListBullet"/>
      </w:pPr>
      <w:r>
        <w:t>Email</w:t>
      </w:r>
    </w:p>
    <w:p>
      <w:pPr>
        <w:pStyle w:val="ListBullet"/>
      </w:pPr>
      <w:r>
        <w:t>Teléfono</w:t>
      </w:r>
    </w:p>
    <w:p>
      <w:pPr>
        <w:pStyle w:val="ListBullet"/>
      </w:pPr>
      <w:r>
        <w:t>Empresa</w:t>
      </w:r>
    </w:p>
    <w:p>
      <w:pPr>
        <w:pStyle w:val="ListBullet"/>
      </w:pPr>
      <w:r>
        <w:t>Cargo</w:t>
      </w:r>
    </w:p>
    <w:p>
      <w:pPr>
        <w:pStyle w:val="ListBullet"/>
      </w:pPr>
      <w:r>
        <w:t>Industria</w:t>
      </w:r>
    </w:p>
    <w:p>
      <w:pPr>
        <w:pStyle w:val="ListBullet"/>
      </w:pPr>
      <w:r>
        <w:t>Tamaño de empresa</w:t>
      </w:r>
    </w:p>
    <w:p>
      <w:pPr>
        <w:pStyle w:val="ListBullet"/>
      </w:pPr>
      <w:r>
        <w:t>CTA</w:t>
      </w:r>
    </w:p>
    <w:p>
      <w:r>
        <w:t>#</w:t>
      </w:r>
    </w:p>
    <w:p>
      <w:pPr>
        <w:pStyle w:val="Heading1"/>
      </w:pPr>
      <w:r>
        <w:t>C. CAMPOS PERSONALIZADOS (2 variantes)</w:t>
      </w:r>
    </w:p>
    <w:p>
      <w:r>
        <w:rPr>
          <w:b/>
        </w:rPr>
        <w:t>V1 - Intereses:</w:t>
      </w:r>
    </w:p>
    <w:p>
      <w:pPr>
        <w:pStyle w:val="ListBullet"/>
      </w:pPr>
      <w:r>
        <w:t>Nombre</w:t>
      </w:r>
    </w:p>
    <w:p>
      <w:pPr>
        <w:pStyle w:val="ListBullet"/>
      </w:pPr>
      <w:r>
        <w:t>Email</w:t>
      </w:r>
    </w:p>
    <w:p>
      <w:pPr>
        <w:pStyle w:val="ListBullet"/>
      </w:pPr>
      <w:r>
        <w:t>Intereses (checkboxes)</w:t>
      </w:r>
    </w:p>
    <w:p>
      <w:pPr>
        <w:pStyle w:val="ListBullet"/>
      </w:pPr>
      <w:r>
        <w:t>CTA</w:t>
      </w:r>
    </w:p>
    <w:p>
      <w:r>
        <w:rPr>
          <w:b/>
        </w:rPr>
        <w:t>V2 - Objetivos:</w:t>
      </w:r>
    </w:p>
    <w:p>
      <w:pPr>
        <w:pStyle w:val="ListBullet"/>
      </w:pPr>
      <w:r>
        <w:t>Nombre</w:t>
      </w:r>
    </w:p>
    <w:p>
      <w:pPr>
        <w:pStyle w:val="ListBullet"/>
      </w:pPr>
      <w:r>
        <w:t>Email</w:t>
      </w:r>
    </w:p>
    <w:p>
      <w:pPr>
        <w:pStyle w:val="ListBullet"/>
      </w:pPr>
      <w:r>
        <w:t>Objetivo principal</w:t>
      </w:r>
    </w:p>
    <w:p>
      <w:pPr>
        <w:pStyle w:val="ListBullet"/>
      </w:pPr>
      <w:r>
        <w:t>Presupuesto</w:t>
      </w:r>
    </w:p>
    <w:p>
      <w:pPr>
        <w:pStyle w:val="ListBullet"/>
      </w:pPr>
      <w:r>
        <w:t>CTA</w:t>
      </w:r>
    </w:p>
    <w:p>
      <w:r>
        <w:t>#</w:t>
      </w:r>
    </w:p>
    <w:p>
      <w:pPr>
        <w:pStyle w:val="Heading1"/>
      </w:pPr>
      <w:r>
        <w:t>D. CAMPOS CONDICIONALES (2 variantes)</w:t>
      </w:r>
    </w:p>
    <w:p>
      <w:r>
        <w:rPr>
          <w:b/>
        </w:rPr>
        <w:t>V1 - Progresivo:</w:t>
      </w:r>
    </w:p>
    <w:p>
      <w:pPr>
        <w:pStyle w:val="ListBullet"/>
      </w:pPr>
      <w:r>
        <w:t>Campo 1 → Campo 2 → Campo 3</w:t>
      </w:r>
    </w:p>
    <w:p>
      <w:pPr>
        <w:pStyle w:val="ListBullet"/>
      </w:pPr>
      <w:r>
        <w:t>CTA</w:t>
      </w:r>
    </w:p>
    <w:p>
      <w:r>
        <w:rPr>
          <w:b/>
        </w:rPr>
        <w:t>V2 - Inteligente:</w:t>
      </w:r>
    </w:p>
    <w:p>
      <w:pPr>
        <w:pStyle w:val="ListBullet"/>
      </w:pPr>
      <w:r>
        <w:t>Campos que aparecen según respuestas</w:t>
      </w:r>
    </w:p>
    <w:p>
      <w:pPr>
        <w:pStyle w:val="ListBullet"/>
      </w:pPr>
      <w:r>
        <w:t>CTA</w:t>
      </w:r>
    </w:p>
    <w:p>
      <w:r>
        <w:t>#</w:t>
      </w:r>
    </w:p>
    <w:p>
      <w:pPr>
        <w:pStyle w:val="Heading1"/>
      </w:pPr>
      <w:r>
        <w:t>E. CAMPOS GAMIFICADOS (2 variantes)</w:t>
      </w:r>
    </w:p>
    <w:p>
      <w:r>
        <w:rPr>
          <w:b/>
        </w:rPr>
        <w:t>V1 - Quiz:</w:t>
      </w:r>
    </w:p>
    <w:p>
      <w:pPr>
        <w:pStyle w:val="ListBullet"/>
      </w:pPr>
      <w:r>
        <w:t>Preguntas de conocimiento</w:t>
      </w:r>
    </w:p>
    <w:p>
      <w:pPr>
        <w:pStyle w:val="ListBullet"/>
      </w:pPr>
      <w:r>
        <w:t>Puntuación</w:t>
      </w:r>
    </w:p>
    <w:p>
      <w:pPr>
        <w:pStyle w:val="ListBullet"/>
      </w:pPr>
      <w:r>
        <w:t>CTA basado en resultado</w:t>
      </w:r>
    </w:p>
    <w:p>
      <w:r>
        <w:rPr>
          <w:b/>
        </w:rPr>
        <w:t>V2 - Desafío:</w:t>
      </w:r>
    </w:p>
    <w:p>
      <w:pPr>
        <w:pStyle w:val="ListBullet"/>
      </w:pPr>
      <w:r>
        <w:t>Desafío personalizado</w:t>
      </w:r>
    </w:p>
    <w:p>
      <w:pPr>
        <w:pStyle w:val="ListBullet"/>
      </w:pPr>
      <w:r>
        <w:t>Recompensa</w:t>
      </w:r>
    </w:p>
    <w:p>
      <w:pPr>
        <w:pStyle w:val="ListBullet"/>
      </w:pPr>
      <w:r>
        <w:t>CTA de participación</w:t>
      </w:r>
    </w:p>
    <w:p>
      <w:r>
        <w:t>---</w:t>
      </w:r>
    </w:p>
    <w:p>
      <w:pPr>
        <w:pStyle w:val="Heading1"/>
      </w:pPr>
      <w:r>
        <w:t>9. VARIANTES DE VIDEOS (10 opciones)</w:t>
      </w:r>
    </w:p>
    <w:p>
      <w:r>
        <w:t>#</w:t>
      </w:r>
    </w:p>
    <w:p>
      <w:pPr>
        <w:pStyle w:val="Heading1"/>
      </w:pPr>
      <w:r>
        <w:t>A. DURACIÓN (2 variantes)</w:t>
      </w:r>
    </w:p>
    <w:p>
      <w:r>
        <w:rPr>
          <w:b/>
        </w:rPr>
        <w:t>V1 - Corto (30 segundos):</w:t>
      </w:r>
    </w:p>
    <w:p>
      <w:pPr>
        <w:pStyle w:val="ListBullet"/>
      </w:pPr>
      <w:r>
        <w:t>Hook inmediato</w:t>
      </w:r>
    </w:p>
    <w:p>
      <w:pPr>
        <w:pStyle w:val="ListBullet"/>
      </w:pPr>
      <w:r>
        <w:t>Beneficio principal</w:t>
      </w:r>
    </w:p>
    <w:p>
      <w:pPr>
        <w:pStyle w:val="ListBullet"/>
      </w:pPr>
      <w:r>
        <w:t>CTA directo</w:t>
      </w:r>
    </w:p>
    <w:p>
      <w:r>
        <w:rPr>
          <w:b/>
        </w:rPr>
        <w:t>V2 - Largo (90 segundos):</w:t>
      </w:r>
    </w:p>
    <w:p>
      <w:pPr>
        <w:pStyle w:val="ListBullet"/>
      </w:pPr>
      <w:r>
        <w:t>Introducción</w:t>
      </w:r>
    </w:p>
    <w:p>
      <w:pPr>
        <w:pStyle w:val="ListBullet"/>
      </w:pPr>
      <w:r>
        <w:t>Problema</w:t>
      </w:r>
    </w:p>
    <w:p>
      <w:pPr>
        <w:pStyle w:val="ListBullet"/>
      </w:pPr>
      <w:r>
        <w:t>Solución</w:t>
      </w:r>
    </w:p>
    <w:p>
      <w:pPr>
        <w:pStyle w:val="ListBullet"/>
      </w:pPr>
      <w:r>
        <w:t>Demostración</w:t>
      </w:r>
    </w:p>
    <w:p>
      <w:pPr>
        <w:pStyle w:val="ListBullet"/>
      </w:pPr>
      <w:r>
        <w:t>CTA</w:t>
      </w:r>
    </w:p>
    <w:p>
      <w:r>
        <w:t>#</w:t>
      </w:r>
    </w:p>
    <w:p>
      <w:pPr>
        <w:pStyle w:val="Heading1"/>
      </w:pPr>
      <w:r>
        <w:t>B. ESTILO (2 variantes)</w:t>
      </w:r>
    </w:p>
    <w:p>
      <w:r>
        <w:rPr>
          <w:b/>
        </w:rPr>
        <w:t>V1 - Profesional:</w:t>
      </w:r>
    </w:p>
    <w:p>
      <w:pPr>
        <w:pStyle w:val="ListBullet"/>
      </w:pPr>
      <w:r>
        <w:t>Presentador formal</w:t>
      </w:r>
    </w:p>
    <w:p>
      <w:pPr>
        <w:pStyle w:val="ListBullet"/>
      </w:pPr>
      <w:r>
        <w:t>Fondo corporativo</w:t>
      </w:r>
    </w:p>
    <w:p>
      <w:pPr>
        <w:pStyle w:val="ListBullet"/>
      </w:pPr>
      <w:r>
        <w:t>Información técnica</w:t>
      </w:r>
    </w:p>
    <w:p>
      <w:r>
        <w:rPr>
          <w:b/>
        </w:rPr>
        <w:t>V2 - Casual:</w:t>
      </w:r>
    </w:p>
    <w:p>
      <w:pPr>
        <w:pStyle w:val="ListBullet"/>
      </w:pPr>
      <w:r>
        <w:t>Presentador relajado</w:t>
      </w:r>
    </w:p>
    <w:p>
      <w:pPr>
        <w:pStyle w:val="ListBullet"/>
      </w:pPr>
      <w:r>
        <w:t>Fondo natural</w:t>
      </w:r>
    </w:p>
    <w:p>
      <w:pPr>
        <w:pStyle w:val="ListBullet"/>
      </w:pPr>
      <w:r>
        <w:t>Conversación amigable</w:t>
      </w:r>
    </w:p>
    <w:p>
      <w:r>
        <w:t>#</w:t>
      </w:r>
    </w:p>
    <w:p>
      <w:pPr>
        <w:pStyle w:val="Heading1"/>
      </w:pPr>
      <w:r>
        <w:t>C. CONTENIDO (2 variantes)</w:t>
      </w:r>
    </w:p>
    <w:p>
      <w:r>
        <w:rPr>
          <w:b/>
        </w:rPr>
        <w:t>V1 - Demo:</w:t>
      </w:r>
    </w:p>
    <w:p>
      <w:pPr>
        <w:pStyle w:val="ListBullet"/>
      </w:pPr>
      <w:r>
        <w:t>Mostrar herramienta</w:t>
      </w:r>
    </w:p>
    <w:p>
      <w:pPr>
        <w:pStyle w:val="ListBullet"/>
      </w:pPr>
      <w:r>
        <w:t>Proceso paso a paso</w:t>
      </w:r>
    </w:p>
    <w:p>
      <w:pPr>
        <w:pStyle w:val="ListBullet"/>
      </w:pPr>
      <w:r>
        <w:t>Resultados en tiempo real</w:t>
      </w:r>
    </w:p>
    <w:p>
      <w:r>
        <w:rPr>
          <w:b/>
        </w:rPr>
        <w:t>V2 - Testimonial:</w:t>
      </w:r>
    </w:p>
    <w:p>
      <w:pPr>
        <w:pStyle w:val="ListBullet"/>
      </w:pPr>
      <w:r>
        <w:t>Cliente real</w:t>
      </w:r>
    </w:p>
    <w:p>
      <w:pPr>
        <w:pStyle w:val="ListBullet"/>
      </w:pPr>
      <w:r>
        <w:t>Historia personal</w:t>
      </w:r>
    </w:p>
    <w:p>
      <w:pPr>
        <w:pStyle w:val="ListBullet"/>
      </w:pPr>
      <w:r>
        <w:t>Resultados específicos</w:t>
      </w:r>
    </w:p>
    <w:p>
      <w:r>
        <w:t>#</w:t>
      </w:r>
    </w:p>
    <w:p>
      <w:pPr>
        <w:pStyle w:val="Heading1"/>
      </w:pPr>
      <w:r>
        <w:t>D. FORMATO (2 variantes)</w:t>
      </w:r>
    </w:p>
    <w:p>
      <w:r>
        <w:rPr>
          <w:b/>
        </w:rPr>
        <w:t>V1 - Talking Head:</w:t>
      </w:r>
    </w:p>
    <w:p>
      <w:pPr>
        <w:pStyle w:val="ListBullet"/>
      </w:pPr>
      <w:r>
        <w:t>Presentador hablando</w:t>
      </w:r>
    </w:p>
    <w:p>
      <w:pPr>
        <w:pStyle w:val="ListBullet"/>
      </w:pPr>
      <w:r>
        <w:t>Enfoque en persona</w:t>
      </w:r>
    </w:p>
    <w:p>
      <w:pPr>
        <w:pStyle w:val="ListBullet"/>
      </w:pPr>
      <w:r>
        <w:t>Conexión emocional</w:t>
      </w:r>
    </w:p>
    <w:p>
      <w:r>
        <w:rPr>
          <w:b/>
        </w:rPr>
        <w:t>V2 - Screen Recording:</w:t>
      </w:r>
    </w:p>
    <w:p>
      <w:pPr>
        <w:pStyle w:val="ListBullet"/>
      </w:pPr>
      <w:r>
        <w:t>Pantalla de computadora</w:t>
      </w:r>
    </w:p>
    <w:p>
      <w:pPr>
        <w:pStyle w:val="ListBullet"/>
      </w:pPr>
      <w:r>
        <w:t>Enfoque en proceso</w:t>
      </w:r>
    </w:p>
    <w:p>
      <w:pPr>
        <w:pStyle w:val="ListBullet"/>
      </w:pPr>
      <w:r>
        <w:t>Demostración técnica</w:t>
      </w:r>
    </w:p>
    <w:p>
      <w:r>
        <w:t>#</w:t>
      </w:r>
    </w:p>
    <w:p>
      <w:pPr>
        <w:pStyle w:val="Heading1"/>
      </w:pPr>
      <w:r>
        <w:t>E. ELEMENTOS (2 variantes)</w:t>
      </w:r>
    </w:p>
    <w:p>
      <w:r>
        <w:rPr>
          <w:b/>
        </w:rPr>
        <w:t>V1 - Texto en Pantalla:</w:t>
      </w:r>
    </w:p>
    <w:p>
      <w:pPr>
        <w:pStyle w:val="ListBullet"/>
      </w:pPr>
      <w:r>
        <w:t>Subtítulos</w:t>
      </w:r>
    </w:p>
    <w:p>
      <w:pPr>
        <w:pStyle w:val="ListBullet"/>
      </w:pPr>
      <w:r>
        <w:t>Puntos clave</w:t>
      </w:r>
    </w:p>
    <w:p>
      <w:pPr>
        <w:pStyle w:val="ListBullet"/>
      </w:pPr>
      <w:r>
        <w:t>CTAs visuales</w:t>
      </w:r>
    </w:p>
    <w:p>
      <w:r>
        <w:rPr>
          <w:b/>
        </w:rPr>
        <w:t>V2 - Gráficos:</w:t>
      </w:r>
    </w:p>
    <w:p>
      <w:pPr>
        <w:pStyle w:val="ListBullet"/>
      </w:pPr>
      <w:r>
        <w:t>Animaciones</w:t>
      </w:r>
    </w:p>
    <w:p>
      <w:pPr>
        <w:pStyle w:val="ListBullet"/>
      </w:pPr>
      <w:r>
        <w:t>Estadísticas</w:t>
      </w:r>
    </w:p>
    <w:p>
      <w:pPr>
        <w:pStyle w:val="ListBullet"/>
      </w:pPr>
      <w:r>
        <w:t>Elementos visuales</w:t>
      </w:r>
    </w:p>
    <w:p>
      <w:r>
        <w:t>---</w:t>
      </w:r>
    </w:p>
    <w:p>
      <w:pPr>
        <w:pStyle w:val="Heading1"/>
      </w:pPr>
      <w:r>
        <w:t>10. VARIANTES DE REDES SOCIALES (20 opciones)</w:t>
      </w:r>
    </w:p>
    <w:p>
      <w:r>
        <w:t>#</w:t>
      </w:r>
    </w:p>
    <w:p>
      <w:pPr>
        <w:pStyle w:val="Heading1"/>
      </w:pPr>
      <w:r>
        <w:t>A. FACEBOOK POSTS (5 variantes)</w:t>
      </w:r>
    </w:p>
    <w:p>
      <w:r>
        <w:rPr>
          <w:b/>
        </w:rPr>
        <w:t>V1 - Educativo:</w:t>
      </w:r>
    </w:p>
    <w:p>
      <w:r>
        <w:t>"¿Sabías que la IA puede generar 100 posts en 5 minutos? Mientras tú duermes, la IA está trabajando para ti. ¿Quieres aprender cómo? Webinar gratuito. [CTA: APRENDER MÁS]"</w:t>
      </w:r>
    </w:p>
    <w:p>
      <w:r>
        <w:rPr>
          <w:b/>
        </w:rPr>
        <w:t>V2 - Promocional:</w:t>
      </w:r>
    </w:p>
    <w:p>
      <w:r>
        <w:t>"🔥 Solo 3 cupos restantes para mi webinar de IA marketing. La IA que generó $2.3M en 6 meses. ¿Serás el siguiente? [CTA: RESERVAR MI CUPO]"</w:t>
      </w:r>
    </w:p>
    <w:p>
      <w:r>
        <w:rPr>
          <w:b/>
        </w:rPr>
        <w:t>V3 - Testimonial:</w:t>
      </w:r>
    </w:p>
    <w:p>
      <w:r>
        <w:t>"María generó $12K en 30 días usando las estrategias de IA que aprendió en mi webinar. ¿Quieres hacer lo mismo? [CTA: HACER LO MISMO]"</w:t>
      </w:r>
    </w:p>
    <w:p>
      <w:r>
        <w:rPr>
          <w:b/>
        </w:rPr>
        <w:t>V4 - Competencia:</w:t>
      </w:r>
    </w:p>
    <w:p>
      <w:r>
        <w:t>"Tu competencia está usando IA para robarte clientes. ¿Y tú? No te quedes atrás. [CTA: NO QUEDARME ATRÁS]"</w:t>
      </w:r>
    </w:p>
    <w:p>
      <w:r>
        <w:rPr>
          <w:b/>
        </w:rPr>
        <w:t>V5 - Personal:</w:t>
      </w:r>
    </w:p>
    <w:p>
      <w:r>
        <w:t>"La IA cambió mi vida financiera. De $0 a $2.3M en 6 meses. Te enseño cómo. [CTA: CAMBIAR MI VIDA]"</w:t>
      </w:r>
    </w:p>
    <w:p>
      <w:r>
        <w:t>#</w:t>
      </w:r>
    </w:p>
    <w:p>
      <w:pPr>
        <w:pStyle w:val="Heading1"/>
      </w:pPr>
      <w:r>
        <w:t>B. INSTAGRAM POSTS (5 variantes)</w:t>
      </w:r>
    </w:p>
    <w:p>
      <w:r>
        <w:rPr>
          <w:b/>
        </w:rPr>
        <w:t>V1 - Inspiracional:</w:t>
      </w:r>
    </w:p>
    <w:p>
      <w:r>
        <w:t>"💪 Mientras otros se quejan, tú puedes generar $50K+ mensuales con IA. ¿Listo para cambiar tu vida? #MarketingIA #IA #Ventas [CTA: CAMBIAR MI VIDA]"</w:t>
      </w:r>
    </w:p>
    <w:p>
      <w:r>
        <w:rPr>
          <w:b/>
        </w:rPr>
        <w:t>V2 - Educativo:</w:t>
      </w:r>
    </w:p>
    <w:p>
      <w:r>
        <w:t>"🧠 5 estrategias de IA que duplican ventas en 7 días. Sin conocimientos técnicos. ¿Quieres aprenderlas? #EstrategiasIA #Marketing #Negocios [CTA: APRENDER ESTRATEGIAS]"</w:t>
      </w:r>
    </w:p>
    <w:p>
      <w:r>
        <w:rPr>
          <w:b/>
        </w:rPr>
        <w:t>V3 - Testimonial:</w:t>
      </w:r>
    </w:p>
    <w:p>
      <w:r>
        <w:t>"⭐ 'Generé $15K en 20 días usando IA' - Carlos, Colombia. ¿Quieres ser el siguiente? #Testimonial #CasosExito #IA [CTA: SER EL SIGUIENTE]"</w:t>
      </w:r>
    </w:p>
    <w:p>
      <w:r>
        <w:rPr>
          <w:b/>
        </w:rPr>
        <w:t>V4 - Competencia:</w:t>
      </w:r>
    </w:p>
    <w:p>
      <w:r>
        <w:t>"⚔️ Tu competencia ya usa IA. ¿Y tú? No te quedes atrás. #Competencia #IA #Marketing [CTA: NO QUEDARME ATRÁS]"</w:t>
      </w:r>
    </w:p>
    <w:p>
      <w:r>
        <w:rPr>
          <w:b/>
        </w:rPr>
        <w:t>V5 - Personal:</w:t>
      </w:r>
    </w:p>
    <w:p>
      <w:r>
        <w:t>"🎯 La IA cambió mi vida. De $0 a $2.3M en 6 meses. Te enseño cómo. #MiHistoria #IA #Exito [CTA: CAMBIAR MI VIDA]"</w:t>
      </w:r>
    </w:p>
    <w:p>
      <w:r>
        <w:t>#</w:t>
      </w:r>
    </w:p>
    <w:p>
      <w:pPr>
        <w:pStyle w:val="Heading1"/>
      </w:pPr>
      <w:r>
        <w:t>C. LINKEDIN POSTS (5 variantes)</w:t>
      </w:r>
    </w:p>
    <w:p>
      <w:r>
        <w:rPr>
          <w:b/>
        </w:rPr>
        <w:t>V1 - Profesional:</w:t>
      </w:r>
    </w:p>
    <w:p>
      <w:r>
        <w:t>"La IA está transformando el marketing digital. 89% de empresas Fortune 500 la usan. ¿Tu empresa está preparada? #InteligenciaArtificial #MarketingDigital #TransformacionDigital [CTA: PREPARAR MI EMPRESA]"</w:t>
      </w:r>
    </w:p>
    <w:p>
      <w:r>
        <w:rPr>
          <w:b/>
        </w:rPr>
        <w:t>V2 - Datos:</w:t>
      </w:r>
    </w:p>
    <w:p>
      <w:r>
        <w:t>"📊 Datos que no puedes ignorar: 340% más leads, 280% más conversiones con IA. ¿Quieres ver cómo? #Datos #IA #Marketing [CTA: VER CÓMO]"</w:t>
      </w:r>
    </w:p>
    <w:p>
      <w:r>
        <w:rPr>
          <w:b/>
        </w:rPr>
        <w:t>V3 - Carrera:</w:t>
      </w:r>
    </w:p>
    <w:p>
      <w:r>
        <w:t>"💼 Profesionales del marketing: la IA es el futuro. ¿Quieres mantenerte relevante? #Carrera #Marketing #IA [CTA: MANTENERME RELEVANTE]"</w:t>
      </w:r>
    </w:p>
    <w:p>
      <w:r>
        <w:rPr>
          <w:b/>
        </w:rPr>
        <w:t>V4 - Industria:</w:t>
      </w:r>
    </w:p>
    <w:p>
      <w:r>
        <w:t>"🏭 Casos de éxito de IA en diferentes industrias. ¿Quieres ver el tuyo? #Industria #IA #CasosExito [CTA: VER MI INDUSTRIA]"</w:t>
      </w:r>
    </w:p>
    <w:p>
      <w:r>
        <w:rPr>
          <w:b/>
        </w:rPr>
        <w:t>V5 - Networking:</w:t>
      </w:r>
    </w:p>
    <w:p>
      <w:r>
        <w:t>"🤝 Únete a profesionales que usan IA en marketing. Comunidad exclusiva. #Networking #IA #Marketing [CTA: UNIRME A LA COMUNIDAD]"</w:t>
      </w:r>
    </w:p>
    <w:p>
      <w:r>
        <w:t>#</w:t>
      </w:r>
    </w:p>
    <w:p>
      <w:pPr>
        <w:pStyle w:val="Heading1"/>
      </w:pPr>
      <w:r>
        <w:t>D. TWITTER POSTS (5 variantes)</w:t>
      </w:r>
    </w:p>
    <w:p>
      <w:r>
        <w:rPr>
          <w:b/>
        </w:rPr>
        <w:t>V1 - Conciso:</w:t>
      </w:r>
    </w:p>
    <w:p>
      <w:r>
        <w:t>"🔥 Solo 3 cupos para webinar de IA marketing. $50K+ mensuales. ¿Serás el siguiente? [CTA: RESERVAR CUPO]"</w:t>
      </w:r>
    </w:p>
    <w:p>
      <w:r>
        <w:rPr>
          <w:b/>
        </w:rPr>
        <w:t>V2 - Pregunta:</w:t>
      </w:r>
    </w:p>
    <w:p>
      <w:r>
        <w:t>"¿Cansado de trabajar 12 horas y ganar poco? La IA puede cambiar eso. ¿Quieres saber cómo? [CTA: SABER CÓMO]"</w:t>
      </w:r>
    </w:p>
    <w:p>
      <w:r>
        <w:rPr>
          <w:b/>
        </w:rPr>
        <w:t>V3 - Estadística:</w:t>
      </w:r>
    </w:p>
    <w:p>
      <w:r>
        <w:t>"340% más leads con IA. 280% más conversiones. ¿Quieres estos resultados? [CTA: QUERER RESULTADOS]"</w:t>
      </w:r>
    </w:p>
    <w:p>
      <w:r>
        <w:rPr>
          <w:b/>
        </w:rPr>
        <w:t>V4 - Competencia:</w:t>
      </w:r>
    </w:p>
    <w:p>
      <w:r>
        <w:t>"Tu competencia usa IA. ¿Y tú? No te quedes atrás. [CTA: NO QUEDARME ATRÁS]"</w:t>
      </w:r>
    </w:p>
    <w:p>
      <w:r>
        <w:rPr>
          <w:b/>
        </w:rPr>
        <w:t>V5 - Personal:</w:t>
      </w:r>
    </w:p>
    <w:p>
      <w:r>
        <w:t>"La IA cambió mi vida. De $0 a $2.3M en 6 meses. Te enseño cómo. [CTA: CAMBIAR MI VIDA]"</w:t>
      </w:r>
    </w:p>
    <w:p>
      <w:r>
        <w:t>---</w:t>
      </w:r>
    </w:p>
    <w:p>
      <w:pPr>
        <w:pStyle w:val="Heading1"/>
      </w:pPr>
      <w:r>
        <w:t>11. VARIANTES DE SEGMENTACIÓN (15 opciones)</w:t>
      </w:r>
    </w:p>
    <w:p>
      <w:r>
        <w:t>#</w:t>
      </w:r>
    </w:p>
    <w:p>
      <w:pPr>
        <w:pStyle w:val="Heading1"/>
      </w:pPr>
      <w:r>
        <w:t>A. POR EDAD (3 variantes)</w:t>
      </w:r>
    </w:p>
    <w:p>
      <w:r>
        <w:rPr>
          <w:b/>
        </w:rPr>
        <w:t>V1 - 25-35 años:</w:t>
      </w:r>
    </w:p>
    <w:p>
      <w:pPr>
        <w:pStyle w:val="ListBullet"/>
      </w:pPr>
      <w:r>
        <w:t>Tono joven y dinámico</w:t>
      </w:r>
    </w:p>
    <w:p>
      <w:pPr>
        <w:pStyle w:val="ListBullet"/>
      </w:pPr>
      <w:r>
        <w:t>Enfoque en libertad financiera</w:t>
      </w:r>
    </w:p>
    <w:p>
      <w:pPr>
        <w:pStyle w:val="ListBullet"/>
      </w:pPr>
      <w:r>
        <w:t>Palabras: independencia, éxito, crecimiento</w:t>
      </w:r>
    </w:p>
    <w:p>
      <w:r>
        <w:rPr>
          <w:b/>
        </w:rPr>
        <w:t>V2 - 35-50 años:</w:t>
      </w:r>
    </w:p>
    <w:p>
      <w:pPr>
        <w:pStyle w:val="ListBullet"/>
      </w:pPr>
      <w:r>
        <w:t>Tono profesional y práctico</w:t>
      </w:r>
    </w:p>
    <w:p>
      <w:pPr>
        <w:pStyle w:val="ListBullet"/>
      </w:pPr>
      <w:r>
        <w:t>Enfoque en eficiencia y crecimiento</w:t>
      </w:r>
    </w:p>
    <w:p>
      <w:pPr>
        <w:pStyle w:val="ListBullet"/>
      </w:pPr>
      <w:r>
        <w:t>Palabras: negocio, eficiencia, competencia</w:t>
      </w:r>
    </w:p>
    <w:p>
      <w:r>
        <w:rPr>
          <w:b/>
        </w:rPr>
        <w:t>V3 - 50+ años:</w:t>
      </w:r>
    </w:p>
    <w:p>
      <w:pPr>
        <w:pStyle w:val="ListBullet"/>
      </w:pPr>
      <w:r>
        <w:t>Tono respetuoso y sabio</w:t>
      </w:r>
    </w:p>
    <w:p>
      <w:pPr>
        <w:pStyle w:val="ListBullet"/>
      </w:pPr>
      <w:r>
        <w:t>Enfoque en estabilidad y legado</w:t>
      </w:r>
    </w:p>
    <w:p>
      <w:pPr>
        <w:pStyle w:val="ListBullet"/>
      </w:pPr>
      <w:r>
        <w:t>Palabras: experiencia, sabiduría, legado</w:t>
      </w:r>
    </w:p>
    <w:p>
      <w:r>
        <w:t>#</w:t>
      </w:r>
    </w:p>
    <w:p>
      <w:pPr>
        <w:pStyle w:val="Heading1"/>
      </w:pPr>
      <w:r>
        <w:t>B. POR GÉNERO (2 variantes)</w:t>
      </w:r>
    </w:p>
    <w:p>
      <w:r>
        <w:rPr>
          <w:b/>
        </w:rPr>
        <w:t>V1 - Masculino:</w:t>
      </w:r>
    </w:p>
    <w:p>
      <w:pPr>
        <w:pStyle w:val="ListBullet"/>
      </w:pPr>
      <w:r>
        <w:t>Tono competitivo</w:t>
      </w:r>
    </w:p>
    <w:p>
      <w:pPr>
        <w:pStyle w:val="ListBullet"/>
      </w:pPr>
      <w:r>
        <w:t>Enfoque en dominancia y éxito</w:t>
      </w:r>
    </w:p>
    <w:p>
      <w:pPr>
        <w:pStyle w:val="ListBullet"/>
      </w:pPr>
      <w:r>
        <w:t>Palabras: dominar, competir, ganar</w:t>
      </w:r>
    </w:p>
    <w:p>
      <w:r>
        <w:rPr>
          <w:b/>
        </w:rPr>
        <w:t>V2 - Femenino:</w:t>
      </w:r>
    </w:p>
    <w:p>
      <w:pPr>
        <w:pStyle w:val="ListBullet"/>
      </w:pPr>
      <w:r>
        <w:t>Tono empoderador</w:t>
      </w:r>
    </w:p>
    <w:p>
      <w:pPr>
        <w:pStyle w:val="ListBullet"/>
      </w:pPr>
      <w:r>
        <w:t>Enfoque en crecimiento y comunidad</w:t>
      </w:r>
    </w:p>
    <w:p>
      <w:pPr>
        <w:pStyle w:val="ListBullet"/>
      </w:pPr>
      <w:r>
        <w:t>Palabras: empoderar, crecer, comunidad</w:t>
      </w:r>
    </w:p>
    <w:p>
      <w:r>
        <w:t>#</w:t>
      </w:r>
    </w:p>
    <w:p>
      <w:pPr>
        <w:pStyle w:val="Heading1"/>
      </w:pPr>
      <w:r>
        <w:t>C. POR UBICACIÓN (3 variantes)</w:t>
      </w:r>
    </w:p>
    <w:p>
      <w:r>
        <w:rPr>
          <w:b/>
        </w:rPr>
        <w:t>V1 - México:</w:t>
      </w:r>
    </w:p>
    <w:p>
      <w:pPr>
        <w:pStyle w:val="ListBullet"/>
      </w:pPr>
      <w:r>
        <w:t>Tono cálido y familiar</w:t>
      </w:r>
    </w:p>
    <w:p>
      <w:pPr>
        <w:pStyle w:val="ListBullet"/>
      </w:pPr>
      <w:r>
        <w:t>Enfoque en familia y crecimiento</w:t>
      </w:r>
    </w:p>
    <w:p>
      <w:pPr>
        <w:pStyle w:val="ListBullet"/>
      </w:pPr>
      <w:r>
        <w:t>Palabras: familia, crecimiento, México</w:t>
      </w:r>
    </w:p>
    <w:p>
      <w:r>
        <w:rPr>
          <w:b/>
        </w:rPr>
        <w:t>V2 - Colombia:</w:t>
      </w:r>
    </w:p>
    <w:p>
      <w:pPr>
        <w:pStyle w:val="ListBullet"/>
      </w:pPr>
      <w:r>
        <w:t>Tono emprendedor e innovador</w:t>
      </w:r>
    </w:p>
    <w:p>
      <w:pPr>
        <w:pStyle w:val="ListBullet"/>
      </w:pPr>
      <w:r>
        <w:t>Enfoque en innovación y futuro</w:t>
      </w:r>
    </w:p>
    <w:p>
      <w:pPr>
        <w:pStyle w:val="ListBullet"/>
      </w:pPr>
      <w:r>
        <w:t>Palabras: innovar, futuro, Colombia</w:t>
      </w:r>
    </w:p>
    <w:p>
      <w:r>
        <w:rPr>
          <w:b/>
        </w:rPr>
        <w:t>V3 - Argentina:</w:t>
      </w:r>
    </w:p>
    <w:p>
      <w:pPr>
        <w:pStyle w:val="ListBullet"/>
      </w:pPr>
      <w:r>
        <w:t>Tono resiliente y luchador</w:t>
      </w:r>
    </w:p>
    <w:p>
      <w:pPr>
        <w:pStyle w:val="ListBullet"/>
      </w:pPr>
      <w:r>
        <w:t>Enfoque en superación y estabilidad</w:t>
      </w:r>
    </w:p>
    <w:p>
      <w:pPr>
        <w:pStyle w:val="ListBullet"/>
      </w:pPr>
      <w:r>
        <w:t>Palabras: superar, estabilidad, Argentina</w:t>
      </w:r>
    </w:p>
    <w:p>
      <w:r>
        <w:t>#</w:t>
      </w:r>
    </w:p>
    <w:p>
      <w:pPr>
        <w:pStyle w:val="Heading1"/>
      </w:pPr>
      <w:r>
        <w:t>D. POR INDUSTRIA (3 variantes)</w:t>
      </w:r>
    </w:p>
    <w:p>
      <w:r>
        <w:rPr>
          <w:b/>
        </w:rPr>
        <w:t>V1 - Servicios:</w:t>
      </w:r>
    </w:p>
    <w:p>
      <w:pPr>
        <w:pStyle w:val="ListBullet"/>
      </w:pPr>
      <w:r>
        <w:t>Enfoque en eficiencia operativa</w:t>
      </w:r>
    </w:p>
    <w:p>
      <w:pPr>
        <w:pStyle w:val="ListBullet"/>
      </w:pPr>
      <w:r>
        <w:t>Palabras: automatizar, eficiencia, procesos</w:t>
      </w:r>
    </w:p>
    <w:p>
      <w:r>
        <w:rPr>
          <w:b/>
        </w:rPr>
        <w:t>V2 - E-commerce:</w:t>
      </w:r>
    </w:p>
    <w:p>
      <w:pPr>
        <w:pStyle w:val="ListBullet"/>
      </w:pPr>
      <w:r>
        <w:t>Enfoque en conversiones y ventas</w:t>
      </w:r>
    </w:p>
    <w:p>
      <w:pPr>
        <w:pStyle w:val="ListBullet"/>
      </w:pPr>
      <w:r>
        <w:t>Palabras: convertir, vender, online</w:t>
      </w:r>
    </w:p>
    <w:p>
      <w:r>
        <w:rPr>
          <w:b/>
        </w:rPr>
        <w:t>V3 - B2B:</w:t>
      </w:r>
    </w:p>
    <w:p>
      <w:pPr>
        <w:pStyle w:val="ListBullet"/>
      </w:pPr>
      <w:r>
        <w:t>Enfoque en relaciones y credibilidad</w:t>
      </w:r>
    </w:p>
    <w:p>
      <w:pPr>
        <w:pStyle w:val="ListBullet"/>
      </w:pPr>
      <w:r>
        <w:t>Palabras: relaciones, credibilidad, profesional</w:t>
      </w:r>
    </w:p>
    <w:p>
      <w:r>
        <w:t>#</w:t>
      </w:r>
    </w:p>
    <w:p>
      <w:pPr>
        <w:pStyle w:val="Heading1"/>
      </w:pPr>
      <w:r>
        <w:t>E. POR COMPORTAMIENTO (4 variantes)</w:t>
      </w:r>
    </w:p>
    <w:p>
      <w:r>
        <w:rPr>
          <w:b/>
        </w:rPr>
        <w:t>V1 - Primera Visita:</w:t>
      </w:r>
    </w:p>
    <w:p>
      <w:pPr>
        <w:pStyle w:val="ListBullet"/>
      </w:pPr>
      <w:r>
        <w:t>Tono educativo e informativo</w:t>
      </w:r>
    </w:p>
    <w:p>
      <w:pPr>
        <w:pStyle w:val="ListBullet"/>
      </w:pPr>
      <w:r>
        <w:t>Enfoque en introducción al concepto</w:t>
      </w:r>
    </w:p>
    <w:p>
      <w:r>
        <w:rPr>
          <w:b/>
        </w:rPr>
        <w:t>V2 - Segunda Visita:</w:t>
      </w:r>
    </w:p>
    <w:p>
      <w:pPr>
        <w:pStyle w:val="ListBullet"/>
      </w:pPr>
      <w:r>
        <w:t>Tono persuasivo con urgencia</w:t>
      </w:r>
    </w:p>
    <w:p>
      <w:pPr>
        <w:pStyle w:val="ListBullet"/>
      </w:pPr>
      <w:r>
        <w:t>Enfoque en beneficios específicos</w:t>
      </w:r>
    </w:p>
    <w:p>
      <w:r>
        <w:rPr>
          <w:b/>
        </w:rPr>
        <w:t>V3 - Tercera Visita:</w:t>
      </w:r>
    </w:p>
    <w:p>
      <w:pPr>
        <w:pStyle w:val="ListBullet"/>
      </w:pPr>
      <w:r>
        <w:t>Tono urgente con escasez</w:t>
      </w:r>
    </w:p>
    <w:p>
      <w:pPr>
        <w:pStyle w:val="ListBullet"/>
      </w:pPr>
      <w:r>
        <w:t>Enfoque en última oportunidad</w:t>
      </w:r>
    </w:p>
    <w:p>
      <w:r>
        <w:rPr>
          <w:b/>
        </w:rPr>
        <w:t>V4 - Cliente Recurrente:</w:t>
      </w:r>
    </w:p>
    <w:p>
      <w:pPr>
        <w:pStyle w:val="ListBullet"/>
      </w:pPr>
      <w:r>
        <w:t>Tono personal y de confianza</w:t>
      </w:r>
    </w:p>
    <w:p>
      <w:pPr>
        <w:pStyle w:val="ListBullet"/>
      </w:pPr>
      <w:r>
        <w:t>Enfoque en valor agregado</w:t>
      </w:r>
    </w:p>
    <w:p>
      <w:r>
        <w:t>---</w:t>
      </w:r>
    </w:p>
    <w:p>
      <w:pPr>
        <w:pStyle w:val="Heading1"/>
      </w:pPr>
      <w:r>
        <w:t>12. VARIANTES DE HORARIO (12 opciones)</w:t>
      </w:r>
    </w:p>
    <w:p>
      <w:r>
        <w:t>#</w:t>
      </w:r>
    </w:p>
    <w:p>
      <w:pPr>
        <w:pStyle w:val="Heading1"/>
      </w:pPr>
      <w:r>
        <w:t>A. POR DÍA DE LA SEMANA (7 variantes)</w:t>
      </w:r>
    </w:p>
    <w:p>
      <w:pPr>
        <w:pStyle w:val="Heading2"/>
      </w:pPr>
      <w:r>
        <w:t>Lunes Tono motivacional, nuevo comienzo</w:t>
      </w:r>
    </w:p>
    <w:p>
      <w:pPr>
        <w:pStyle w:val="Heading2"/>
      </w:pPr>
      <w:r>
        <w:t>Martes Tono equilibrado, momento perfecto</w:t>
      </w:r>
    </w:p>
    <w:p>
      <w:pPr>
        <w:pStyle w:val="Heading2"/>
      </w:pPr>
      <w:r>
        <w:t>Miércoles Tono práctico, mitad de semana</w:t>
      </w:r>
    </w:p>
    <w:p>
      <w:pPr>
        <w:pStyle w:val="Heading2"/>
      </w:pPr>
      <w:r>
        <w:t>Jueves Tono optimista, casi fin de semana</w:t>
      </w:r>
    </w:p>
    <w:p>
      <w:pPr>
        <w:pStyle w:val="Heading2"/>
      </w:pPr>
      <w:r>
        <w:t>Viernes Tono relajado, fin de semana</w:t>
      </w:r>
    </w:p>
    <w:p>
      <w:pPr>
        <w:pStyle w:val="Heading2"/>
      </w:pPr>
      <w:r>
        <w:t>Sábado Tono casual, tiempo libre</w:t>
      </w:r>
    </w:p>
    <w:p>
      <w:pPr>
        <w:pStyle w:val="Heading2"/>
      </w:pPr>
      <w:r>
        <w:t>Domingo Tono reflexivo, planificación</w:t>
      </w:r>
    </w:p>
    <w:p>
      <w:r>
        <w:t>#</w:t>
      </w:r>
    </w:p>
    <w:p>
      <w:pPr>
        <w:pStyle w:val="Heading1"/>
      </w:pPr>
      <w:r>
        <w:t>B. POR HORA DEL DÍA (5 variantes)</w:t>
      </w:r>
    </w:p>
    <w:p>
      <w:pPr>
        <w:pStyle w:val="Heading2"/>
      </w:pPr>
      <w:r>
        <w:t>800-1000 AM Tono energético, nuevo día</w:t>
      </w:r>
    </w:p>
    <w:p>
      <w:pPr>
        <w:pStyle w:val="Heading2"/>
      </w:pPr>
      <w:r>
        <w:t>1200-200 PM Tono práctico, descanso</w:t>
      </w:r>
    </w:p>
    <w:p>
      <w:pPr>
        <w:pStyle w:val="Heading2"/>
      </w:pPr>
      <w:r>
        <w:t>600-800 PM Tono reflexivo, fin de día</w:t>
      </w:r>
    </w:p>
    <w:p>
      <w:pPr>
        <w:pStyle w:val="Heading2"/>
      </w:pPr>
      <w:r>
        <w:t>800-1000 PM Tono relajado, tiempo libre</w:t>
      </w:r>
    </w:p>
    <w:p>
      <w:pPr>
        <w:pStyle w:val="Heading2"/>
      </w:pPr>
      <w:r>
        <w:t>1000 PM-1200 AM Tono íntimo, momento personal</w:t>
      </w:r>
    </w:p>
    <w:p>
      <w:r>
        <w:t>---</w:t>
      </w:r>
    </w:p>
    <w:p>
      <w:pPr>
        <w:pStyle w:val="Heading1"/>
      </w:pPr>
      <w:r>
        <w:t>13. VARIANTES DE ESTACIÓN (4 opciones)</w:t>
      </w:r>
    </w:p>
    <w:p>
      <w:r>
        <w:t>#</w:t>
      </w:r>
    </w:p>
    <w:p>
      <w:pPr>
        <w:pStyle w:val="Heading1"/>
      </w:pPr>
      <w:r>
        <w:t>A. PRIMAVERA</w:t>
      </w:r>
    </w:p>
    <w:p>
      <w:pPr>
        <w:pStyle w:val="ListBullet"/>
      </w:pPr>
      <w:r>
        <w:t>Tono de renovación y crecimiento</w:t>
      </w:r>
    </w:p>
    <w:p>
      <w:pPr>
        <w:pStyle w:val="ListBullet"/>
      </w:pPr>
      <w:r>
        <w:t>Palabras: nuevo comienzo, crecer, florecer</w:t>
      </w:r>
    </w:p>
    <w:p>
      <w:r>
        <w:t>#</w:t>
      </w:r>
    </w:p>
    <w:p>
      <w:pPr>
        <w:pStyle w:val="Heading1"/>
      </w:pPr>
      <w:r>
        <w:t>B. VERANO</w:t>
      </w:r>
    </w:p>
    <w:p>
      <w:pPr>
        <w:pStyle w:val="ListBullet"/>
      </w:pPr>
      <w:r>
        <w:t>Tono energético y activo</w:t>
      </w:r>
    </w:p>
    <w:p>
      <w:pPr>
        <w:pStyle w:val="ListBullet"/>
      </w:pPr>
      <w:r>
        <w:t>Palabras: aprovechar, energía, acción</w:t>
      </w:r>
    </w:p>
    <w:p>
      <w:r>
        <w:t>#</w:t>
      </w:r>
    </w:p>
    <w:p>
      <w:pPr>
        <w:pStyle w:val="Heading1"/>
      </w:pPr>
      <w:r>
        <w:t>C. OTOÑO</w:t>
      </w:r>
    </w:p>
    <w:p>
      <w:pPr>
        <w:pStyle w:val="ListBullet"/>
      </w:pPr>
      <w:r>
        <w:t>Tono reflexivo y planificador</w:t>
      </w:r>
    </w:p>
    <w:p>
      <w:pPr>
        <w:pStyle w:val="ListBullet"/>
      </w:pPr>
      <w:r>
        <w:t>Palabras: preparar, reflexionar, planificar</w:t>
      </w:r>
    </w:p>
    <w:p>
      <w:r>
        <w:t>#</w:t>
      </w:r>
    </w:p>
    <w:p>
      <w:pPr>
        <w:pStyle w:val="Heading1"/>
      </w:pPr>
      <w:r>
        <w:t>D. INVIERNO</w:t>
      </w:r>
    </w:p>
    <w:p>
      <w:pPr>
        <w:pStyle w:val="ListBullet"/>
      </w:pPr>
      <w:r>
        <w:t>Tono cálido y acogedor</w:t>
      </w:r>
    </w:p>
    <w:p>
      <w:pPr>
        <w:pStyle w:val="ListBullet"/>
      </w:pPr>
      <w:r>
        <w:t>Palabras: crecer, desarrollar, nutrir</w:t>
      </w:r>
    </w:p>
    <w:p>
      <w:r>
        <w:t>---</w:t>
      </w:r>
    </w:p>
    <w:p>
      <w:pPr>
        <w:pStyle w:val="Heading1"/>
      </w:pPr>
      <w:r>
        <w:t>14. VARIANTES DE DISPOSITIVO (3 opciones)</w:t>
      </w:r>
    </w:p>
    <w:p>
      <w:r>
        <w:t>#</w:t>
      </w:r>
    </w:p>
    <w:p>
      <w:pPr>
        <w:pStyle w:val="Heading1"/>
      </w:pPr>
      <w:r>
        <w:t>A. MÓVIL</w:t>
      </w:r>
    </w:p>
    <w:p>
      <w:pPr>
        <w:pStyle w:val="ListBullet"/>
      </w:pPr>
      <w:r>
        <w:t>Textos cortos y directos</w:t>
      </w:r>
    </w:p>
    <w:p>
      <w:pPr>
        <w:pStyle w:val="ListBullet"/>
      </w:pPr>
      <w:r>
        <w:t>CTAs grandes y visibles</w:t>
      </w:r>
    </w:p>
    <w:p>
      <w:pPr>
        <w:pStyle w:val="ListBullet"/>
      </w:pPr>
      <w:r>
        <w:t>Contenido scannable</w:t>
      </w:r>
    </w:p>
    <w:p>
      <w:pPr>
        <w:pStyle w:val="ListBullet"/>
      </w:pPr>
      <w:r>
        <w:t>Carga rápida</w:t>
      </w:r>
    </w:p>
    <w:p>
      <w:r>
        <w:t>#</w:t>
      </w:r>
    </w:p>
    <w:p>
      <w:pPr>
        <w:pStyle w:val="Heading1"/>
      </w:pPr>
      <w:r>
        <w:t>B. DESKTOP</w:t>
      </w:r>
    </w:p>
    <w:p>
      <w:pPr>
        <w:pStyle w:val="ListBullet"/>
      </w:pPr>
      <w:r>
        <w:t>Contenido detallado</w:t>
      </w:r>
    </w:p>
    <w:p>
      <w:pPr>
        <w:pStyle w:val="ListBullet"/>
      </w:pPr>
      <w:r>
        <w:t>Múltiples CTAs</w:t>
      </w:r>
    </w:p>
    <w:p>
      <w:pPr>
        <w:pStyle w:val="ListBullet"/>
      </w:pPr>
      <w:r>
        <w:t>Elementos visuales</w:t>
      </w:r>
    </w:p>
    <w:p>
      <w:pPr>
        <w:pStyle w:val="ListBullet"/>
      </w:pPr>
      <w:r>
        <w:t>Información completa</w:t>
      </w:r>
    </w:p>
    <w:p>
      <w:r>
        <w:t>#</w:t>
      </w:r>
    </w:p>
    <w:p>
      <w:pPr>
        <w:pStyle w:val="Heading1"/>
      </w:pPr>
      <w:r>
        <w:t>C. TABLET</w:t>
      </w:r>
    </w:p>
    <w:p>
      <w:pPr>
        <w:pStyle w:val="ListBullet"/>
      </w:pPr>
      <w:r>
        <w:t>Balance entre móvil y desktop</w:t>
      </w:r>
    </w:p>
    <w:p>
      <w:pPr>
        <w:pStyle w:val="ListBullet"/>
      </w:pPr>
      <w:r>
        <w:t>Contenido adaptativo</w:t>
      </w:r>
    </w:p>
    <w:p>
      <w:pPr>
        <w:pStyle w:val="ListBullet"/>
      </w:pPr>
      <w:r>
        <w:t>CTAs medianos</w:t>
      </w:r>
    </w:p>
    <w:p>
      <w:pPr>
        <w:pStyle w:val="ListBullet"/>
      </w:pPr>
      <w:r>
        <w:t>Navegación táctil</w:t>
      </w:r>
    </w:p>
    <w:p>
      <w:r>
        <w:t>---</w:t>
      </w:r>
    </w:p>
    <w:p>
      <w:pPr>
        <w:pStyle w:val="Heading1"/>
      </w:pPr>
      <w:r>
        <w:t>15. VARIANTES DE CANAL (5 opciones)</w:t>
      </w:r>
    </w:p>
    <w:p>
      <w:r>
        <w:t>#</w:t>
      </w:r>
    </w:p>
    <w:p>
      <w:pPr>
        <w:pStyle w:val="Heading1"/>
      </w:pPr>
      <w:r>
        <w:t>A. EMAIL</w:t>
      </w:r>
    </w:p>
    <w:p>
      <w:pPr>
        <w:pStyle w:val="ListBullet"/>
      </w:pPr>
      <w:r>
        <w:t>Tono personal y directo</w:t>
      </w:r>
    </w:p>
    <w:p>
      <w:pPr>
        <w:pStyle w:val="ListBullet"/>
      </w:pPr>
      <w:r>
        <w:t>Enfoque en relación</w:t>
      </w:r>
    </w:p>
    <w:p>
      <w:pPr>
        <w:pStyle w:val="ListBullet"/>
      </w:pPr>
      <w:r>
        <w:t>CTAs claros</w:t>
      </w:r>
    </w:p>
    <w:p>
      <w:r>
        <w:t>#</w:t>
      </w:r>
    </w:p>
    <w:p>
      <w:pPr>
        <w:pStyle w:val="Heading1"/>
      </w:pPr>
      <w:r>
        <w:t>B. REDES SOCIALES</w:t>
      </w:r>
    </w:p>
    <w:p>
      <w:pPr>
        <w:pStyle w:val="ListBullet"/>
      </w:pPr>
      <w:r>
        <w:t>Tono social y engaging</w:t>
      </w:r>
    </w:p>
    <w:p>
      <w:pPr>
        <w:pStyle w:val="ListBullet"/>
      </w:pPr>
      <w:r>
        <w:t>Enfoque en comunidad</w:t>
      </w:r>
    </w:p>
    <w:p>
      <w:pPr>
        <w:pStyle w:val="ListBullet"/>
      </w:pPr>
      <w:r>
        <w:t>CTAs sociales</w:t>
      </w:r>
    </w:p>
    <w:p>
      <w:r>
        <w:t>#</w:t>
      </w:r>
    </w:p>
    <w:p>
      <w:pPr>
        <w:pStyle w:val="Heading1"/>
      </w:pPr>
      <w:r>
        <w:t>C. ANUNCIOS PAGADOS</w:t>
      </w:r>
    </w:p>
    <w:p>
      <w:pPr>
        <w:pStyle w:val="ListBullet"/>
      </w:pPr>
      <w:r>
        <w:t>Tono directo y persuasivo</w:t>
      </w:r>
    </w:p>
    <w:p>
      <w:pPr>
        <w:pStyle w:val="ListBullet"/>
      </w:pPr>
      <w:r>
        <w:t>Enfoque en conversión</w:t>
      </w:r>
    </w:p>
    <w:p>
      <w:pPr>
        <w:pStyle w:val="ListBullet"/>
      </w:pPr>
      <w:r>
        <w:t>CTAs urgentes</w:t>
      </w:r>
    </w:p>
    <w:p>
      <w:r>
        <w:t>#</w:t>
      </w:r>
    </w:p>
    <w:p>
      <w:pPr>
        <w:pStyle w:val="Heading1"/>
      </w:pPr>
      <w:r>
        <w:t>D. CONTENIDO ORGÁNICO</w:t>
      </w:r>
    </w:p>
    <w:p>
      <w:pPr>
        <w:pStyle w:val="ListBullet"/>
      </w:pPr>
      <w:r>
        <w:t>Tono educativo e informativo</w:t>
      </w:r>
    </w:p>
    <w:p>
      <w:pPr>
        <w:pStyle w:val="ListBullet"/>
      </w:pPr>
      <w:r>
        <w:t>Enfoque en valor</w:t>
      </w:r>
    </w:p>
    <w:p>
      <w:pPr>
        <w:pStyle w:val="ListBullet"/>
      </w:pPr>
      <w:r>
        <w:t>CTAs sutiles</w:t>
      </w:r>
    </w:p>
    <w:p>
      <w:r>
        <w:t>#</w:t>
      </w:r>
    </w:p>
    <w:p>
      <w:pPr>
        <w:pStyle w:val="Heading1"/>
      </w:pPr>
      <w:r>
        <w:t>E. LANDING PAGES</w:t>
      </w:r>
    </w:p>
    <w:p>
      <w:pPr>
        <w:pStyle w:val="ListBullet"/>
      </w:pPr>
      <w:r>
        <w:t>Tono completo y detallado</w:t>
      </w:r>
    </w:p>
    <w:p>
      <w:pPr>
        <w:pStyle w:val="ListBullet"/>
      </w:pPr>
      <w:r>
        <w:t>Enfoque en conversión</w:t>
      </w:r>
    </w:p>
    <w:p>
      <w:pPr>
        <w:pStyle w:val="ListBullet"/>
      </w:pPr>
      <w:r>
        <w:t>CTAs múltiples</w:t>
      </w:r>
    </w:p>
    <w:p>
      <w:r>
        <w:t>---</w:t>
      </w:r>
    </w:p>
    <w:p>
      <w:pPr>
        <w:pStyle w:val="Heading2"/>
      </w:pPr>
      <w:r>
        <w:t>Nota Estas 50+ variantes están diseñadas para maximizar las opciones de testing y optimización. Cada variante está optimizada para diferentes audiencias, canales, momentos y comportamientos, permitiendo encontrar la combinación perfecta para máxima conversión.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