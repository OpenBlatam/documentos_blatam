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Copywriting FINAL OPTIMIZADO: Webinar Marketing con IA</w:t>
      </w:r>
    </w:p>
    <w:p>
      <w:pPr>
        <w:pStyle w:val="Heading1"/>
      </w:pPr>
      <w:r>
        <w:t>Versión Definitiva con Psicología del Color y Diseño</w:t>
      </w:r>
    </w:p>
    <w:p>
      <w:r>
        <w:t>---</w:t>
      </w:r>
    </w:p>
    <w:p>
      <w:pPr>
        <w:pStyle w:val="Heading1"/>
      </w:pPr>
      <w:r>
        <w:t>1. PSICOLOGÍA DEL COLOR EN COPYWRITING</w:t>
      </w:r>
    </w:p>
    <w:p>
      <w:r>
        <w:t>#</w:t>
      </w:r>
    </w:p>
    <w:p>
      <w:pPr>
        <w:pStyle w:val="Heading1"/>
      </w:pPr>
      <w:r>
        <w:t>A. COLORES PRIMARIOS Y SU IMPACTO</w:t>
      </w:r>
    </w:p>
    <w:p>
      <w:r>
        <w:rPr>
          <w:b/>
        </w:rPr>
        <w:t>ROJO (Urgencia, Pasión, Acción):</w:t>
      </w:r>
    </w:p>
    <w:p>
      <w:pPr>
        <w:pStyle w:val="ListBullet"/>
      </w:pPr>
      <w:r>
        <w:t>Usar en CTAs principales</w:t>
      </w:r>
    </w:p>
    <w:p>
      <w:pPr>
        <w:pStyle w:val="ListBullet"/>
      </w:pPr>
      <w:r>
        <w:t>Títulos de urgencia</w:t>
      </w:r>
    </w:p>
    <w:p>
      <w:pPr>
        <w:pStyle w:val="ListBullet"/>
      </w:pPr>
      <w:r>
        <w:t>Elementos de escasez</w:t>
      </w:r>
    </w:p>
    <w:p>
      <w:pPr>
        <w:pStyle w:val="ListBullet"/>
      </w:pPr>
      <w:r>
        <w:t>Botones de acción inmediata</w:t>
      </w:r>
    </w:p>
    <w:p>
      <w:r>
        <w:rPr>
          <w:b/>
        </w:rPr>
        <w:t>AZUL (Confianza, Profesionalismo, Estabilidad):</w:t>
      </w:r>
    </w:p>
    <w:p>
      <w:pPr>
        <w:pStyle w:val="ListBullet"/>
      </w:pPr>
      <w:r>
        <w:t>Usar en headers principales</w:t>
      </w:r>
    </w:p>
    <w:p>
      <w:pPr>
        <w:pStyle w:val="ListBullet"/>
      </w:pPr>
      <w:r>
        <w:t>Información de contacto</w:t>
      </w:r>
    </w:p>
    <w:p>
      <w:pPr>
        <w:pStyle w:val="ListBullet"/>
      </w:pPr>
      <w:r>
        <w:t>Elementos de credibilidad</w:t>
      </w:r>
    </w:p>
    <w:p>
      <w:pPr>
        <w:pStyle w:val="ListBullet"/>
      </w:pPr>
      <w:r>
        <w:t>Testimonios y casos de éxito</w:t>
      </w:r>
    </w:p>
    <w:p>
      <w:r>
        <w:rPr>
          <w:b/>
        </w:rPr>
        <w:t>VERDE (Crecimiento, Dinero, Éxito):</w:t>
      </w:r>
    </w:p>
    <w:p>
      <w:pPr>
        <w:pStyle w:val="ListBullet"/>
      </w:pPr>
      <w:r>
        <w:t>Usar en beneficios financieros</w:t>
      </w:r>
    </w:p>
    <w:p>
      <w:pPr>
        <w:pStyle w:val="ListBullet"/>
      </w:pPr>
      <w:r>
        <w:t>Elementos de crecimiento</w:t>
      </w:r>
    </w:p>
    <w:p>
      <w:pPr>
        <w:pStyle w:val="ListBullet"/>
      </w:pPr>
      <w:r>
        <w:t>CTAs de éxito</w:t>
      </w:r>
    </w:p>
    <w:p>
      <w:pPr>
        <w:pStyle w:val="ListBullet"/>
      </w:pPr>
      <w:r>
        <w:t>Números y estadísticas positivas</w:t>
      </w:r>
    </w:p>
    <w:p>
      <w:r>
        <w:rPr>
          <w:b/>
        </w:rPr>
        <w:t>NARANJA (Energía, Entusiasmo, Creatividad):</w:t>
      </w:r>
    </w:p>
    <w:p>
      <w:pPr>
        <w:pStyle w:val="ListBullet"/>
      </w:pPr>
      <w:r>
        <w:t>Usar en elementos de motivación</w:t>
      </w:r>
    </w:p>
    <w:p>
      <w:pPr>
        <w:pStyle w:val="ListBullet"/>
      </w:pPr>
      <w:r>
        <w:t>CTAs secundarios</w:t>
      </w:r>
    </w:p>
    <w:p>
      <w:pPr>
        <w:pStyle w:val="ListBullet"/>
      </w:pPr>
      <w:r>
        <w:t>Elementos de innovación</w:t>
      </w:r>
    </w:p>
    <w:p>
      <w:pPr>
        <w:pStyle w:val="ListBullet"/>
      </w:pPr>
      <w:r>
        <w:t>Contenido creativo</w:t>
      </w:r>
    </w:p>
    <w:p>
      <w:r>
        <w:t>#</w:t>
      </w:r>
    </w:p>
    <w:p>
      <w:pPr>
        <w:pStyle w:val="Heading1"/>
      </w:pPr>
      <w:r>
        <w:t>B. COMBINACIONES DE COLORES EFECTIVAS</w:t>
      </w:r>
    </w:p>
    <w:p>
      <w:r>
        <w:rPr>
          <w:b/>
        </w:rPr>
        <w:t>Combinación 1: Rojo + Blanco + Negro</w:t>
      </w:r>
    </w:p>
    <w:p>
      <w:pPr>
        <w:pStyle w:val="ListBullet"/>
      </w:pPr>
      <w:r>
        <w:t>Máxima urgencia y contraste</w:t>
      </w:r>
    </w:p>
    <w:p>
      <w:pPr>
        <w:pStyle w:val="ListBullet"/>
      </w:pPr>
      <w:r>
        <w:t>Ideal para CTAs de acción inmediata</w:t>
      </w:r>
    </w:p>
    <w:p>
      <w:pPr>
        <w:pStyle w:val="ListBullet"/>
      </w:pPr>
      <w:r>
        <w:t>Genera sensación de escasez</w:t>
      </w:r>
    </w:p>
    <w:p>
      <w:r>
        <w:rPr>
          <w:b/>
        </w:rPr>
        <w:t>Combinación 2: Azul + Verde + Blanco</w:t>
      </w:r>
    </w:p>
    <w:p>
      <w:pPr>
        <w:pStyle w:val="ListBullet"/>
      </w:pPr>
      <w:r>
        <w:t>Profesionalismo y crecimiento</w:t>
      </w:r>
    </w:p>
    <w:p>
      <w:pPr>
        <w:pStyle w:val="ListBullet"/>
      </w:pPr>
      <w:r>
        <w:t>Ideal para contenido educativo</w:t>
      </w:r>
    </w:p>
    <w:p>
      <w:pPr>
        <w:pStyle w:val="ListBullet"/>
      </w:pPr>
      <w:r>
        <w:t>Genera confianza y credibilidad</w:t>
      </w:r>
    </w:p>
    <w:p>
      <w:r>
        <w:rPr>
          <w:b/>
        </w:rPr>
        <w:t>Combinación 3: Naranja + Negro + Blanco</w:t>
      </w:r>
    </w:p>
    <w:p>
      <w:pPr>
        <w:pStyle w:val="ListBullet"/>
      </w:pPr>
      <w:r>
        <w:t>Energía y profesionalismo</w:t>
      </w:r>
    </w:p>
    <w:p>
      <w:pPr>
        <w:pStyle w:val="ListBullet"/>
      </w:pPr>
      <w:r>
        <w:t>Ideal para contenido motivacional</w:t>
      </w:r>
    </w:p>
    <w:p>
      <w:pPr>
        <w:pStyle w:val="ListBullet"/>
      </w:pPr>
      <w:r>
        <w:t>Genera entusiasmo y acción</w:t>
      </w:r>
    </w:p>
    <w:p>
      <w:r>
        <w:t>---</w:t>
      </w:r>
    </w:p>
    <w:p>
      <w:pPr>
        <w:pStyle w:val="Heading1"/>
      </w:pPr>
      <w:r>
        <w:t>2. TIPOGRAFÍA Y LEGIBILIDAD</w:t>
      </w:r>
    </w:p>
    <w:p>
      <w:r>
        <w:t>#</w:t>
      </w:r>
    </w:p>
    <w:p>
      <w:pPr>
        <w:pStyle w:val="Heading1"/>
      </w:pPr>
      <w:r>
        <w:t>A. FUENTES RECOMENDADAS</w:t>
      </w:r>
    </w:p>
    <w:p>
      <w:r>
        <w:rPr>
          <w:b/>
        </w:rPr>
        <w:t>Para Títulos:</w:t>
      </w:r>
    </w:p>
    <w:p>
      <w:pPr>
        <w:pStyle w:val="ListBullet"/>
      </w:pPr>
      <w:r>
        <w:t>Montserrat (moderna, legible)</w:t>
      </w:r>
    </w:p>
    <w:p>
      <w:pPr>
        <w:pStyle w:val="ListBullet"/>
      </w:pPr>
      <w:r>
        <w:t>Open Sans (limpia, profesional)</w:t>
      </w:r>
    </w:p>
    <w:p>
      <w:pPr>
        <w:pStyle w:val="ListBullet"/>
      </w:pPr>
      <w:r>
        <w:t>Roboto (futurista, tecnológica)</w:t>
      </w:r>
    </w:p>
    <w:p>
      <w:r>
        <w:rPr>
          <w:b/>
        </w:rPr>
        <w:t>Para Texto:</w:t>
      </w:r>
    </w:p>
    <w:p>
      <w:pPr>
        <w:pStyle w:val="ListBullet"/>
      </w:pPr>
      <w:r>
        <w:t>Lato (elegante, legible)</w:t>
      </w:r>
    </w:p>
    <w:p>
      <w:pPr>
        <w:pStyle w:val="ListBullet"/>
      </w:pPr>
      <w:r>
        <w:t>Source Sans Pro (profesional)</w:t>
      </w:r>
    </w:p>
    <w:p>
      <w:pPr>
        <w:pStyle w:val="ListBullet"/>
      </w:pPr>
      <w:r>
        <w:t>Nunito (amigable, accesible)</w:t>
      </w:r>
    </w:p>
    <w:p>
      <w:r>
        <w:t>#</w:t>
      </w:r>
    </w:p>
    <w:p>
      <w:pPr>
        <w:pStyle w:val="Heading1"/>
      </w:pPr>
      <w:r>
        <w:t>B. TAMAÑOS ÓPTIMOS</w:t>
      </w:r>
    </w:p>
    <w:p>
      <w:pPr>
        <w:pStyle w:val="Heading2"/>
      </w:pPr>
      <w:r>
        <w:t>Títulos Principales 32-48px</w:t>
      </w:r>
    </w:p>
    <w:p>
      <w:pPr>
        <w:pStyle w:val="Heading2"/>
      </w:pPr>
      <w:r>
        <w:t>Subtítulos 24-32px</w:t>
      </w:r>
    </w:p>
    <w:p>
      <w:pPr>
        <w:pStyle w:val="Heading2"/>
      </w:pPr>
      <w:r>
        <w:t>Texto Normal 16-18px</w:t>
      </w:r>
    </w:p>
    <w:p>
      <w:pPr>
        <w:pStyle w:val="Heading2"/>
      </w:pPr>
      <w:r>
        <w:t>Texto Pequeño 14px</w:t>
      </w:r>
    </w:p>
    <w:p>
      <w:pPr>
        <w:pStyle w:val="Heading2"/>
      </w:pPr>
      <w:r>
        <w:t>CTAs 18-24px</w:t>
      </w:r>
    </w:p>
    <w:p>
      <w:r>
        <w:t>#</w:t>
      </w:r>
    </w:p>
    <w:p>
      <w:pPr>
        <w:pStyle w:val="Heading1"/>
      </w:pPr>
      <w:r>
        <w:t>C. JERARQUÍA VISUAL</w:t>
      </w:r>
    </w:p>
    <w:p>
      <w:r>
        <w:t>1. Título principal (más grande, más bold)</w:t>
      </w:r>
    </w:p>
    <w:p>
      <w:r>
        <w:t>2. Subtítulos (mediano, bold)</w:t>
      </w:r>
    </w:p>
    <w:p>
      <w:r>
        <w:t>3. Texto normal (regular)</w:t>
      </w:r>
    </w:p>
    <w:p>
      <w:r>
        <w:t>4. CTAs (destacado, bold)</w:t>
      </w:r>
    </w:p>
    <w:p>
      <w:r>
        <w:t>5. Texto secundario (más pequeño)</w:t>
      </w:r>
    </w:p>
    <w:p>
      <w:r>
        <w:t>---</w:t>
      </w:r>
    </w:p>
    <w:p>
      <w:pPr>
        <w:pStyle w:val="Heading1"/>
      </w:pPr>
      <w:r>
        <w:t>3. ELEMENTOS VISUALES OPTIMIZADOS</w:t>
      </w:r>
    </w:p>
    <w:p>
      <w:r>
        <w:t>#</w:t>
      </w:r>
    </w:p>
    <w:p>
      <w:pPr>
        <w:pStyle w:val="Heading1"/>
      </w:pPr>
      <w:r>
        <w:t>A. ICONOS Y SÍMBOLOS</w:t>
      </w:r>
    </w:p>
    <w:p>
      <w:r>
        <w:rPr>
          <w:b/>
        </w:rPr>
        <w:t>Iconos de Beneficios:</w:t>
      </w:r>
    </w:p>
    <w:p>
      <w:pPr>
        <w:pStyle w:val="ListBullet"/>
      </w:pPr>
      <w:r>
        <w:t>💰 (Dinero, ganancias)</w:t>
      </w:r>
    </w:p>
    <w:p>
      <w:pPr>
        <w:pStyle w:val="ListBullet"/>
      </w:pPr>
      <w:r>
        <w:t>⚡ (Velocidad, eficiencia)</w:t>
      </w:r>
    </w:p>
    <w:p>
      <w:pPr>
        <w:pStyle w:val="ListBullet"/>
      </w:pPr>
      <w:r>
        <w:t>🎯 (Precisión, objetivos)</w:t>
      </w:r>
    </w:p>
    <w:p>
      <w:pPr>
        <w:pStyle w:val="ListBullet"/>
      </w:pPr>
      <w:r>
        <w:t>🚀 (Crecimiento, éxito)</w:t>
      </w:r>
    </w:p>
    <w:p>
      <w:pPr>
        <w:pStyle w:val="ListBullet"/>
      </w:pPr>
      <w:r>
        <w:t>💎 (Valor, exclusividad)</w:t>
      </w:r>
    </w:p>
    <w:p>
      <w:r>
        <w:rPr>
          <w:b/>
        </w:rPr>
        <w:t>Iconos de Urgencia:</w:t>
      </w:r>
    </w:p>
    <w:p>
      <w:pPr>
        <w:pStyle w:val="ListBullet"/>
      </w:pPr>
      <w:r>
        <w:t>🔥 (Urgencia, pasión)</w:t>
      </w:r>
    </w:p>
    <w:p>
      <w:pPr>
        <w:pStyle w:val="ListBullet"/>
      </w:pPr>
      <w:r>
        <w:t>⚠️ (Advertencia, atención)</w:t>
      </w:r>
    </w:p>
    <w:p>
      <w:pPr>
        <w:pStyle w:val="ListBullet"/>
      </w:pPr>
      <w:r>
        <w:t>⏰ (Tiempo, escasez)</w:t>
      </w:r>
    </w:p>
    <w:p>
      <w:pPr>
        <w:pStyle w:val="ListBullet"/>
      </w:pPr>
      <w:r>
        <w:t>🚨 (Alerta, urgencia)</w:t>
      </w:r>
    </w:p>
    <w:p>
      <w:r>
        <w:t>#</w:t>
      </w:r>
    </w:p>
    <w:p>
      <w:pPr>
        <w:pStyle w:val="Heading1"/>
      </w:pPr>
      <w:r>
        <w:t>B. ELEMENTOS GRÁFICOS</w:t>
      </w:r>
    </w:p>
    <w:p>
      <w:pPr>
        <w:pStyle w:val="Heading2"/>
      </w:pPr>
      <w:r>
        <w:t>Flechas Dirigir la atención hacia CTAs</w:t>
      </w:r>
    </w:p>
    <w:p>
      <w:pPr>
        <w:pStyle w:val="Heading2"/>
      </w:pPr>
      <w:r>
        <w:t>Círculos Encerrar números importantes</w:t>
      </w:r>
    </w:p>
    <w:p>
      <w:pPr>
        <w:pStyle w:val="Heading2"/>
      </w:pPr>
      <w:r>
        <w:t>Líneas Separar secciones</w:t>
      </w:r>
    </w:p>
    <w:p>
      <w:pPr>
        <w:pStyle w:val="Heading2"/>
      </w:pPr>
      <w:r>
        <w:t>Sombras Dar profundidad a elementos importantes</w:t>
      </w:r>
    </w:p>
    <w:p>
      <w:r>
        <w:t>---</w:t>
      </w:r>
    </w:p>
    <w:p>
      <w:pPr>
        <w:pStyle w:val="Heading1"/>
      </w:pPr>
      <w:r>
        <w:t>4. LAYOUT Y DISEÑO OPTIMIZADO</w:t>
      </w:r>
    </w:p>
    <w:p>
      <w:r>
        <w:t>#</w:t>
      </w:r>
    </w:p>
    <w:p>
      <w:pPr>
        <w:pStyle w:val="Heading1"/>
      </w:pPr>
      <w:r>
        <w:t>A. ESTRUCTURA DE LANDING PAGE</w:t>
      </w:r>
    </w:p>
    <w:p>
      <w:r>
        <w:t>1. **Header Impactante**</w:t>
      </w:r>
    </w:p>
    <w:p>
      <w:r>
        <w:t xml:space="preserve">   - Título principal con color de urgencia</w:t>
      </w:r>
    </w:p>
    <w:p>
      <w:r>
        <w:t xml:space="preserve">   - Subtítulo con beneficio principal</w:t>
      </w:r>
    </w:p>
    <w:p>
      <w:r>
        <w:t xml:space="preserve">   - CTA principal destacado</w:t>
      </w:r>
    </w:p>
    <w:p>
      <w:r>
        <w:t>2. **Sección de Beneficios**</w:t>
      </w:r>
    </w:p>
    <w:p>
      <w:r>
        <w:t xml:space="preserve">   - Lista con iconos y colores</w:t>
      </w:r>
    </w:p>
    <w:p>
      <w:r>
        <w:t xml:space="preserve">   - Beneficios específicos y medibles</w:t>
      </w:r>
    </w:p>
    <w:p>
      <w:r>
        <w:t xml:space="preserve">   - Prueba social integrada</w:t>
      </w:r>
    </w:p>
    <w:p>
      <w:r>
        <w:t>3. **Sección de Credibilidad**</w:t>
      </w:r>
    </w:p>
    <w:p>
      <w:r>
        <w:t xml:space="preserve">   - Testimonios con fotos</w:t>
      </w:r>
    </w:p>
    <w:p>
      <w:r>
        <w:t xml:space="preserve">   - Logos de empresas</w:t>
      </w:r>
    </w:p>
    <w:p>
      <w:r>
        <w:t xml:space="preserve">   - Estadísticas y números</w:t>
      </w:r>
    </w:p>
    <w:p>
      <w:r>
        <w:t>4. **Sección de Urgencia**</w:t>
      </w:r>
    </w:p>
    <w:p>
      <w:r>
        <w:t xml:space="preserve">   - Contador de cupos</w:t>
      </w:r>
    </w:p>
    <w:p>
      <w:r>
        <w:t xml:space="preserve">   - Tiempo limitado</w:t>
      </w:r>
    </w:p>
    <w:p>
      <w:r>
        <w:t xml:space="preserve">   - CTA de urgencia</w:t>
      </w:r>
    </w:p>
    <w:p>
      <w:r>
        <w:t>5. **Footer con Garantía**</w:t>
      </w:r>
    </w:p>
    <w:p>
      <w:r>
        <w:t xml:space="preserve">   - Política de privacidad</w:t>
      </w:r>
    </w:p>
    <w:p>
      <w:r>
        <w:t xml:space="preserve">   - Garantía de satisfacción</w:t>
      </w:r>
    </w:p>
    <w:p>
      <w:r>
        <w:t xml:space="preserve">   - Información de contacto</w:t>
      </w:r>
    </w:p>
    <w:p>
      <w:r>
        <w:t>#</w:t>
      </w:r>
    </w:p>
    <w:p>
      <w:pPr>
        <w:pStyle w:val="Heading1"/>
      </w:pPr>
      <w:r>
        <w:t>B. PRINCIPIOS DE DISEÑO</w:t>
      </w:r>
    </w:p>
    <w:p>
      <w:pPr>
        <w:pStyle w:val="Heading2"/>
      </w:pPr>
      <w:r>
        <w:t>Regla del 80/20 80% del espacio para contenido, 20% para elementos visuales</w:t>
      </w:r>
    </w:p>
    <w:p>
      <w:pPr>
        <w:pStyle w:val="Heading2"/>
      </w:pPr>
      <w:r>
        <w:t>Contraste Elementos importantes con máximo contraste</w:t>
      </w:r>
    </w:p>
    <w:p>
      <w:pPr>
        <w:pStyle w:val="Heading2"/>
      </w:pPr>
      <w:r>
        <w:t>Espaciado Respiración visual entre elementos</w:t>
      </w:r>
    </w:p>
    <w:p>
      <w:pPr>
        <w:pStyle w:val="Heading2"/>
      </w:pPr>
      <w:r>
        <w:t>Alineación Elementos alineados para orden visual</w:t>
      </w:r>
    </w:p>
    <w:p>
      <w:r>
        <w:t>---</w:t>
      </w:r>
    </w:p>
    <w:p>
      <w:pPr>
        <w:pStyle w:val="Heading1"/>
      </w:pPr>
      <w:r>
        <w:t>5. PSICOLOGÍA DE LA PERSUASIÓN APLICADA</w:t>
      </w:r>
    </w:p>
    <w:p>
      <w:r>
        <w:t>#</w:t>
      </w:r>
    </w:p>
    <w:p>
      <w:pPr>
        <w:pStyle w:val="Heading1"/>
      </w:pPr>
      <w:r>
        <w:t>A. PRINCIPIO DE RECIPROCIDAD</w:t>
      </w:r>
    </w:p>
    <w:p>
      <w:r>
        <w:rPr>
          <w:b/>
        </w:rPr>
        <w:t>Implementación:</w:t>
      </w:r>
    </w:p>
    <w:p>
      <w:pPr>
        <w:pStyle w:val="ListBullet"/>
      </w:pPr>
      <w:r>
        <w:t>Bonuses gratuitos de alto valor</w:t>
      </w:r>
    </w:p>
    <w:p>
      <w:pPr>
        <w:pStyle w:val="ListBullet"/>
      </w:pPr>
      <w:r>
        <w:t>Contenido educativo sin costo</w:t>
      </w:r>
    </w:p>
    <w:p>
      <w:pPr>
        <w:pStyle w:val="ListBullet"/>
      </w:pPr>
      <w:r>
        <w:t>Recursos descargables exclusivos</w:t>
      </w:r>
    </w:p>
    <w:p>
      <w:pPr>
        <w:pStyle w:val="ListBullet"/>
      </w:pPr>
      <w:r>
        <w:t>Soporte personalizado incluido</w:t>
      </w:r>
    </w:p>
    <w:p>
      <w:r>
        <w:rPr>
          <w:b/>
        </w:rPr>
        <w:t>Ejemplo:</w:t>
      </w:r>
    </w:p>
    <w:p>
      <w:r>
        <w:t>"Como agradecimiento por tu interés, te regalo mi Kit Premium de IA Marketing valorado en $497, completamente GRATIS."</w:t>
      </w:r>
    </w:p>
    <w:p>
      <w:r>
        <w:t>#</w:t>
      </w:r>
    </w:p>
    <w:p>
      <w:pPr>
        <w:pStyle w:val="Heading1"/>
      </w:pPr>
      <w:r>
        <w:t>B. PRINCIPIO DE ESCASEZ</w:t>
      </w:r>
    </w:p>
    <w:p>
      <w:r>
        <w:rPr>
          <w:b/>
        </w:rPr>
        <w:t>Implementación:</w:t>
      </w:r>
    </w:p>
    <w:p>
      <w:pPr>
        <w:pStyle w:val="ListBullet"/>
      </w:pPr>
      <w:r>
        <w:t>Cupos limitados (solo 3 disponibles)</w:t>
      </w:r>
    </w:p>
    <w:p>
      <w:pPr>
        <w:pStyle w:val="ListBullet"/>
      </w:pPr>
      <w:r>
        <w:t>Tiempo limitado (oferta por 48 horas)</w:t>
      </w:r>
    </w:p>
    <w:p>
      <w:pPr>
        <w:pStyle w:val="ListBullet"/>
      </w:pPr>
      <w:r>
        <w:t>Edición limitada (solo para asistentes)</w:t>
      </w:r>
    </w:p>
    <w:p>
      <w:pPr>
        <w:pStyle w:val="ListBullet"/>
      </w:pPr>
      <w:r>
        <w:t>Acceso exclusivo (solo para registrados)</w:t>
      </w:r>
    </w:p>
    <w:p>
      <w:r>
        <w:rPr>
          <w:b/>
        </w:rPr>
        <w:t>Ejemplo:</w:t>
      </w:r>
    </w:p>
    <w:p>
      <w:r>
        <w:t>"⚠️ ADVERTENCIA: Solo quedan 3 cupos. El 97% se agotó en las primeras 2 horas."</w:t>
      </w:r>
    </w:p>
    <w:p>
      <w:r>
        <w:t>#</w:t>
      </w:r>
    </w:p>
    <w:p>
      <w:pPr>
        <w:pStyle w:val="Heading1"/>
      </w:pPr>
      <w:r>
        <w:t>C. PRINCIPIO DE AUTORIDAD</w:t>
      </w:r>
    </w:p>
    <w:p>
      <w:r>
        <w:rPr>
          <w:b/>
        </w:rPr>
        <w:t>Implementación:</w:t>
      </w:r>
    </w:p>
    <w:p>
      <w:pPr>
        <w:pStyle w:val="ListBullet"/>
      </w:pPr>
      <w:r>
        <w:t>Credenciales del presentador</w:t>
      </w:r>
    </w:p>
    <w:p>
      <w:pPr>
        <w:pStyle w:val="ListBullet"/>
      </w:pPr>
      <w:r>
        <w:t>Casos de éxito específicos</w:t>
      </w:r>
    </w:p>
    <w:p>
      <w:pPr>
        <w:pStyle w:val="ListBullet"/>
      </w:pPr>
      <w:r>
        <w:t>Testimonios de expertos</w:t>
      </w:r>
    </w:p>
    <w:p>
      <w:pPr>
        <w:pStyle w:val="ListBullet"/>
      </w:pPr>
      <w:r>
        <w:t>Estadísticas y datos verificables</w:t>
      </w:r>
    </w:p>
    <w:p>
      <w:r>
        <w:rPr>
          <w:b/>
        </w:rPr>
        <w:t>Ejemplo:</w:t>
      </w:r>
    </w:p>
    <w:p>
      <w:r>
        <w:t>"He ayudado a más de 2,847 emprendedores a generar $50K+ mensuales usando estas mismas estrategias."</w:t>
      </w:r>
    </w:p>
    <w:p>
      <w:r>
        <w:t>#</w:t>
      </w:r>
    </w:p>
    <w:p>
      <w:pPr>
        <w:pStyle w:val="Heading1"/>
      </w:pPr>
      <w:r>
        <w:t>D. PRINCIPIO DE PRUEBA SOCIAL</w:t>
      </w:r>
    </w:p>
    <w:p>
      <w:r>
        <w:rPr>
          <w:b/>
        </w:rPr>
        <w:t>Implementación:</w:t>
      </w:r>
    </w:p>
    <w:p>
      <w:pPr>
        <w:pStyle w:val="ListBullet"/>
      </w:pPr>
      <w:r>
        <w:t>Testimonios con fotos y nombres</w:t>
      </w:r>
    </w:p>
    <w:p>
      <w:pPr>
        <w:pStyle w:val="ListBullet"/>
      </w:pPr>
      <w:r>
        <w:t>Números de usuarios exitosos</w:t>
      </w:r>
    </w:p>
    <w:p>
      <w:pPr>
        <w:pStyle w:val="ListBullet"/>
      </w:pPr>
      <w:r>
        <w:t>Casos de estudio detallados</w:t>
      </w:r>
    </w:p>
    <w:p>
      <w:pPr>
        <w:pStyle w:val="ListBullet"/>
      </w:pPr>
      <w:r>
        <w:t>Logos de empresas clientes</w:t>
      </w:r>
    </w:p>
    <w:p>
      <w:r>
        <w:rPr>
          <w:b/>
        </w:rPr>
        <w:t>Ejemplo:</w:t>
      </w:r>
    </w:p>
    <w:p>
      <w:r>
        <w:t>"María (México): 'En 30 días generé $12,000 usando las estrategias del webinar'"</w:t>
      </w:r>
    </w:p>
    <w:p>
      <w:r>
        <w:t>---</w:t>
      </w:r>
    </w:p>
    <w:p>
      <w:pPr>
        <w:pStyle w:val="Heading1"/>
      </w:pPr>
      <w:r>
        <w:t>6. OPTIMIZACIÓN PARA CONVERSIÓN</w:t>
      </w:r>
    </w:p>
    <w:p>
      <w:r>
        <w:t>#</w:t>
      </w:r>
    </w:p>
    <w:p>
      <w:pPr>
        <w:pStyle w:val="Heading1"/>
      </w:pPr>
      <w:r>
        <w:t>A. ELEMENTOS DE CONVERSIÓN PRIMARIOS</w:t>
      </w:r>
    </w:p>
    <w:p>
      <w:r>
        <w:rPr>
          <w:b/>
        </w:rPr>
        <w:t>Título Principal:</w:t>
      </w:r>
    </w:p>
    <w:p>
      <w:pPr>
        <w:pStyle w:val="ListBullet"/>
      </w:pPr>
      <w:r>
        <w:t>Máximo 60 caracteres</w:t>
      </w:r>
    </w:p>
    <w:p>
      <w:pPr>
        <w:pStyle w:val="ListBullet"/>
      </w:pPr>
      <w:r>
        <w:t>Incluir beneficio principal</w:t>
      </w:r>
    </w:p>
    <w:p>
      <w:pPr>
        <w:pStyle w:val="ListBullet"/>
      </w:pPr>
      <w:r>
        <w:t>Usar palabras de poder</w:t>
      </w:r>
    </w:p>
    <w:p>
      <w:pPr>
        <w:pStyle w:val="ListBullet"/>
      </w:pPr>
      <w:r>
        <w:t>Color de urgencia</w:t>
      </w:r>
    </w:p>
    <w:p>
      <w:r>
        <w:rPr>
          <w:b/>
        </w:rPr>
        <w:t>CTA Principal:</w:t>
      </w:r>
    </w:p>
    <w:p>
      <w:pPr>
        <w:pStyle w:val="ListBullet"/>
      </w:pPr>
      <w:r>
        <w:t>Máximo 5 palabras</w:t>
      </w:r>
    </w:p>
    <w:p>
      <w:pPr>
        <w:pStyle w:val="ListBullet"/>
      </w:pPr>
      <w:r>
        <w:t>Verbo de acción</w:t>
      </w:r>
    </w:p>
    <w:p>
      <w:pPr>
        <w:pStyle w:val="ListBullet"/>
      </w:pPr>
      <w:r>
        <w:t>Color contrastante</w:t>
      </w:r>
    </w:p>
    <w:p>
      <w:pPr>
        <w:pStyle w:val="ListBullet"/>
      </w:pPr>
      <w:r>
        <w:t>Posición prominente</w:t>
      </w:r>
    </w:p>
    <w:p>
      <w:r>
        <w:rPr>
          <w:b/>
        </w:rPr>
        <w:t>Formulario:</w:t>
      </w:r>
    </w:p>
    <w:p>
      <w:pPr>
        <w:pStyle w:val="ListBullet"/>
      </w:pPr>
      <w:r>
        <w:t>Máximo 3 campos</w:t>
      </w:r>
    </w:p>
    <w:p>
      <w:pPr>
        <w:pStyle w:val="ListBullet"/>
      </w:pPr>
      <w:r>
        <w:t>Campos esenciales solo</w:t>
      </w:r>
    </w:p>
    <w:p>
      <w:pPr>
        <w:pStyle w:val="ListBullet"/>
      </w:pPr>
      <w:r>
        <w:t>Validación en tiempo real</w:t>
      </w:r>
    </w:p>
    <w:p>
      <w:pPr>
        <w:pStyle w:val="ListBullet"/>
      </w:pPr>
      <w:r>
        <w:t>Botón de envío destacado</w:t>
      </w:r>
    </w:p>
    <w:p>
      <w:r>
        <w:t>#</w:t>
      </w:r>
    </w:p>
    <w:p>
      <w:pPr>
        <w:pStyle w:val="Heading1"/>
      </w:pPr>
      <w:r>
        <w:t>B. ELEMENTOS DE CONVERSIÓN SECUNDARIOS</w:t>
      </w:r>
    </w:p>
    <w:p>
      <w:r>
        <w:rPr>
          <w:b/>
        </w:rPr>
        <w:t>Testimonios:</w:t>
      </w:r>
    </w:p>
    <w:p>
      <w:pPr>
        <w:pStyle w:val="ListBullet"/>
      </w:pPr>
      <w:r>
        <w:t>Fotos reales de personas</w:t>
      </w:r>
    </w:p>
    <w:p>
      <w:pPr>
        <w:pStyle w:val="ListBullet"/>
      </w:pPr>
      <w:r>
        <w:t>Nombres y ubicaciones</w:t>
      </w:r>
    </w:p>
    <w:p>
      <w:pPr>
        <w:pStyle w:val="ListBullet"/>
      </w:pPr>
      <w:r>
        <w:t>Resultados específicos</w:t>
      </w:r>
    </w:p>
    <w:p>
      <w:pPr>
        <w:pStyle w:val="ListBullet"/>
      </w:pPr>
      <w:r>
        <w:t>Posicionamiento estratégico</w:t>
      </w:r>
    </w:p>
    <w:p>
      <w:r>
        <w:rPr>
          <w:b/>
        </w:rPr>
        <w:t>Garantías:</w:t>
      </w:r>
    </w:p>
    <w:p>
      <w:pPr>
        <w:pStyle w:val="ListBullet"/>
      </w:pPr>
      <w:r>
        <w:t>Términos claros</w:t>
      </w:r>
    </w:p>
    <w:p>
      <w:pPr>
        <w:pStyle w:val="ListBullet"/>
      </w:pPr>
      <w:r>
        <w:t>Fácil de encontrar</w:t>
      </w:r>
    </w:p>
    <w:p>
      <w:pPr>
        <w:pStyle w:val="ListBullet"/>
      </w:pPr>
      <w:r>
        <w:t>Credibilidad</w:t>
      </w:r>
    </w:p>
    <w:p>
      <w:pPr>
        <w:pStyle w:val="ListBullet"/>
      </w:pPr>
      <w:r>
        <w:t>Reducción de riesgo</w:t>
      </w:r>
    </w:p>
    <w:p>
      <w:r>
        <w:rPr>
          <w:b/>
        </w:rPr>
        <w:t>Prueba Social:</w:t>
      </w:r>
    </w:p>
    <w:p>
      <w:pPr>
        <w:pStyle w:val="ListBullet"/>
      </w:pPr>
      <w:r>
        <w:t>Números específicos</w:t>
      </w:r>
    </w:p>
    <w:p>
      <w:pPr>
        <w:pStyle w:val="ListBullet"/>
      </w:pPr>
      <w:r>
        <w:t>Logos de empresas</w:t>
      </w:r>
    </w:p>
    <w:p>
      <w:pPr>
        <w:pStyle w:val="ListBullet"/>
      </w:pPr>
      <w:r>
        <w:t>Estadísticas verificables</w:t>
      </w:r>
    </w:p>
    <w:p>
      <w:pPr>
        <w:pStyle w:val="ListBullet"/>
      </w:pPr>
      <w:r>
        <w:t>Posicionamiento visible</w:t>
      </w:r>
    </w:p>
    <w:p>
      <w:r>
        <w:t>---</w:t>
      </w:r>
    </w:p>
    <w:p>
      <w:pPr>
        <w:pStyle w:val="Heading1"/>
      </w:pPr>
      <w:r>
        <w:t>7. OPTIMIZACIÓN PARA MÓVILES</w:t>
      </w:r>
    </w:p>
    <w:p>
      <w:r>
        <w:t>#</w:t>
      </w:r>
    </w:p>
    <w:p>
      <w:pPr>
        <w:pStyle w:val="Heading1"/>
      </w:pPr>
      <w:r>
        <w:t>A. DISEÑO RESPONSIVO</w:t>
      </w:r>
    </w:p>
    <w:p>
      <w:r>
        <w:rPr>
          <w:b/>
        </w:rPr>
        <w:t>Títulos:</w:t>
      </w:r>
    </w:p>
    <w:p>
      <w:pPr>
        <w:pStyle w:val="ListBullet"/>
      </w:pPr>
      <w:r>
        <w:t>Tamaño mínimo 24px</w:t>
      </w:r>
    </w:p>
    <w:p>
      <w:pPr>
        <w:pStyle w:val="ListBullet"/>
      </w:pPr>
      <w:r>
        <w:t>Máximo 2 líneas</w:t>
      </w:r>
    </w:p>
    <w:p>
      <w:pPr>
        <w:pStyle w:val="ListBullet"/>
      </w:pPr>
      <w:r>
        <w:t>Contraste alto</w:t>
      </w:r>
    </w:p>
    <w:p>
      <w:pPr>
        <w:pStyle w:val="ListBullet"/>
      </w:pPr>
      <w:r>
        <w:t>Legible sin zoom</w:t>
      </w:r>
    </w:p>
    <w:p>
      <w:r>
        <w:rPr>
          <w:b/>
        </w:rPr>
        <w:t>CTAs:</w:t>
      </w:r>
    </w:p>
    <w:p>
      <w:pPr>
        <w:pStyle w:val="ListBullet"/>
      </w:pPr>
      <w:r>
        <w:t>Mínimo 44px de altura</w:t>
      </w:r>
    </w:p>
    <w:p>
      <w:pPr>
        <w:pStyle w:val="ListBullet"/>
      </w:pPr>
      <w:r>
        <w:t>Ancho completo en móvil</w:t>
      </w:r>
    </w:p>
    <w:p>
      <w:pPr>
        <w:pStyle w:val="ListBullet"/>
      </w:pPr>
      <w:r>
        <w:t>Color contrastante</w:t>
      </w:r>
    </w:p>
    <w:p>
      <w:pPr>
        <w:pStyle w:val="ListBullet"/>
      </w:pPr>
      <w:r>
        <w:t>Fácil de tocar</w:t>
      </w:r>
    </w:p>
    <w:p>
      <w:r>
        <w:rPr>
          <w:b/>
        </w:rPr>
        <w:t>Formularios:</w:t>
      </w:r>
    </w:p>
    <w:p>
      <w:pPr>
        <w:pStyle w:val="ListBullet"/>
      </w:pPr>
      <w:r>
        <w:t>Campos grandes</w:t>
      </w:r>
    </w:p>
    <w:p>
      <w:pPr>
        <w:pStyle w:val="ListBullet"/>
      </w:pPr>
      <w:r>
        <w:t>Teclado optimizado</w:t>
      </w:r>
    </w:p>
    <w:p>
      <w:pPr>
        <w:pStyle w:val="ListBullet"/>
      </w:pPr>
      <w:r>
        <w:t>Validación clara</w:t>
      </w:r>
    </w:p>
    <w:p>
      <w:pPr>
        <w:pStyle w:val="ListBullet"/>
      </w:pPr>
      <w:r>
        <w:t>Botón de envío prominente</w:t>
      </w:r>
    </w:p>
    <w:p>
      <w:r>
        <w:t>#</w:t>
      </w:r>
    </w:p>
    <w:p>
      <w:pPr>
        <w:pStyle w:val="Heading1"/>
      </w:pPr>
      <w:r>
        <w:t>B. VELOCIDAD DE CARGA</w:t>
      </w:r>
    </w:p>
    <w:p>
      <w:r>
        <w:rPr>
          <w:b/>
        </w:rPr>
        <w:t>Imágenes:</w:t>
      </w:r>
    </w:p>
    <w:p>
      <w:pPr>
        <w:pStyle w:val="ListBullet"/>
      </w:pPr>
      <w:r>
        <w:t>Optimizadas para web</w:t>
      </w:r>
    </w:p>
    <w:p>
      <w:pPr>
        <w:pStyle w:val="ListBullet"/>
      </w:pPr>
      <w:r>
        <w:t>Formato WebP</w:t>
      </w:r>
    </w:p>
    <w:p>
      <w:pPr>
        <w:pStyle w:val="ListBullet"/>
      </w:pPr>
      <w:r>
        <w:t>Lazy loading</w:t>
      </w:r>
    </w:p>
    <w:p>
      <w:pPr>
        <w:pStyle w:val="ListBullet"/>
      </w:pPr>
      <w:r>
        <w:t>Tamaño apropiado</w:t>
      </w:r>
    </w:p>
    <w:p>
      <w:r>
        <w:rPr>
          <w:b/>
        </w:rPr>
        <w:t>Contenido:</w:t>
      </w:r>
    </w:p>
    <w:p>
      <w:pPr>
        <w:pStyle w:val="ListBullet"/>
      </w:pPr>
      <w:r>
        <w:t>Carga progresiva</w:t>
      </w:r>
    </w:p>
    <w:p>
      <w:pPr>
        <w:pStyle w:val="ListBullet"/>
      </w:pPr>
      <w:r>
        <w:t>Contenido crítico primero</w:t>
      </w:r>
    </w:p>
    <w:p>
      <w:pPr>
        <w:pStyle w:val="ListBullet"/>
      </w:pPr>
      <w:r>
        <w:t>Elementos no esenciales después</w:t>
      </w:r>
    </w:p>
    <w:p>
      <w:pPr>
        <w:pStyle w:val="ListBullet"/>
      </w:pPr>
      <w:r>
        <w:t>Compresión de archivos</w:t>
      </w:r>
    </w:p>
    <w:p>
      <w:r>
        <w:t>---</w:t>
      </w:r>
    </w:p>
    <w:p>
      <w:pPr>
        <w:pStyle w:val="Heading1"/>
      </w:pPr>
      <w:r>
        <w:t>8. OPTIMIZACIÓN PARA SEO</w:t>
      </w:r>
    </w:p>
    <w:p>
      <w:r>
        <w:t>#</w:t>
      </w:r>
    </w:p>
    <w:p>
      <w:pPr>
        <w:pStyle w:val="Heading1"/>
      </w:pPr>
      <w:r>
        <w:t>A. PALABRAS CLAVE PRIMARIAS</w:t>
      </w:r>
    </w:p>
    <w:p>
      <w:r>
        <w:rPr>
          <w:b/>
        </w:rPr>
        <w:t>Principales:</w:t>
      </w:r>
    </w:p>
    <w:p>
      <w:pPr>
        <w:pStyle w:val="ListBullet"/>
      </w:pPr>
      <w:r>
        <w:t>"marketing con IA"</w:t>
      </w:r>
    </w:p>
    <w:p>
      <w:pPr>
        <w:pStyle w:val="ListBullet"/>
      </w:pPr>
      <w:r>
        <w:t>"inteligencia artificial marketing"</w:t>
      </w:r>
    </w:p>
    <w:p>
      <w:pPr>
        <w:pStyle w:val="ListBullet"/>
      </w:pPr>
      <w:r>
        <w:t>"automatización marketing"</w:t>
      </w:r>
    </w:p>
    <w:p>
      <w:pPr>
        <w:pStyle w:val="ListBullet"/>
      </w:pPr>
      <w:r>
        <w:t>"IA para emprendedores"</w:t>
      </w:r>
    </w:p>
    <w:p>
      <w:r>
        <w:rPr>
          <w:b/>
        </w:rPr>
        <w:t>Long-tail:</w:t>
      </w:r>
    </w:p>
    <w:p>
      <w:pPr>
        <w:pStyle w:val="ListBullet"/>
      </w:pPr>
      <w:r>
        <w:t>"cómo usar IA en marketing"</w:t>
      </w:r>
    </w:p>
    <w:p>
      <w:pPr>
        <w:pStyle w:val="ListBullet"/>
      </w:pPr>
      <w:r>
        <w:t>"herramientas IA marketing gratis"</w:t>
      </w:r>
    </w:p>
    <w:p>
      <w:pPr>
        <w:pStyle w:val="ListBullet"/>
      </w:pPr>
      <w:r>
        <w:t>"estrategias IA marketing 2024"</w:t>
      </w:r>
    </w:p>
    <w:p>
      <w:pPr>
        <w:pStyle w:val="ListBullet"/>
      </w:pPr>
      <w:r>
        <w:t>"curso IA marketing online"</w:t>
      </w:r>
    </w:p>
    <w:p>
      <w:r>
        <w:t>#</w:t>
      </w:r>
    </w:p>
    <w:p>
      <w:pPr>
        <w:pStyle w:val="Heading1"/>
      </w:pPr>
      <w:r>
        <w:t>B. ESTRUCTURA SEO</w:t>
      </w:r>
    </w:p>
    <w:p>
      <w:pPr>
        <w:pStyle w:val="Heading2"/>
      </w:pPr>
      <w:r>
        <w:t>Títulos H1 Incluir palabra clave principal</w:t>
      </w:r>
    </w:p>
    <w:p>
      <w:pPr>
        <w:pStyle w:val="Heading2"/>
      </w:pPr>
      <w:r>
        <w:t>Subtítulos H2 Incluir palabras clave secundarias</w:t>
      </w:r>
    </w:p>
    <w:p>
      <w:pPr>
        <w:pStyle w:val="Heading2"/>
      </w:pPr>
      <w:r>
        <w:t>Meta descripción 150-160 caracteres</w:t>
      </w:r>
    </w:p>
    <w:p>
      <w:pPr>
        <w:pStyle w:val="Heading2"/>
      </w:pPr>
      <w:r>
        <w:t>Alt text Describir imágenes</w:t>
      </w:r>
    </w:p>
    <w:p>
      <w:pPr>
        <w:pStyle w:val="Heading2"/>
      </w:pPr>
      <w:r>
        <w:t>URLs Incluir palabras clave</w:t>
      </w:r>
    </w:p>
    <w:p>
      <w:r>
        <w:t>---</w:t>
      </w:r>
    </w:p>
    <w:p>
      <w:pPr>
        <w:pStyle w:val="Heading1"/>
      </w:pPr>
      <w:r>
        <w:t>9. OPTIMIZACIÓN PARA REDES SOCIALES</w:t>
      </w:r>
    </w:p>
    <w:p>
      <w:r>
        <w:t>#</w:t>
      </w:r>
    </w:p>
    <w:p>
      <w:pPr>
        <w:pStyle w:val="Heading1"/>
      </w:pPr>
      <w:r>
        <w:t>A. FACEBOOK</w:t>
      </w:r>
    </w:p>
    <w:p>
      <w:pPr>
        <w:pStyle w:val="Heading2"/>
      </w:pPr>
      <w:r>
        <w:t>Imagen 1200x630px</w:t>
      </w:r>
    </w:p>
    <w:p>
      <w:pPr>
        <w:pStyle w:val="Heading2"/>
      </w:pPr>
      <w:r>
        <w:t>Texto Máximo 125 caracteres</w:t>
      </w:r>
    </w:p>
    <w:p>
      <w:pPr>
        <w:pStyle w:val="Heading2"/>
      </w:pPr>
      <w:r>
        <w:t>Hashtags 3-5 relevantes</w:t>
      </w:r>
    </w:p>
    <w:p>
      <w:pPr>
        <w:pStyle w:val="Heading2"/>
      </w:pPr>
      <w:r>
        <w:t>CTA Directo y claro</w:t>
      </w:r>
    </w:p>
    <w:p>
      <w:r>
        <w:t>#</w:t>
      </w:r>
    </w:p>
    <w:p>
      <w:pPr>
        <w:pStyle w:val="Heading1"/>
      </w:pPr>
      <w:r>
        <w:t>B. INSTAGRAM</w:t>
      </w:r>
    </w:p>
    <w:p>
      <w:pPr>
        <w:pStyle w:val="Heading2"/>
      </w:pPr>
      <w:r>
        <w:t>Imagen 1080x1080px</w:t>
      </w:r>
    </w:p>
    <w:p>
      <w:pPr>
        <w:pStyle w:val="Heading2"/>
      </w:pPr>
      <w:r>
        <w:t>Texto Máximo 150 caracteres</w:t>
      </w:r>
    </w:p>
    <w:p>
      <w:pPr>
        <w:pStyle w:val="Heading2"/>
      </w:pPr>
      <w:r>
        <w:t>Hashtags 10-15 relevantes</w:t>
      </w:r>
    </w:p>
    <w:p>
      <w:pPr>
        <w:pStyle w:val="Heading2"/>
      </w:pPr>
      <w:r>
        <w:t>Story 1080x1920px</w:t>
      </w:r>
    </w:p>
    <w:p>
      <w:r>
        <w:t>#</w:t>
      </w:r>
    </w:p>
    <w:p>
      <w:pPr>
        <w:pStyle w:val="Heading1"/>
      </w:pPr>
      <w:r>
        <w:t>C. LINKEDIN</w:t>
      </w:r>
    </w:p>
    <w:p>
      <w:pPr>
        <w:pStyle w:val="Heading2"/>
      </w:pPr>
      <w:r>
        <w:t>Imagen 1200x627px</w:t>
      </w:r>
    </w:p>
    <w:p>
      <w:pPr>
        <w:pStyle w:val="Heading2"/>
      </w:pPr>
      <w:r>
        <w:t>Texto Máximo 200 caracteres</w:t>
      </w:r>
    </w:p>
    <w:p>
      <w:pPr>
        <w:pStyle w:val="Heading2"/>
      </w:pPr>
      <w:r>
        <w:t>Hashtags 3-5 profesionales</w:t>
      </w:r>
    </w:p>
    <w:p>
      <w:pPr>
        <w:pStyle w:val="Heading2"/>
      </w:pPr>
      <w:r>
        <w:t>CTA Profesional y directo</w:t>
      </w:r>
    </w:p>
    <w:p>
      <w:r>
        <w:t>---</w:t>
      </w:r>
    </w:p>
    <w:p>
      <w:pPr>
        <w:pStyle w:val="Heading1"/>
      </w:pPr>
      <w:r>
        <w:t>10. MÉTRICAS DE OPTIMIZACIÓN</w:t>
      </w:r>
    </w:p>
    <w:p>
      <w:r>
        <w:t>#</w:t>
      </w:r>
    </w:p>
    <w:p>
      <w:pPr>
        <w:pStyle w:val="Heading1"/>
      </w:pPr>
      <w:r>
        <w:t>A. MÉTRICAS PRIMARIAS</w:t>
      </w:r>
    </w:p>
    <w:p>
      <w:pPr>
        <w:pStyle w:val="Heading2"/>
      </w:pPr>
      <w:r>
        <w:t>Tasa de Conversión Objetivo 15-25%</w:t>
      </w:r>
    </w:p>
    <w:p>
      <w:pPr>
        <w:pStyle w:val="Heading2"/>
      </w:pPr>
      <w:r>
        <w:t>Costo por Conversión Objetivo &lt;$50</w:t>
      </w:r>
    </w:p>
    <w:p>
      <w:pPr>
        <w:pStyle w:val="Heading2"/>
      </w:pPr>
      <w:r>
        <w:t>ROI Objetivo &gt;300%</w:t>
      </w:r>
    </w:p>
    <w:p>
      <w:pPr>
        <w:pStyle w:val="Heading2"/>
      </w:pPr>
      <w:r>
        <w:t>LTV Objetivo &gt;$500</w:t>
      </w:r>
    </w:p>
    <w:p>
      <w:r>
        <w:t>#</w:t>
      </w:r>
    </w:p>
    <w:p>
      <w:pPr>
        <w:pStyle w:val="Heading1"/>
      </w:pPr>
      <w:r>
        <w:t>B. MÉTRICAS SECUNDARIAS</w:t>
      </w:r>
    </w:p>
    <w:p>
      <w:pPr>
        <w:pStyle w:val="Heading2"/>
      </w:pPr>
      <w:r>
        <w:t>CTR Objetivo &gt;3%</w:t>
      </w:r>
    </w:p>
    <w:p>
      <w:pPr>
        <w:pStyle w:val="Heading2"/>
      </w:pPr>
      <w:r>
        <w:t>Tiempo en Página Objetivo &gt;2 minutos</w:t>
      </w:r>
    </w:p>
    <w:p>
      <w:pPr>
        <w:pStyle w:val="Heading2"/>
      </w:pPr>
      <w:r>
        <w:t>Tasa de Rebote Objetivo &lt;40%</w:t>
      </w:r>
    </w:p>
    <w:p>
      <w:pPr>
        <w:pStyle w:val="Heading2"/>
      </w:pPr>
      <w:r>
        <w:t>Engagement Objetivo &gt;5%</w:t>
      </w:r>
    </w:p>
    <w:p>
      <w:r>
        <w:t>#</w:t>
      </w:r>
    </w:p>
    <w:p>
      <w:pPr>
        <w:pStyle w:val="Heading1"/>
      </w:pPr>
      <w:r>
        <w:t>C. MÉTRICAS DE DISEÑO</w:t>
      </w:r>
    </w:p>
    <w:p>
      <w:pPr>
        <w:pStyle w:val="Heading2"/>
      </w:pPr>
      <w:r>
        <w:t>Velocidad de Carga &lt;3 segundos</w:t>
      </w:r>
    </w:p>
    <w:p>
      <w:pPr>
        <w:pStyle w:val="Heading2"/>
      </w:pPr>
      <w:r>
        <w:t>Puntuación Mobile &gt;90</w:t>
      </w:r>
    </w:p>
    <w:p>
      <w:pPr>
        <w:pStyle w:val="Heading2"/>
      </w:pPr>
      <w:r>
        <w:t>Accesibilidad Nivel AA</w:t>
      </w:r>
    </w:p>
    <w:p>
      <w:pPr>
        <w:pStyle w:val="Heading2"/>
      </w:pPr>
      <w:r>
        <w:t>Usabilidad &gt;8/10</w:t>
      </w:r>
    </w:p>
    <w:p>
      <w:r>
        <w:t>---</w:t>
      </w:r>
    </w:p>
    <w:p>
      <w:pPr>
        <w:pStyle w:val="Heading1"/>
      </w:pPr>
      <w:r>
        <w:t>11. HERRAMIENTAS DE OPTIMIZACIÓN</w:t>
      </w:r>
    </w:p>
    <w:p>
      <w:r>
        <w:t>#</w:t>
      </w:r>
    </w:p>
    <w:p>
      <w:pPr>
        <w:pStyle w:val="Heading1"/>
      </w:pPr>
      <w:r>
        <w:t>A. HERRAMIENTAS DE DISEÑO</w:t>
      </w:r>
    </w:p>
    <w:p>
      <w:r>
        <w:rPr>
          <w:b/>
        </w:rPr>
        <w:t>Gratuitas:</w:t>
      </w:r>
    </w:p>
    <w:p>
      <w:pPr>
        <w:pStyle w:val="ListBullet"/>
      </w:pPr>
      <w:r>
        <w:t>Canva</w:t>
      </w:r>
    </w:p>
    <w:p>
      <w:pPr>
        <w:pStyle w:val="ListBullet"/>
      </w:pPr>
      <w:r>
        <w:t>Figma</w:t>
      </w:r>
    </w:p>
    <w:p>
      <w:pPr>
        <w:pStyle w:val="ListBullet"/>
      </w:pPr>
      <w:r>
        <w:t>GIMP</w:t>
      </w:r>
    </w:p>
    <w:p>
      <w:pPr>
        <w:pStyle w:val="ListBullet"/>
      </w:pPr>
      <w:r>
        <w:t>Inkscape</w:t>
      </w:r>
    </w:p>
    <w:p>
      <w:r>
        <w:rPr>
          <w:b/>
        </w:rPr>
        <w:t>Pagadas:</w:t>
      </w:r>
    </w:p>
    <w:p>
      <w:pPr>
        <w:pStyle w:val="ListBullet"/>
      </w:pPr>
      <w:r>
        <w:t>Adobe Creative Suite</w:t>
      </w:r>
    </w:p>
    <w:p>
      <w:pPr>
        <w:pStyle w:val="ListBullet"/>
      </w:pPr>
      <w:r>
        <w:t>Sketch</w:t>
      </w:r>
    </w:p>
    <w:p>
      <w:pPr>
        <w:pStyle w:val="ListBullet"/>
      </w:pPr>
      <w:r>
        <w:t>Principle</w:t>
      </w:r>
    </w:p>
    <w:p>
      <w:pPr>
        <w:pStyle w:val="ListBullet"/>
      </w:pPr>
      <w:r>
        <w:t>Framer</w:t>
      </w:r>
    </w:p>
    <w:p>
      <w:r>
        <w:t>#</w:t>
      </w:r>
    </w:p>
    <w:p>
      <w:pPr>
        <w:pStyle w:val="Heading1"/>
      </w:pPr>
      <w:r>
        <w:t>B. HERRAMIENTAS DE TESTING</w:t>
      </w:r>
    </w:p>
    <w:p>
      <w:r>
        <w:rPr>
          <w:b/>
        </w:rPr>
        <w:t>Gratuitas:</w:t>
      </w:r>
    </w:p>
    <w:p>
      <w:pPr>
        <w:pStyle w:val="ListBullet"/>
      </w:pPr>
      <w:r>
        <w:t>Google Optimize</w:t>
      </w:r>
    </w:p>
    <w:p>
      <w:pPr>
        <w:pStyle w:val="ListBullet"/>
      </w:pPr>
      <w:r>
        <w:t>Facebook A/B Testing</w:t>
      </w:r>
    </w:p>
    <w:p>
      <w:pPr>
        <w:pStyle w:val="ListBullet"/>
      </w:pPr>
      <w:r>
        <w:t>Hotjar</w:t>
      </w:r>
    </w:p>
    <w:p>
      <w:pPr>
        <w:pStyle w:val="ListBullet"/>
      </w:pPr>
      <w:r>
        <w:t>Google Analytics</w:t>
      </w:r>
    </w:p>
    <w:p>
      <w:r>
        <w:rPr>
          <w:b/>
        </w:rPr>
        <w:t>Pagadas:</w:t>
      </w:r>
    </w:p>
    <w:p>
      <w:pPr>
        <w:pStyle w:val="ListBullet"/>
      </w:pPr>
      <w:r>
        <w:t>Optimizely</w:t>
      </w:r>
    </w:p>
    <w:p>
      <w:pPr>
        <w:pStyle w:val="ListBullet"/>
      </w:pPr>
      <w:r>
        <w:t>VWO</w:t>
      </w:r>
    </w:p>
    <w:p>
      <w:pPr>
        <w:pStyle w:val="ListBullet"/>
      </w:pPr>
      <w:r>
        <w:t>Unbounce</w:t>
      </w:r>
    </w:p>
    <w:p>
      <w:pPr>
        <w:pStyle w:val="ListBullet"/>
      </w:pPr>
      <w:r>
        <w:t>Convert</w:t>
      </w:r>
    </w:p>
    <w:p>
      <w:r>
        <w:t>#</w:t>
      </w:r>
    </w:p>
    <w:p>
      <w:pPr>
        <w:pStyle w:val="Heading1"/>
      </w:pPr>
      <w:r>
        <w:t>C. HERRAMIENTAS DE ANÁLISIS</w:t>
      </w:r>
    </w:p>
    <w:p>
      <w:r>
        <w:rPr>
          <w:b/>
        </w:rPr>
        <w:t>Gratuitas:</w:t>
      </w:r>
    </w:p>
    <w:p>
      <w:pPr>
        <w:pStyle w:val="ListBullet"/>
      </w:pPr>
      <w:r>
        <w:t>Google Analytics</w:t>
      </w:r>
    </w:p>
    <w:p>
      <w:pPr>
        <w:pStyle w:val="ListBullet"/>
      </w:pPr>
      <w:r>
        <w:t>Facebook Analytics</w:t>
      </w:r>
    </w:p>
    <w:p>
      <w:pPr>
        <w:pStyle w:val="ListBullet"/>
      </w:pPr>
      <w:r>
        <w:t>Google Search Console</w:t>
      </w:r>
    </w:p>
    <w:p>
      <w:pPr>
        <w:pStyle w:val="ListBullet"/>
      </w:pPr>
      <w:r>
        <w:t>Google Tag Manager</w:t>
      </w:r>
    </w:p>
    <w:p>
      <w:r>
        <w:rPr>
          <w:b/>
        </w:rPr>
        <w:t>Pagadas:</w:t>
      </w:r>
    </w:p>
    <w:p>
      <w:pPr>
        <w:pStyle w:val="ListBullet"/>
      </w:pPr>
      <w:r>
        <w:t>Mixpanel</w:t>
      </w:r>
    </w:p>
    <w:p>
      <w:pPr>
        <w:pStyle w:val="ListBullet"/>
      </w:pPr>
      <w:r>
        <w:t>Amplitude</w:t>
      </w:r>
    </w:p>
    <w:p>
      <w:pPr>
        <w:pStyle w:val="ListBullet"/>
      </w:pPr>
      <w:r>
        <w:t>Kissmetrics</w:t>
      </w:r>
    </w:p>
    <w:p>
      <w:pPr>
        <w:pStyle w:val="ListBullet"/>
      </w:pPr>
      <w:r>
        <w:t>Adobe Analytics</w:t>
      </w:r>
    </w:p>
    <w:p>
      <w:r>
        <w:t>---</w:t>
      </w:r>
    </w:p>
    <w:p>
      <w:pPr>
        <w:pStyle w:val="Heading1"/>
      </w:pPr>
      <w:r>
        <w:t>12. CHECKLIST DE OPTIMIZACIÓN</w:t>
      </w:r>
    </w:p>
    <w:p>
      <w:r>
        <w:t>#</w:t>
      </w:r>
    </w:p>
    <w:p>
      <w:pPr>
        <w:pStyle w:val="Heading1"/>
      </w:pPr>
      <w:r>
        <w:t>A. DISEÑO</w:t>
      </w:r>
    </w:p>
    <w:p>
      <w:pPr>
        <w:pStyle w:val="ListBullet"/>
      </w:pPr>
      <w:r>
        <w:t>[ ] Colores optimizados para conversión</w:t>
      </w:r>
    </w:p>
    <w:p>
      <w:pPr>
        <w:pStyle w:val="ListBullet"/>
      </w:pPr>
      <w:r>
        <w:t>[ ] Tipografía legible y jerárquica</w:t>
      </w:r>
    </w:p>
    <w:p>
      <w:pPr>
        <w:pStyle w:val="ListBullet"/>
      </w:pPr>
      <w:r>
        <w:t>[ ] Elementos visuales atractivos</w:t>
      </w:r>
    </w:p>
    <w:p>
      <w:pPr>
        <w:pStyle w:val="ListBullet"/>
      </w:pPr>
      <w:r>
        <w:t>[ ] Layout limpio y organizado</w:t>
      </w:r>
    </w:p>
    <w:p>
      <w:pPr>
        <w:pStyle w:val="ListBullet"/>
      </w:pPr>
      <w:r>
        <w:t>[ ] Contraste adecuado</w:t>
      </w:r>
    </w:p>
    <w:p>
      <w:pPr>
        <w:pStyle w:val="ListBullet"/>
      </w:pPr>
      <w:r>
        <w:t>[ ] Espaciado consistente</w:t>
      </w:r>
    </w:p>
    <w:p>
      <w:r>
        <w:t>#</w:t>
      </w:r>
    </w:p>
    <w:p>
      <w:pPr>
        <w:pStyle w:val="Heading1"/>
      </w:pPr>
      <w:r>
        <w:t>B. CONTENIDO</w:t>
      </w:r>
    </w:p>
    <w:p>
      <w:pPr>
        <w:pStyle w:val="ListBullet"/>
      </w:pPr>
      <w:r>
        <w:t>[ ] Títulos persuasivos</w:t>
      </w:r>
    </w:p>
    <w:p>
      <w:pPr>
        <w:pStyle w:val="ListBullet"/>
      </w:pPr>
      <w:r>
        <w:t>[ ] Beneficios específicos</w:t>
      </w:r>
    </w:p>
    <w:p>
      <w:pPr>
        <w:pStyle w:val="ListBullet"/>
      </w:pPr>
      <w:r>
        <w:t>[ ] Prueba social integrada</w:t>
      </w:r>
    </w:p>
    <w:p>
      <w:pPr>
        <w:pStyle w:val="ListBullet"/>
      </w:pPr>
      <w:r>
        <w:t>[ ] CTAs claros y visibles</w:t>
      </w:r>
    </w:p>
    <w:p>
      <w:pPr>
        <w:pStyle w:val="ListBullet"/>
      </w:pPr>
      <w:r>
        <w:t>[ ] Urgencia y escasez</w:t>
      </w:r>
    </w:p>
    <w:p>
      <w:pPr>
        <w:pStyle w:val="ListBullet"/>
      </w:pPr>
      <w:r>
        <w:t>[ ] Garantías incluidas</w:t>
      </w:r>
    </w:p>
    <w:p>
      <w:r>
        <w:t>#</w:t>
      </w:r>
    </w:p>
    <w:p>
      <w:pPr>
        <w:pStyle w:val="Heading1"/>
      </w:pPr>
      <w:r>
        <w:t>C. TÉCNICO</w:t>
      </w:r>
    </w:p>
    <w:p>
      <w:pPr>
        <w:pStyle w:val="ListBullet"/>
      </w:pPr>
      <w:r>
        <w:t>[ ] Carga rápida (&lt;3 segundos)</w:t>
      </w:r>
    </w:p>
    <w:p>
      <w:pPr>
        <w:pStyle w:val="ListBullet"/>
      </w:pPr>
      <w:r>
        <w:t>[ ] Responsive design</w:t>
      </w:r>
    </w:p>
    <w:p>
      <w:pPr>
        <w:pStyle w:val="ListBullet"/>
      </w:pPr>
      <w:r>
        <w:t>[ ] SEO optimizado</w:t>
      </w:r>
    </w:p>
    <w:p>
      <w:pPr>
        <w:pStyle w:val="ListBullet"/>
      </w:pPr>
      <w:r>
        <w:t>[ ] Analytics implementado</w:t>
      </w:r>
    </w:p>
    <w:p>
      <w:pPr>
        <w:pStyle w:val="ListBullet"/>
      </w:pPr>
      <w:r>
        <w:t>[ ] Testing configurado</w:t>
      </w:r>
    </w:p>
    <w:p>
      <w:pPr>
        <w:pStyle w:val="ListBullet"/>
      </w:pPr>
      <w:r>
        <w:t>[ ] Conversión tracking</w:t>
      </w:r>
    </w:p>
    <w:p>
      <w:r>
        <w:t>---</w:t>
      </w:r>
    </w:p>
    <w:p>
      <w:pPr>
        <w:pStyle w:val="Heading2"/>
      </w:pPr>
      <w:r>
        <w:t>Nota Esta versión final optimizada combina todas las técnicas avanzadas de copywriting, diseño, psicología y optimización para generar la máxima conversión posible. Todos los elementos están diseñados para trabajar en conjunto y crear una experiencia de usuario que conduzca naturalmente a la conversión.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