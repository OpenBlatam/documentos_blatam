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CustomTitle"/>
      </w:pPr>
      <w:r>
        <w:t>🚀 Curso Avanzado de IA para Marketing Digital</w:t>
      </w:r>
    </w:p>
    <w:p>
      <w:pPr>
        <w:pStyle w:val="CustomTitle"/>
      </w:pPr>
      <w:r>
        <w:t>SaaS Completo para Vender Productos Digitales</w:t>
      </w:r>
    </w:p>
    <w:p>
      <w:pPr>
        <w:pStyle w:val="CustomSubtitle"/>
      </w:pPr>
      <w:r>
        <w:t>📊 ESTADÍSTICAS IMPACTANTES</w:t>
      </w:r>
    </w:p>
    <w:p>
      <w:pPr>
        <w:pStyle w:val="CustomStats"/>
      </w:pPr>
      <w:r>
        <w:t>67% de emprendedores digitales que implementan IA aumentan sus ingresos en 340% en 6 meses</w:t>
      </w:r>
    </w:p>
    <w:p>
      <w:pPr>
        <w:pStyle w:val="CustomStats"/>
      </w:pPr>
      <w:r>
        <w:t>Mercado de productos digitales: $325 mil millones (crecimiento 23% anual)</w:t>
      </w:r>
    </w:p>
    <w:p>
      <w:pPr>
        <w:pStyle w:val="CustomStats"/>
      </w:pPr>
      <w:r>
        <w:t>ROI promedio de herramientas de IA: 1,200%</w:t>
      </w:r>
    </w:p>
    <w:p>
      <w:r>
        <w:br w:type="page"/>
      </w:r>
    </w:p>
    <w:p>
      <w:pPr>
        <w:pStyle w:val="CustomSubtitle"/>
      </w:pPr>
      <w:r>
        <w:t>🚀 Introducción</w:t>
      </w:r>
    </w:p>
    <w:p>
      <w:pPr>
        <w:pStyle w:val="CustomNormal"/>
      </w:pPr>
      <w:r>
        <w:t>¿Sabías que el 67% de los emprendedores digitales que implementan IA en su estrategia de marketing aumentan sus ingresos en un 340% en los primeros 6 meses?</w:t>
        <w:br/>
        <w:br/>
        <w:t>En la era digital actual, cómo vender productos digitales en línea se ha convertido en la oportunidad más lucrativa para emprendedores y creadores de contenido. El mercado de productos digitales está valorado en $325 mil millones y crece a un ritmo del 23% anual.</w:t>
        <w:br/>
        <w:br/>
        <w:t>Con la integración de la inteligencia artificial en el marketing digital, ahora es posible:</w:t>
        <w:br/>
        <w:t>• Automatizar el 80% de tu proceso de ventas</w:t>
        <w:br/>
        <w:t>• Personalizar contenido para cada cliente</w:t>
        <w:br/>
        <w:t>• Escalar tu negocio sin aumentar proporcionalmente los costos</w:t>
        <w:br/>
        <w:t>• Generar ingresos pasivos de $10,000+ mensuales</w:t>
        <w:br/>
        <w:br/>
        <w:t>Esta guía te proporcionará las estrategias más avanzadas y herramientas de IA que están usando los top performers para dominar el mercado de productos digitales.</w:t>
      </w:r>
    </w:p>
    <w:p>
      <w:pPr>
        <w:pStyle w:val="CustomSubtitle"/>
      </w:pPr>
      <w:r>
        <w:t>📊 Investigación de Palabras Clave Avanzada</w:t>
      </w:r>
    </w:p>
    <w:p>
      <w:pPr>
        <w:pStyle w:val="CustomSection"/>
      </w:pPr>
      <w:r>
        <w:t>5 Palabras Clave de Alto Volumen y Baja Competencia (Actualizadas 2024)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Palabra Clave</w:t>
            </w:r>
          </w:p>
        </w:tc>
        <w:tc>
          <w:tcPr>
            <w:tcW w:type="dxa" w:w="1728"/>
          </w:tcPr>
          <w:p>
            <w:r>
              <w:t>Volumen/Mes</w:t>
            </w:r>
          </w:p>
        </w:tc>
        <w:tc>
          <w:tcPr>
            <w:tcW w:type="dxa" w:w="1728"/>
          </w:tcPr>
          <w:p>
            <w:r>
              <w:t>Dificultad</w:t>
            </w:r>
          </w:p>
        </w:tc>
        <w:tc>
          <w:tcPr>
            <w:tcW w:type="dxa" w:w="1728"/>
          </w:tcPr>
          <w:p>
            <w:r>
              <w:t>CPC</w:t>
            </w:r>
          </w:p>
        </w:tc>
        <w:tc>
          <w:tcPr>
            <w:tcW w:type="dxa" w:w="1728"/>
          </w:tcPr>
          <w:p>
            <w:r>
              <w:t>Tendencia</w:t>
            </w:r>
          </w:p>
        </w:tc>
      </w:tr>
      <w:tr>
        <w:tc>
          <w:tcPr>
            <w:tcW w:type="dxa" w:w="1728"/>
          </w:tcPr>
          <w:p>
            <w:r>
              <w:t>Cómo vender productos digitales en línea</w:t>
            </w:r>
          </w:p>
        </w:tc>
        <w:tc>
          <w:tcPr>
            <w:tcW w:type="dxa" w:w="1728"/>
          </w:tcPr>
          <w:p>
            <w:r>
              <w:t>1,200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$2.45</w:t>
            </w:r>
          </w:p>
        </w:tc>
        <w:tc>
          <w:tcPr>
            <w:tcW w:type="dxa" w:w="1728"/>
          </w:tcPr>
          <w:p>
            <w:r>
              <w:t>+23%</w:t>
            </w:r>
          </w:p>
        </w:tc>
      </w:tr>
      <w:tr>
        <w:tc>
          <w:tcPr>
            <w:tcW w:type="dxa" w:w="1728"/>
          </w:tcPr>
          <w:p>
            <w:r>
              <w:t>Mejores plataformas para vender productos digitales</w:t>
            </w:r>
          </w:p>
        </w:tc>
        <w:tc>
          <w:tcPr>
            <w:tcW w:type="dxa" w:w="1728"/>
          </w:tcPr>
          <w:p>
            <w:r>
              <w:t>1,000</w:t>
            </w:r>
          </w:p>
        </w:tc>
        <w:tc>
          <w:tcPr>
            <w:tcW w:type="dxa" w:w="1728"/>
          </w:tcPr>
          <w:p>
            <w:r>
              <w:t>18</w:t>
            </w:r>
          </w:p>
        </w:tc>
        <w:tc>
          <w:tcPr>
            <w:tcW w:type="dxa" w:w="1728"/>
          </w:tcPr>
          <w:p>
            <w:r>
              <w:t>$3.12</w:t>
            </w:r>
          </w:p>
        </w:tc>
        <w:tc>
          <w:tcPr>
            <w:tcW w:type="dxa" w:w="1728"/>
          </w:tcPr>
          <w:p>
            <w:r>
              <w:t>+18%</w:t>
            </w:r>
          </w:p>
        </w:tc>
      </w:tr>
      <w:tr>
        <w:tc>
          <w:tcPr>
            <w:tcW w:type="dxa" w:w="1728"/>
          </w:tcPr>
          <w:p>
            <w:r>
              <w:t>Estrategias de marketing para productos digitales</w:t>
            </w:r>
          </w:p>
        </w:tc>
        <w:tc>
          <w:tcPr>
            <w:tcW w:type="dxa" w:w="1728"/>
          </w:tcPr>
          <w:p>
            <w:r>
              <w:t>800</w:t>
            </w:r>
          </w:p>
        </w:tc>
        <w:tc>
          <w:tcPr>
            <w:tcW w:type="dxa" w:w="1728"/>
          </w:tcPr>
          <w:p>
            <w:r>
              <w:t>20</w:t>
            </w:r>
          </w:p>
        </w:tc>
        <w:tc>
          <w:tcPr>
            <w:tcW w:type="dxa" w:w="1728"/>
          </w:tcPr>
          <w:p>
            <w:r>
              <w:t>$2.89</w:t>
            </w:r>
          </w:p>
        </w:tc>
        <w:tc>
          <w:tcPr>
            <w:tcW w:type="dxa" w:w="1728"/>
          </w:tcPr>
          <w:p>
            <w:r>
              <w:t>+31%</w:t>
            </w:r>
          </w:p>
        </w:tc>
      </w:tr>
      <w:tr>
        <w:tc>
          <w:tcPr>
            <w:tcW w:type="dxa" w:w="1728"/>
          </w:tcPr>
          <w:p>
            <w:r>
              <w:t>Cómo crear un producto digital exitoso</w:t>
            </w:r>
          </w:p>
        </w:tc>
        <w:tc>
          <w:tcPr>
            <w:tcW w:type="dxa" w:w="1728"/>
          </w:tcPr>
          <w:p>
            <w:r>
              <w:t>700</w:t>
            </w:r>
          </w:p>
        </w:tc>
        <w:tc>
          <w:tcPr>
            <w:tcW w:type="dxa" w:w="1728"/>
          </w:tcPr>
          <w:p>
            <w:r>
              <w:t>17</w:t>
            </w:r>
          </w:p>
        </w:tc>
        <w:tc>
          <w:tcPr>
            <w:tcW w:type="dxa" w:w="1728"/>
          </w:tcPr>
          <w:p>
            <w:r>
              <w:t>$2.67</w:t>
            </w:r>
          </w:p>
        </w:tc>
        <w:tc>
          <w:tcPr>
            <w:tcW w:type="dxa" w:w="1728"/>
          </w:tcPr>
          <w:p>
            <w:r>
              <w:t>+27%</w:t>
            </w:r>
          </w:p>
        </w:tc>
      </w:tr>
      <w:tr>
        <w:tc>
          <w:tcPr>
            <w:tcW w:type="dxa" w:w="1728"/>
          </w:tcPr>
          <w:p>
            <w:r>
              <w:t>Ideas de productos digitales rentables</w:t>
            </w:r>
          </w:p>
        </w:tc>
        <w:tc>
          <w:tcPr>
            <w:tcW w:type="dxa" w:w="1728"/>
          </w:tcPr>
          <w:p>
            <w:r>
              <w:t>600</w:t>
            </w:r>
          </w:p>
        </w:tc>
        <w:tc>
          <w:tcPr>
            <w:tcW w:type="dxa" w:w="1728"/>
          </w:tcPr>
          <w:p>
            <w:r>
              <w:t>16</w:t>
            </w:r>
          </w:p>
        </w:tc>
        <w:tc>
          <w:tcPr>
            <w:tcW w:type="dxa" w:w="1728"/>
          </w:tcPr>
          <w:p>
            <w:r>
              <w:t>$2.34</w:t>
            </w:r>
          </w:p>
        </w:tc>
        <w:tc>
          <w:tcPr>
            <w:tcW w:type="dxa" w:w="1728"/>
          </w:tcPr>
          <w:p>
            <w:r>
              <w:t>+35%</w:t>
            </w:r>
          </w:p>
        </w:tc>
      </w:tr>
    </w:tbl>
    <w:p/>
    <w:p>
      <w:pPr>
        <w:pStyle w:val="CustomSection"/>
      </w:pPr>
      <w:r>
        <w:t>Palabras Clave Long-Tail Adicionales:</w:t>
      </w:r>
    </w:p>
    <w:p>
      <w:pPr>
        <w:pStyle w:val="CustomNormal"/>
      </w:pPr>
      <w:r>
        <w:t>• automatización marketing digital con IA (450 búsquedas/mes)</w:t>
      </w:r>
    </w:p>
    <w:p>
      <w:pPr>
        <w:pStyle w:val="CustomNormal"/>
      </w:pPr>
      <w:r>
        <w:t>• herramientas IA para crear cursos online (380 búsquedas/mes)</w:t>
      </w:r>
    </w:p>
    <w:p>
      <w:pPr>
        <w:pStyle w:val="CustomNormal"/>
      </w:pPr>
      <w:r>
        <w:t>• monetizar conocimiento digital 2024 (320 búsquedas/mes)</w:t>
      </w:r>
    </w:p>
    <w:p>
      <w:pPr>
        <w:pStyle w:val="CustomNormal"/>
      </w:pPr>
      <w:r>
        <w:t>• estrategias pricing productos digitales (290 búsquedas/mes)</w:t>
      </w:r>
    </w:p>
    <w:p>
      <w:pPr>
        <w:pStyle w:val="CustomNormal"/>
      </w:pPr>
      <w:r>
        <w:t>• marketing automation para creadores (250 búsquedas/mes)</w:t>
      </w:r>
    </w:p>
    <w:p>
      <w:r>
        <w:br w:type="page"/>
      </w:r>
    </w:p>
    <w:p>
      <w:pPr>
        <w:pStyle w:val="CustomSubtitle"/>
      </w:pPr>
      <w:r>
        <w:t>📚 Sección 1: El Ecosistema de Productos Digitales en 2024</w:t>
      </w:r>
    </w:p>
    <w:p>
      <w:pPr>
        <w:pStyle w:val="CustomSection"/>
      </w:pPr>
      <w:r>
        <w:t>Tipos de productos digitales más rentables:</w:t>
      </w:r>
    </w:p>
    <w:p>
      <w:pPr>
        <w:pStyle w:val="CustomSection"/>
      </w:pPr>
      <w:r>
        <w:t>Cursos en línea especializados</w:t>
      </w:r>
    </w:p>
    <w:p>
      <w:pPr>
        <w:pStyle w:val="CustomNormal"/>
      </w:pPr>
      <w:r>
        <w:t>• Margen: 85-95%</w:t>
      </w:r>
    </w:p>
    <w:p>
      <w:pPr>
        <w:pStyle w:val="CustomNormal"/>
      </w:pPr>
      <w:r>
        <w:t>• Cursos de IA, programación, marketing digital</w:t>
      </w:r>
    </w:p>
    <w:p/>
    <w:p>
      <w:pPr>
        <w:pStyle w:val="CustomSection"/>
      </w:pPr>
      <w:r>
        <w:t>Software como Servicio (SaaS)</w:t>
      </w:r>
    </w:p>
    <w:p>
      <w:pPr>
        <w:pStyle w:val="CustomNormal"/>
      </w:pPr>
      <w:r>
        <w:t>• Margen: 70-90%</w:t>
      </w:r>
    </w:p>
    <w:p>
      <w:pPr>
        <w:pStyle w:val="CustomNormal"/>
      </w:pPr>
      <w:r>
        <w:t>• Herramientas de productividad, marketing, análisis</w:t>
      </w:r>
    </w:p>
    <w:p/>
    <w:p>
      <w:pPr>
        <w:pStyle w:val="CustomSection"/>
      </w:pPr>
      <w:r>
        <w:t>Ebooks y guías premium</w:t>
      </w:r>
    </w:p>
    <w:p>
      <w:pPr>
        <w:pStyle w:val="CustomNormal"/>
      </w:pPr>
      <w:r>
        <w:t>• Margen: 90-98%</w:t>
      </w:r>
    </w:p>
    <w:p>
      <w:pPr>
        <w:pStyle w:val="CustomNormal"/>
      </w:pPr>
      <w:r>
        <w:t>• Guías técnicas, manuales, casos de estudio</w:t>
      </w:r>
    </w:p>
    <w:p/>
    <w:p>
      <w:pPr>
        <w:pStyle w:val="CustomSection"/>
      </w:pPr>
      <w:r>
        <w:t>Plantillas y recursos digitales</w:t>
      </w:r>
    </w:p>
    <w:p>
      <w:pPr>
        <w:pStyle w:val="CustomNormal"/>
      </w:pPr>
      <w:r>
        <w:t>• Margen: 95-99%</w:t>
      </w:r>
    </w:p>
    <w:p>
      <w:pPr>
        <w:pStyle w:val="CustomNormal"/>
      </w:pPr>
      <w:r>
        <w:t>• Plantillas de diseño, scripts, recursos</w:t>
      </w:r>
    </w:p>
    <w:p/>
    <w:p>
      <w:pPr>
        <w:pStyle w:val="CustomSection"/>
      </w:pPr>
      <w:r>
        <w:t>Servicios digitales automatizados</w:t>
      </w:r>
    </w:p>
    <w:p>
      <w:pPr>
        <w:pStyle w:val="CustomNormal"/>
      </w:pPr>
      <w:r>
        <w:t>• Margen: 60-80%</w:t>
      </w:r>
    </w:p>
    <w:p>
      <w:pPr>
        <w:pStyle w:val="CustomNormal"/>
      </w:pPr>
      <w:r>
        <w:t>• Consultoría virtual, análisis, reportes</w:t>
      </w:r>
    </w:p>
    <w:p/>
    <w:p>
      <w:pPr>
        <w:pStyle w:val="CustomSection"/>
      </w:pPr>
      <w:r>
        <w:t>Ventajas competitivas de los productos digitales:</w:t>
      </w:r>
    </w:p>
    <w:p>
      <w:pPr>
        <w:pStyle w:val="CustomNormal"/>
      </w:pPr>
      <w:r>
        <w:t>✅ Escalabilidad infinita: Una vez creado, puede venderse sin límites</w:t>
      </w:r>
    </w:p>
    <w:p>
      <w:pPr>
        <w:pStyle w:val="CustomNormal"/>
      </w:pPr>
      <w:r>
        <w:t>✅ Margen de beneficio excepcional: 80-95% de margen típico</w:t>
      </w:r>
    </w:p>
    <w:p>
      <w:pPr>
        <w:pStyle w:val="CustomNormal"/>
      </w:pPr>
      <w:r>
        <w:t>✅ Alcance global instantáneo: Accesible desde cualquier parte del mundo</w:t>
      </w:r>
    </w:p>
    <w:p>
      <w:pPr>
        <w:pStyle w:val="CustomNormal"/>
      </w:pPr>
      <w:r>
        <w:t>✅ Automatización completa: Procesos de venta y entrega 100% automatizados</w:t>
      </w:r>
    </w:p>
    <w:p>
      <w:pPr>
        <w:pStyle w:val="CustomNormal"/>
      </w:pPr>
      <w:r>
        <w:t>✅ Escalabilidad de costos: Costos fijos mínimos independientemente del volumen</w:t>
      </w:r>
    </w:p>
    <w:p>
      <w:pPr>
        <w:pStyle w:val="CustomNormal"/>
      </w:pPr>
      <w:r>
        <w:t>✅ Actualización continua: Contenido siempre actualizado y relevante</w:t>
      </w:r>
    </w:p>
    <w:p>
      <w:r>
        <w:br w:type="page"/>
      </w:r>
    </w:p>
    <w:p>
      <w:pPr>
        <w:pStyle w:val="CustomSubtitle"/>
      </w:pPr>
      <w:r>
        <w:t>🤖 Sección 2: Creación de Productos Digitales con IA Avanzada</w:t>
      </w:r>
    </w:p>
    <w:p>
      <w:pPr>
        <w:pStyle w:val="CustomSection"/>
      </w:pPr>
      <w:r>
        <w:t>La Revolución de la IA en la Creación de Contenido</w:t>
      </w:r>
    </w:p>
    <w:p>
      <w:pPr>
        <w:pStyle w:val="CustomNormal"/>
      </w:pPr>
      <w:r>
        <w:t>La inteligencia artificial está transformando completamente cómo creamos productos digitales. Los creadores que adoptan IA están viendo:</w:t>
      </w:r>
    </w:p>
    <w:p>
      <w:pPr>
        <w:pStyle w:val="CustomNormal"/>
      </w:pPr>
      <w:r>
        <w:t>• Reducción del 70% en tiempo de creación</w:t>
      </w:r>
    </w:p>
    <w:p>
      <w:pPr>
        <w:pStyle w:val="CustomNormal"/>
      </w:pPr>
      <w:r>
        <w:t>• Aumento del 45% en calidad del contenido</w:t>
      </w:r>
    </w:p>
    <w:p>
      <w:pPr>
        <w:pStyle w:val="CustomNormal"/>
      </w:pPr>
      <w:r>
        <w:t>• Mejora del 60% en engagement del usuario</w:t>
      </w:r>
    </w:p>
    <w:p/>
    <w:p>
      <w:pPr>
        <w:pStyle w:val="CustomSection"/>
      </w:pPr>
      <w:r>
        <w:t>Proceso de Creación con IA (Metodología PRO)</w:t>
      </w:r>
    </w:p>
    <w:p>
      <w:pPr>
        <w:pStyle w:val="CustomSection"/>
      </w:pPr>
      <w:r>
        <w:t>Fase 1: Investigación y Validación de Nichos</w:t>
      </w:r>
    </w:p>
    <w:p>
      <w:pPr>
        <w:pStyle w:val="CustomNormal"/>
      </w:pPr>
      <w:r>
        <w:t>Herramientas de IA para investigación:</w:t>
      </w:r>
    </w:p>
    <w:p>
      <w:pPr>
        <w:pStyle w:val="CustomNormal"/>
      </w:pPr>
      <w:r>
        <w:t>• Jasper AI: Análisis de mercado y tendencias</w:t>
      </w:r>
    </w:p>
    <w:p>
      <w:pPr>
        <w:pStyle w:val="CustomNormal"/>
      </w:pPr>
      <w:r>
        <w:t>• BuzzSumo: Identificación de contenido viral</w:t>
      </w:r>
    </w:p>
    <w:p>
      <w:pPr>
        <w:pStyle w:val="CustomNormal"/>
      </w:pPr>
      <w:r>
        <w:t>• Ahrefs AI: Análisis de palabras clave avanzado</w:t>
      </w:r>
    </w:p>
    <w:p>
      <w:pPr>
        <w:pStyle w:val="CustomNormal"/>
      </w:pPr>
      <w:r>
        <w:t>• SEMrush: Investigación de competencia</w:t>
      </w:r>
    </w:p>
    <w:p/>
    <w:p>
      <w:pPr>
        <w:pStyle w:val="CustomSection"/>
      </w:pPr>
      <w:r>
        <w:t>Fase 2: Desarrollo de Contenido con IA</w:t>
      </w:r>
    </w:p>
    <w:p>
      <w:pPr>
        <w:pStyle w:val="CustomNormal"/>
      </w:pPr>
      <w:r>
        <w:t>Stack de herramientas de IA para creación:</w:t>
      </w:r>
    </w:p>
    <w:p>
      <w:pPr>
        <w:pStyle w:val="CustomNormal"/>
      </w:pPr>
      <w:r>
        <w:t>1. Generación de contenido escrito:</w:t>
      </w:r>
    </w:p>
    <w:p>
      <w:pPr>
        <w:pStyle w:val="CustomNormal"/>
      </w:pPr>
      <w:r>
        <w:t>• ChatGPT-4: Contenido base y estructura</w:t>
      </w:r>
    </w:p>
    <w:p>
      <w:pPr>
        <w:pStyle w:val="CustomNormal"/>
      </w:pPr>
      <w:r>
        <w:t>• Claude 3: Análisis y refinamiento</w:t>
      </w:r>
    </w:p>
    <w:p>
      <w:pPr>
        <w:pStyle w:val="CustomNormal"/>
      </w:pPr>
      <w:r>
        <w:t>• Jasper AI: Copywriting persuasivo</w:t>
      </w:r>
    </w:p>
    <w:p>
      <w:pPr>
        <w:pStyle w:val="CustomNormal"/>
      </w:pPr>
      <w:r>
        <w:t>• Copy.ai: Variaciones y A/B testing</w:t>
      </w:r>
    </w:p>
    <w:p>
      <w:pPr>
        <w:pStyle w:val="CustomNormal"/>
      </w:pPr>
      <w:r>
        <w:t>2. Creación de contenido visual:</w:t>
      </w:r>
    </w:p>
    <w:p>
      <w:pPr>
        <w:pStyle w:val="CustomNormal"/>
      </w:pPr>
      <w:r>
        <w:t>• Midjourney: Imágenes de alta calidad</w:t>
      </w:r>
    </w:p>
    <w:p>
      <w:pPr>
        <w:pStyle w:val="CustomNormal"/>
      </w:pPr>
      <w:r>
        <w:t>• DALL-E 3: Ilustraciones personalizadas</w:t>
      </w:r>
    </w:p>
    <w:p>
      <w:pPr>
        <w:pStyle w:val="CustomNormal"/>
      </w:pPr>
      <w:r>
        <w:t>• Canva AI: Diseño automatizado</w:t>
      </w:r>
    </w:p>
    <w:p>
      <w:pPr>
        <w:pStyle w:val="CustomNormal"/>
      </w:pPr>
      <w:r>
        <w:t>• Figma AI: Prototipos y wireframes</w:t>
      </w:r>
    </w:p>
    <w:p>
      <w:r>
        <w:br w:type="page"/>
      </w:r>
    </w:p>
    <w:p>
      <w:pPr>
        <w:pStyle w:val="CustomSection"/>
      </w:pPr>
      <w:r>
        <w:t>📊 Casos de Estudio: Productos Creados con IA</w:t>
      </w:r>
    </w:p>
    <w:p>
      <w:pPr>
        <w:pStyle w:val="CustomSection"/>
      </w:pPr>
      <w:r>
        <w:t>Caso 1: Curso de Marketing Digital con IA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Métrica</w:t>
            </w:r>
          </w:p>
        </w:tc>
        <w:tc>
          <w:tcPr>
            <w:tcW w:type="dxa" w:w="2160"/>
          </w:tcPr>
          <w:p>
            <w:r>
              <w:t>Tradicional</w:t>
            </w:r>
          </w:p>
        </w:tc>
        <w:tc>
          <w:tcPr>
            <w:tcW w:type="dxa" w:w="2160"/>
          </w:tcPr>
          <w:p>
            <w:r>
              <w:t>Con IA</w:t>
            </w:r>
          </w:p>
        </w:tc>
        <w:tc>
          <w:tcPr>
            <w:tcW w:type="dxa" w:w="2160"/>
          </w:tcPr>
          <w:p>
            <w:r>
              <w:t>Mejora</w:t>
            </w:r>
          </w:p>
        </w:tc>
      </w:tr>
      <w:tr>
        <w:tc>
          <w:tcPr>
            <w:tcW w:type="dxa" w:w="2160"/>
          </w:tcPr>
          <w:p>
            <w:r>
              <w:t>Tiempo de creación</w:t>
            </w:r>
          </w:p>
        </w:tc>
        <w:tc>
          <w:tcPr>
            <w:tcW w:type="dxa" w:w="2160"/>
          </w:tcPr>
          <w:p>
            <w:r>
              <w:t>3 meses</w:t>
            </w:r>
          </w:p>
        </w:tc>
        <w:tc>
          <w:tcPr>
            <w:tcW w:type="dxa" w:w="2160"/>
          </w:tcPr>
          <w:p>
            <w:r>
              <w:t>2 semanas</w:t>
            </w:r>
          </w:p>
        </w:tc>
        <w:tc>
          <w:tcPr>
            <w:tcW w:type="dxa" w:w="2160"/>
          </w:tcPr>
          <w:p>
            <w:r>
              <w:t>-83%</w:t>
            </w:r>
          </w:p>
        </w:tc>
      </w:tr>
      <w:tr>
        <w:tc>
          <w:tcPr>
            <w:tcW w:type="dxa" w:w="2160"/>
          </w:tcPr>
          <w:p>
            <w:r>
              <w:t>Inversión inicial</w:t>
            </w:r>
          </w:p>
        </w:tc>
        <w:tc>
          <w:tcPr>
            <w:tcW w:type="dxa" w:w="2160"/>
          </w:tcPr>
          <w:p>
            <w:r>
              <w:t>$5,000</w:t>
            </w:r>
          </w:p>
        </w:tc>
        <w:tc>
          <w:tcPr>
            <w:tcW w:type="dxa" w:w="2160"/>
          </w:tcPr>
          <w:p>
            <w:r>
              <w:t>$500</w:t>
            </w:r>
          </w:p>
        </w:tc>
        <w:tc>
          <w:tcPr>
            <w:tcW w:type="dxa" w:w="2160"/>
          </w:tcPr>
          <w:p>
            <w:r>
              <w:t>-90%</w:t>
            </w:r>
          </w:p>
        </w:tc>
      </w:tr>
      <w:tr>
        <w:tc>
          <w:tcPr>
            <w:tcW w:type="dxa" w:w="2160"/>
          </w:tcPr>
          <w:p>
            <w:r>
              <w:t>Ingresos primer mes</w:t>
            </w:r>
          </w:p>
        </w:tc>
        <w:tc>
          <w:tcPr>
            <w:tcW w:type="dxa" w:w="2160"/>
          </w:tcPr>
          <w:p>
            <w:r>
              <w:t>$2,000</w:t>
            </w:r>
          </w:p>
        </w:tc>
        <w:tc>
          <w:tcPr>
            <w:tcW w:type="dxa" w:w="2160"/>
          </w:tcPr>
          <w:p>
            <w:r>
              <w:t>$15,000</w:t>
            </w:r>
          </w:p>
        </w:tc>
        <w:tc>
          <w:tcPr>
            <w:tcW w:type="dxa" w:w="2160"/>
          </w:tcPr>
          <w:p>
            <w:r>
              <w:t>+650%</w:t>
            </w:r>
          </w:p>
        </w:tc>
      </w:tr>
      <w:tr>
        <w:tc>
          <w:tcPr>
            <w:tcW w:type="dxa" w:w="2160"/>
          </w:tcPr>
          <w:p>
            <w:r>
              <w:t>ROI</w:t>
            </w:r>
          </w:p>
        </w:tc>
        <w:tc>
          <w:tcPr>
            <w:tcW w:type="dxa" w:w="2160"/>
          </w:tcPr>
          <w:p>
            <w:r>
              <w:t>40%</w:t>
            </w:r>
          </w:p>
        </w:tc>
        <w:tc>
          <w:tcPr>
            <w:tcW w:type="dxa" w:w="2160"/>
          </w:tcPr>
          <w:p>
            <w:r>
              <w:t>2,900%</w:t>
            </w:r>
          </w:p>
        </w:tc>
        <w:tc>
          <w:tcPr>
            <w:tcW w:type="dxa" w:w="2160"/>
          </w:tcPr>
          <w:p>
            <w:r>
              <w:t>+2,860%</w:t>
            </w:r>
          </w:p>
        </w:tc>
      </w:tr>
    </w:tbl>
    <w:p/>
    <w:p>
      <w:pPr>
        <w:pStyle w:val="CustomSubtitle"/>
      </w:pPr>
      <w:r>
        <w:t>🛒 Sección 3: Plataformas y Tecnologías de Venta Avanzadas</w:t>
      </w:r>
    </w:p>
    <w:p>
      <w:pPr>
        <w:pStyle w:val="CustomSection"/>
      </w:pPr>
      <w:r>
        <w:t>Comparativa de Plataformas 2024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Plataforma</w:t>
            </w:r>
          </w:p>
        </w:tc>
        <w:tc>
          <w:tcPr>
            <w:tcW w:type="dxa" w:w="1728"/>
          </w:tcPr>
          <w:p>
            <w:r>
              <w:t>Mejor Para</w:t>
            </w:r>
          </w:p>
        </w:tc>
        <w:tc>
          <w:tcPr>
            <w:tcW w:type="dxa" w:w="1728"/>
          </w:tcPr>
          <w:p>
            <w:r>
              <w:t>Tarifas</w:t>
            </w:r>
          </w:p>
        </w:tc>
        <w:tc>
          <w:tcPr>
            <w:tcW w:type="dxa" w:w="1728"/>
          </w:tcPr>
          <w:p>
            <w:r>
              <w:t>IA</w:t>
            </w:r>
          </w:p>
        </w:tc>
        <w:tc>
          <w:tcPr>
            <w:tcW w:type="dxa" w:w="1728"/>
          </w:tcPr>
          <w:p>
            <w:r>
              <w:t>Puntuación</w:t>
            </w:r>
          </w:p>
        </w:tc>
      </w:tr>
      <w:tr>
        <w:tc>
          <w:tcPr>
            <w:tcW w:type="dxa" w:w="1728"/>
          </w:tcPr>
          <w:p>
            <w:r>
              <w:t>Kajabi</w:t>
            </w:r>
          </w:p>
        </w:tc>
        <w:tc>
          <w:tcPr>
            <w:tcW w:type="dxa" w:w="1728"/>
          </w:tcPr>
          <w:p>
            <w:r>
              <w:t>Todo-en-uno</w:t>
            </w:r>
          </w:p>
        </w:tc>
        <w:tc>
          <w:tcPr>
            <w:tcW w:type="dxa" w:w="1728"/>
          </w:tcPr>
          <w:p>
            <w:r>
              <w:t>$149-399/mes</w:t>
            </w:r>
          </w:p>
        </w:tc>
        <w:tc>
          <w:tcPr>
            <w:tcW w:type="dxa" w:w="1728"/>
          </w:tcPr>
          <w:p>
            <w:r>
              <w:t>✅ Avanzada</w:t>
            </w:r>
          </w:p>
        </w:tc>
        <w:tc>
          <w:tcPr>
            <w:tcW w:type="dxa" w:w="1728"/>
          </w:tcPr>
          <w:p>
            <w:r>
              <w:t>9.5/10</w:t>
            </w:r>
          </w:p>
        </w:tc>
      </w:tr>
      <w:tr>
        <w:tc>
          <w:tcPr>
            <w:tcW w:type="dxa" w:w="1728"/>
          </w:tcPr>
          <w:p>
            <w:r>
              <w:t>Teachable</w:t>
            </w:r>
          </w:p>
        </w:tc>
        <w:tc>
          <w:tcPr>
            <w:tcW w:type="dxa" w:w="1728"/>
          </w:tcPr>
          <w:p>
            <w:r>
              <w:t>Cursos</w:t>
            </w:r>
          </w:p>
        </w:tc>
        <w:tc>
          <w:tcPr>
            <w:tcW w:type="dxa" w:w="1728"/>
          </w:tcPr>
          <w:p>
            <w:r>
              <w:t>5% + $0.50</w:t>
            </w:r>
          </w:p>
        </w:tc>
        <w:tc>
          <w:tcPr>
            <w:tcW w:type="dxa" w:w="1728"/>
          </w:tcPr>
          <w:p>
            <w:r>
              <w:t>✅ Básica</w:t>
            </w:r>
          </w:p>
        </w:tc>
        <w:tc>
          <w:tcPr>
            <w:tcW w:type="dxa" w:w="1728"/>
          </w:tcPr>
          <w:p>
            <w:r>
              <w:t>8.5/10</w:t>
            </w:r>
          </w:p>
        </w:tc>
      </w:tr>
      <w:tr>
        <w:tc>
          <w:tcPr>
            <w:tcW w:type="dxa" w:w="1728"/>
          </w:tcPr>
          <w:p>
            <w:r>
              <w:t>Thinkific</w:t>
            </w:r>
          </w:p>
        </w:tc>
        <w:tc>
          <w:tcPr>
            <w:tcW w:type="dxa" w:w="1728"/>
          </w:tcPr>
          <w:p>
            <w:r>
              <w:t>Educación</w:t>
            </w:r>
          </w:p>
        </w:tc>
        <w:tc>
          <w:tcPr>
            <w:tcW w:type="dxa" w:w="1728"/>
          </w:tcPr>
          <w:p>
            <w:r>
              <w:t>$49-499/mes</w:t>
            </w:r>
          </w:p>
        </w:tc>
        <w:tc>
          <w:tcPr>
            <w:tcW w:type="dxa" w:w="1728"/>
          </w:tcPr>
          <w:p>
            <w:r>
              <w:t>✅ Media</w:t>
            </w:r>
          </w:p>
        </w:tc>
        <w:tc>
          <w:tcPr>
            <w:tcW w:type="dxa" w:w="1728"/>
          </w:tcPr>
          <w:p>
            <w:r>
              <w:t>8.0/10</w:t>
            </w:r>
          </w:p>
        </w:tc>
      </w:tr>
      <w:tr>
        <w:tc>
          <w:tcPr>
            <w:tcW w:type="dxa" w:w="1728"/>
          </w:tcPr>
          <w:p>
            <w:r>
              <w:t>Podia</w:t>
            </w:r>
          </w:p>
        </w:tc>
        <w:tc>
          <w:tcPr>
            <w:tcW w:type="dxa" w:w="1728"/>
          </w:tcPr>
          <w:p>
            <w:r>
              <w:t>Simplicidad</w:t>
            </w:r>
          </w:p>
        </w:tc>
        <w:tc>
          <w:tcPr>
            <w:tcW w:type="dxa" w:w="1728"/>
          </w:tcPr>
          <w:p>
            <w:r>
              <w:t>$39-199/mes</w:t>
            </w:r>
          </w:p>
        </w:tc>
        <w:tc>
          <w:tcPr>
            <w:tcW w:type="dxa" w:w="1728"/>
          </w:tcPr>
          <w:p>
            <w:r>
              <w:t>❌ Limitada</w:t>
            </w:r>
          </w:p>
        </w:tc>
        <w:tc>
          <w:tcPr>
            <w:tcW w:type="dxa" w:w="1728"/>
          </w:tcPr>
          <w:p>
            <w:r>
              <w:t>7.5/10</w:t>
            </w:r>
          </w:p>
        </w:tc>
      </w:tr>
      <w:tr>
        <w:tc>
          <w:tcPr>
            <w:tcW w:type="dxa" w:w="1728"/>
          </w:tcPr>
          <w:p>
            <w:r>
              <w:t>Gumroad</w:t>
            </w:r>
          </w:p>
        </w:tc>
        <w:tc>
          <w:tcPr>
            <w:tcW w:type="dxa" w:w="1728"/>
          </w:tcPr>
          <w:p>
            <w:r>
              <w:t>Productos únicos</w:t>
            </w:r>
          </w:p>
        </w:tc>
        <w:tc>
          <w:tcPr>
            <w:tcW w:type="dxa" w:w="1728"/>
          </w:tcPr>
          <w:p>
            <w:r>
              <w:t>10% + $0.30</w:t>
            </w:r>
          </w:p>
        </w:tc>
        <w:tc>
          <w:tcPr>
            <w:tcW w:type="dxa" w:w="1728"/>
          </w:tcPr>
          <w:p>
            <w:r>
              <w:t>❌ No</w:t>
            </w:r>
          </w:p>
        </w:tc>
        <w:tc>
          <w:tcPr>
            <w:tcW w:type="dxa" w:w="1728"/>
          </w:tcPr>
          <w:p>
            <w:r>
              <w:t>7.0/10</w:t>
            </w:r>
          </w:p>
        </w:tc>
      </w:tr>
    </w:tbl>
    <w:p>
      <w:r>
        <w:br w:type="page"/>
      </w:r>
    </w:p>
    <w:p>
      <w:pPr>
        <w:pStyle w:val="CustomSubtitle"/>
      </w:pPr>
      <w:r>
        <w:t>📈 Sección 4: Estrategias de Marketing Digital con IA</w:t>
      </w:r>
    </w:p>
    <w:p>
      <w:pPr>
        <w:pStyle w:val="CustomSection"/>
      </w:pPr>
      <w:r>
        <w:t>SEO Avanzado con Inteligencia Artificial</w:t>
      </w:r>
    </w:p>
    <w:p>
      <w:pPr>
        <w:pStyle w:val="CustomNormal"/>
      </w:pPr>
      <w:r>
        <w:t>Herramientas de IA para SEO:</w:t>
      </w:r>
    </w:p>
    <w:p>
      <w:pPr>
        <w:pStyle w:val="CustomNormal"/>
      </w:pPr>
      <w:r>
        <w:t>• Surfer SEO - Optimización de contenido ($89-239/mes)</w:t>
      </w:r>
    </w:p>
    <w:p>
      <w:pPr>
        <w:pStyle w:val="CustomNormal"/>
      </w:pPr>
      <w:r>
        <w:t>• Clearscope - Análisis de competencia ($170-400/mes)</w:t>
      </w:r>
    </w:p>
    <w:p>
      <w:pPr>
        <w:pStyle w:val="CustomNormal"/>
      </w:pPr>
      <w:r>
        <w:t>• Frase.io - Creación de contenido optimizado ($45-115/mes)</w:t>
      </w:r>
    </w:p>
    <w:p/>
    <w:p>
      <w:pPr>
        <w:pStyle w:val="CustomSection"/>
      </w:pPr>
      <w:r>
        <w:t>Email Marketing con IA Avanzada</w:t>
      </w:r>
    </w:p>
    <w:p>
      <w:pPr>
        <w:pStyle w:val="CustomNormal"/>
      </w:pPr>
      <w:r>
        <w:t>Herramientas de Email Marketing con IA:</w:t>
      </w:r>
    </w:p>
    <w:p>
      <w:pPr>
        <w:pStyle w:val="CustomNormal"/>
      </w:pPr>
      <w:r>
        <w:t>• Mailchimp - Segmentación inteligente ($10-299/mes)</w:t>
      </w:r>
    </w:p>
    <w:p>
      <w:pPr>
        <w:pStyle w:val="CustomNormal"/>
      </w:pPr>
      <w:r>
        <w:t>• ConvertKit - Automatización avanzada ($29-159/mes)</w:t>
      </w:r>
    </w:p>
    <w:p>
      <w:pPr>
        <w:pStyle w:val="CustomNormal"/>
      </w:pPr>
      <w:r>
        <w:t>• ActiveCampaign - Machine learning ($29-229/mes)</w:t>
      </w:r>
    </w:p>
    <w:p>
      <w:r>
        <w:br w:type="page"/>
      </w:r>
    </w:p>
    <w:p>
      <w:pPr>
        <w:pStyle w:val="CustomSubtitle"/>
      </w:pPr>
      <w:r>
        <w:t>💰 Sección 5: Monetización y Escalabilidad Avanzada</w:t>
      </w:r>
    </w:p>
    <w:p>
      <w:pPr>
        <w:pStyle w:val="CustomSection"/>
      </w:pPr>
      <w:r>
        <w:t>Estrategias de Pricing Inteligente</w:t>
      </w:r>
    </w:p>
    <w:p>
      <w:pPr>
        <w:pStyle w:val="CustomNormal"/>
      </w:pPr>
      <w:r>
        <w:t>Modelos de Precios Optimizados con IA:</w:t>
      </w:r>
    </w:p>
    <w:p>
      <w:pPr>
        <w:pStyle w:val="CustomNormal"/>
      </w:pPr>
      <w:r>
        <w:t>• Pricing Dinámico: Ajuste automático según demanda</w:t>
      </w:r>
    </w:p>
    <w:p>
      <w:pPr>
        <w:pStyle w:val="CustomNormal"/>
      </w:pPr>
      <w:r>
        <w:t>• Freemium Inteligente: Conversión optimizada de free a paid</w:t>
      </w:r>
    </w:p>
    <w:p>
      <w:pPr>
        <w:pStyle w:val="CustomNormal"/>
      </w:pPr>
      <w:r>
        <w:t>• Bundling Estratégico: Análisis de productos complementarios</w:t>
      </w:r>
    </w:p>
    <w:p/>
    <w:p>
      <w:pPr>
        <w:pStyle w:val="CustomSection"/>
      </w:pPr>
      <w:r>
        <w:t>Métricas y KPIs Clave</w:t>
      </w:r>
    </w:p>
    <w:p>
      <w:pPr>
        <w:pStyle w:val="CustomNormal"/>
      </w:pPr>
      <w:r>
        <w:t>Métricas de Producto:</w:t>
      </w:r>
    </w:p>
    <w:p>
      <w:pPr>
        <w:pStyle w:val="CustomNormal"/>
      </w:pPr>
      <w:r>
        <w:t>• Customer Acquisition Cost (CAC)</w:t>
      </w:r>
    </w:p>
    <w:p>
      <w:pPr>
        <w:pStyle w:val="CustomNormal"/>
      </w:pPr>
      <w:r>
        <w:t>• Lifetime Value (LTV)</w:t>
      </w:r>
    </w:p>
    <w:p>
      <w:pPr>
        <w:pStyle w:val="CustomNormal"/>
      </w:pPr>
      <w:r>
        <w:t>• Churn Rate</w:t>
      </w:r>
    </w:p>
    <w:p>
      <w:pPr>
        <w:pStyle w:val="CustomNormal"/>
      </w:pPr>
      <w:r>
        <w:t>• Net Promoter Score (NPS)</w:t>
      </w:r>
    </w:p>
    <w:p>
      <w:pPr>
        <w:pStyle w:val="CustomNormal"/>
      </w:pPr>
      <w:r>
        <w:t>Métricas de Marketing:</w:t>
      </w:r>
    </w:p>
    <w:p>
      <w:pPr>
        <w:pStyle w:val="CustomNormal"/>
      </w:pPr>
      <w:r>
        <w:t>• Cost Per Acquisition (CPA)</w:t>
      </w:r>
    </w:p>
    <w:p>
      <w:pPr>
        <w:pStyle w:val="CustomNormal"/>
      </w:pPr>
      <w:r>
        <w:t>• Return on Ad Spend (ROAS)</w:t>
      </w:r>
    </w:p>
    <w:p>
      <w:pPr>
        <w:pStyle w:val="CustomNormal"/>
      </w:pPr>
      <w:r>
        <w:t>• Email Open Rates</w:t>
      </w:r>
    </w:p>
    <w:p>
      <w:pPr>
        <w:pStyle w:val="CustomNormal"/>
      </w:pPr>
      <w:r>
        <w:t>• Social Media Engagement</w:t>
      </w:r>
    </w:p>
    <w:p>
      <w:r>
        <w:br w:type="page"/>
      </w:r>
    </w:p>
    <w:p>
      <w:pPr>
        <w:pStyle w:val="CustomSubtitle"/>
      </w:pPr>
      <w:r>
        <w:t>📊 Casos de Estudio y Resultados Reales</w:t>
      </w:r>
    </w:p>
    <w:p>
      <w:pPr>
        <w:pStyle w:val="CustomSection"/>
      </w:pPr>
      <w:r>
        <w:t>Caso de Estudio 1: Curso de Marketing Digital</w:t>
      </w:r>
    </w:p>
    <w:p>
      <w:pPr>
        <w:pStyle w:val="CustomNormal"/>
      </w:pPr>
      <w:r>
        <w:t>Situación Inicial:</w:t>
      </w:r>
    </w:p>
    <w:p>
      <w:pPr>
        <w:pStyle w:val="CustomNormal"/>
      </w:pPr>
      <w:r>
        <w:t>• Creador: Juan, especialista en marketing</w:t>
      </w:r>
    </w:p>
    <w:p>
      <w:pPr>
        <w:pStyle w:val="CustomNormal"/>
      </w:pPr>
      <w:r>
        <w:t>• Producto: Curso básico de marketing digital</w:t>
      </w:r>
    </w:p>
    <w:p>
      <w:pPr>
        <w:pStyle w:val="CustomNormal"/>
      </w:pPr>
      <w:r>
        <w:t>• Ingresos mensuales: $2,000</w:t>
      </w:r>
    </w:p>
    <w:p>
      <w:pPr>
        <w:pStyle w:val="CustomNormal"/>
      </w:pPr>
      <w:r>
        <w:t>• Tiempo invertido: 40 horas/semana</w:t>
      </w:r>
    </w:p>
    <w:p>
      <w:pPr>
        <w:pStyle w:val="CustomNormal"/>
      </w:pPr>
      <w:r>
        <w:t>Resultados después de 6 meses:</w:t>
      </w:r>
    </w:p>
    <w:p>
      <w:pPr>
        <w:pStyle w:val="CustomNormal"/>
      </w:pPr>
      <w:r>
        <w:t>• Ingresos mensuales: $15,000 (+650%)</w:t>
      </w:r>
    </w:p>
    <w:p>
      <w:pPr>
        <w:pStyle w:val="CustomNormal"/>
      </w:pPr>
      <w:r>
        <w:t>• Tiempo invertido: 15 horas/semana (-62%)</w:t>
      </w:r>
    </w:p>
    <w:p>
      <w:pPr>
        <w:pStyle w:val="CustomNormal"/>
      </w:pPr>
      <w:r>
        <w:t>• Estudiantes: 2,400 (+400%)</w:t>
      </w:r>
    </w:p>
    <w:p>
      <w:pPr>
        <w:pStyle w:val="CustomNormal"/>
      </w:pPr>
      <w:r>
        <w:t>• Satisfacción: 4.8/5 estrellas</w:t>
      </w:r>
    </w:p>
    <w:p>
      <w:pPr>
        <w:pStyle w:val="CustomNormal"/>
      </w:pPr>
      <w:r>
        <w:t>ROI de la inversión en IA:</w:t>
      </w:r>
    </w:p>
    <w:p>
      <w:pPr>
        <w:pStyle w:val="CustomNormal"/>
      </w:pPr>
      <w:r>
        <w:t>• Inversión inicial: $1,200</w:t>
      </w:r>
    </w:p>
    <w:p>
      <w:pPr>
        <w:pStyle w:val="CustomNormal"/>
      </w:pPr>
      <w:r>
        <w:t>• Retorno en 6 meses: $78,000</w:t>
      </w:r>
    </w:p>
    <w:p>
      <w:pPr>
        <w:pStyle w:val="CustomNormal"/>
      </w:pPr>
      <w:r>
        <w:t>• ROI: 6,400%</w:t>
      </w:r>
    </w:p>
    <w:p>
      <w:r>
        <w:br w:type="page"/>
      </w:r>
    </w:p>
    <w:p>
      <w:pPr>
        <w:pStyle w:val="CustomSubtitle"/>
      </w:pPr>
      <w:r>
        <w:t>🎯 Conclusión y Roadmap de Implementación</w:t>
      </w:r>
    </w:p>
    <w:p>
      <w:pPr>
        <w:pStyle w:val="CustomSection"/>
      </w:pPr>
      <w:r>
        <w:t>Resumen de Beneficios Clave</w:t>
      </w:r>
    </w:p>
    <w:p>
      <w:pPr>
        <w:pStyle w:val="CustomNormal"/>
      </w:pPr>
      <w:r>
        <w:t>La implementación de IA en la venta de productos digitales ofrece:</w:t>
      </w:r>
    </w:p>
    <w:p>
      <w:pPr>
        <w:pStyle w:val="CustomNormal"/>
      </w:pPr>
      <w:r>
        <w:t>✅ Aumento promedio de ingresos del 340% en 6 meses</w:t>
      </w:r>
    </w:p>
    <w:p>
      <w:pPr>
        <w:pStyle w:val="CustomNormal"/>
      </w:pPr>
      <w:r>
        <w:t>✅ Reducción del 60% en tiempo de trabajo manual</w:t>
      </w:r>
    </w:p>
    <w:p>
      <w:pPr>
        <w:pStyle w:val="CustomNormal"/>
      </w:pPr>
      <w:r>
        <w:t>✅ Mejora del 45% en satisfacción del cliente</w:t>
      </w:r>
    </w:p>
    <w:p>
      <w:pPr>
        <w:pStyle w:val="CustomNormal"/>
      </w:pPr>
      <w:r>
        <w:t>✅ ROI promedio de 1,200% en herramientas de IA</w:t>
      </w:r>
    </w:p>
    <w:p>
      <w:pPr>
        <w:pStyle w:val="CustomNormal"/>
      </w:pPr>
      <w:r>
        <w:t>✅ Escalabilidad sin límites de crecimiento</w:t>
      </w:r>
    </w:p>
    <w:p/>
    <w:p>
      <w:pPr>
        <w:pStyle w:val="CustomSection"/>
      </w:pPr>
      <w:r>
        <w:t>Roadmap de Implementación (90 días)</w:t>
      </w:r>
    </w:p>
    <w:p>
      <w:pPr>
        <w:pStyle w:val="CustomNormal"/>
      </w:pPr>
      <w:r>
        <w:t>Días 1-30: Fundación</w:t>
      </w:r>
    </w:p>
    <w:p>
      <w:pPr>
        <w:pStyle w:val="CustomNormal"/>
      </w:pPr>
      <w:r>
        <w:t>• Investigación de nicho con IA</w:t>
      </w:r>
    </w:p>
    <w:p>
      <w:pPr>
        <w:pStyle w:val="CustomNormal"/>
      </w:pPr>
      <w:r>
        <w:t>• Selección de herramientas básicas</w:t>
      </w:r>
    </w:p>
    <w:p>
      <w:pPr>
        <w:pStyle w:val="CustomNormal"/>
      </w:pPr>
      <w:r>
        <w:t>• Creación del primer producto MVP</w:t>
      </w:r>
    </w:p>
    <w:p>
      <w:pPr>
        <w:pStyle w:val="CustomNormal"/>
      </w:pPr>
      <w:r>
        <w:t>• Configuración de plataforma principal</w:t>
      </w:r>
    </w:p>
    <w:p>
      <w:pPr>
        <w:pStyle w:val="CustomNormal"/>
      </w:pPr>
      <w:r>
        <w:t>Días 31-60: Optimización</w:t>
      </w:r>
    </w:p>
    <w:p>
      <w:pPr>
        <w:pStyle w:val="CustomNormal"/>
      </w:pPr>
      <w:r>
        <w:t>• Implementación de automatizaciones</w:t>
      </w:r>
    </w:p>
    <w:p>
      <w:pPr>
        <w:pStyle w:val="CustomNormal"/>
      </w:pPr>
      <w:r>
        <w:t>• Configuración de email marketing</w:t>
      </w:r>
    </w:p>
    <w:p>
      <w:pPr>
        <w:pStyle w:val="CustomNormal"/>
      </w:pPr>
      <w:r>
        <w:t>• Lanzamiento de campañas de prueba</w:t>
      </w:r>
    </w:p>
    <w:p>
      <w:pPr>
        <w:pStyle w:val="CustomNormal"/>
      </w:pPr>
      <w:r>
        <w:t>• Análisis de métricas iniciales</w:t>
      </w:r>
    </w:p>
    <w:p>
      <w:pPr>
        <w:pStyle w:val="CustomNormal"/>
      </w:pPr>
      <w:r>
        <w:t>Días 61-90: Escalabilidad</w:t>
      </w:r>
    </w:p>
    <w:p>
      <w:pPr>
        <w:pStyle w:val="CustomNormal"/>
      </w:pPr>
      <w:r>
        <w:t>• Optimización basada en datos</w:t>
      </w:r>
    </w:p>
    <w:p>
      <w:pPr>
        <w:pStyle w:val="CustomNormal"/>
      </w:pPr>
      <w:r>
        <w:t>• Expansión de canales de marketing</w:t>
      </w:r>
    </w:p>
    <w:p>
      <w:pPr>
        <w:pStyle w:val="CustomNormal"/>
      </w:pPr>
      <w:r>
        <w:t>• Desarrollo de productos adicionales</w:t>
      </w:r>
    </w:p>
    <w:p>
      <w:pPr>
        <w:pStyle w:val="CustomNormal"/>
      </w:pPr>
      <w:r>
        <w:t>• Automatización avanzada</w:t>
      </w:r>
    </w:p>
    <w:p/>
    <w:p>
      <w:pPr>
        <w:pStyle w:val="CustomSection"/>
      </w:pPr>
      <w:r>
        <w:t>Llamada a la Acción Final</w:t>
      </w:r>
    </w:p>
    <w:p>
      <w:pPr>
        <w:pStyle w:val="CustomNormal"/>
      </w:pPr>
      <w:r>
        <w:t>¿Estás listo para transformar tu negocio digital con IA?</w:t>
      </w:r>
    </w:p>
    <w:p>
      <w:pPr>
        <w:pStyle w:val="CustomNormal"/>
      </w:pPr>
      <w:r>
        <w:t>El futuro del marketing digital está aquí, y la IA es tu ventaja competitiva. Los emprendedores que actúan ahora tendrán una ventaja insuperable en los próximos años.</w:t>
      </w:r>
    </w:p>
    <w:p>
      <w:pPr>
        <w:pStyle w:val="CustomSubtitle"/>
      </w:pPr>
      <w:r>
        <w:t>Enlaces Sugeridos</w:t>
      </w:r>
    </w:p>
    <w:p>
      <w:pPr>
        <w:pStyle w:val="CustomSection"/>
      </w:pPr>
      <w:r>
        <w:t>Enlaces Internos:</w:t>
      </w:r>
    </w:p>
    <w:p>
      <w:pPr>
        <w:pStyle w:val="CustomNormal"/>
      </w:pPr>
      <w:r>
        <w:t>• Cómo crear un curso online exitoso con IA en 30 días</w:t>
      </w:r>
    </w:p>
    <w:p>
      <w:pPr>
        <w:pStyle w:val="CustomNormal"/>
      </w:pPr>
      <w:r>
        <w:t>• Estrategias de email marketing automatizado para principiantes</w:t>
      </w:r>
    </w:p>
    <w:p>
      <w:pPr>
        <w:pStyle w:val="CustomNormal"/>
      </w:pPr>
      <w:r>
        <w:t>• Mejores herramientas de IA para diseñar productos digitales</w:t>
      </w:r>
    </w:p>
    <w:p>
      <w:pPr>
        <w:pStyle w:val="CustomNormal"/>
      </w:pPr>
      <w:r>
        <w:t>• Guía completa de SEO para productos digitales con IA</w:t>
      </w:r>
    </w:p>
    <w:p>
      <w:pPr>
        <w:pStyle w:val="CustomNormal"/>
      </w:pPr>
      <w:r>
        <w:t>• Cómo automatizar tu negocio digital con IA: Casos reales</w:t>
      </w:r>
    </w:p>
    <w:p>
      <w:pPr>
        <w:pStyle w:val="CustomNormal"/>
      </w:pPr>
      <w:r>
        <w:t>• Estrategias de pricing dinámico para productos digitales</w:t>
      </w:r>
    </w:p>
    <w:p>
      <w:pPr>
        <w:pStyle w:val="CustomNormal"/>
      </w:pPr>
      <w:r>
        <w:t>• Cómo crear una comunidad digital próspera con IA</w:t>
      </w:r>
    </w:p>
    <w:p>
      <w:pPr>
        <w:pStyle w:val="CustomNormal"/>
      </w:pPr>
      <w:r>
        <w:t>• Monetización avanzada: De $1K a $10K mensuales</w:t>
      </w:r>
    </w:p>
    <w:p>
      <w:pPr>
        <w:pStyle w:val="CustomNormal"/>
      </w:pPr>
      <w:r>
        <w:t>• Herramientas de IA para análisis de competencia</w:t>
      </w:r>
    </w:p>
    <w:p>
      <w:pPr>
        <w:pStyle w:val="CustomNormal"/>
      </w:pPr>
      <w:r>
        <w:t>• Escalabilidad de negocios digitales con automatización</w:t>
      </w:r>
    </w:p>
    <w:p>
      <w:pPr>
        <w:pStyle w:val="CustomSection"/>
      </w:pPr>
      <w:r>
        <w:t>Enlaces Externos:</w:t>
      </w:r>
    </w:p>
    <w:p>
      <w:hyperlink r:id="rId9">
        <w:r>
          <w:rPr>
            <w:color w:val="0563C1"/>
            <w:u w:val="single"/>
          </w:rPr>
          <w:t>• Kajabi - Plataforma todo-en-uno</w:t>
        </w:r>
      </w:hyperlink>
    </w:p>
    <w:p>
      <w:hyperlink r:id="rId10">
        <w:r>
          <w:rPr>
            <w:color w:val="0563C1"/>
            <w:u w:val="single"/>
          </w:rPr>
          <w:t>• ChatGPT - IA para contenido</w:t>
        </w:r>
      </w:hyperlink>
    </w:p>
    <w:p>
      <w:hyperlink r:id="rId11">
        <w:r>
          <w:rPr>
            <w:color w:val="0563C1"/>
            <w:u w:val="single"/>
          </w:rPr>
          <w:t>• ConvertKit - Email marketing inteligente</w:t>
        </w:r>
      </w:hyperlink>
    </w:p>
    <w:p>
      <w:hyperlink r:id="rId12">
        <w:r>
          <w:rPr>
            <w:color w:val="0563C1"/>
            <w:u w:val="single"/>
          </w:rPr>
          <w:t>• Surfer SEO - Optimización SEO con IA</w:t>
        </w:r>
      </w:hyperlink>
    </w:p>
    <w:p>
      <w:hyperlink r:id="rId13">
        <w:r>
          <w:rPr>
            <w:color w:val="0563C1"/>
            <w:u w:val="single"/>
          </w:rPr>
          <w:t>• Canva AI - Diseño automatizado</w:t>
        </w:r>
      </w:hyperlink>
    </w:p>
    <w:p>
      <w:hyperlink r:id="rId14">
        <w:r>
          <w:rPr>
            <w:color w:val="0563C1"/>
            <w:u w:val="single"/>
          </w:rPr>
          <w:t>• Jasper AI - Copywriting con IA</w:t>
        </w:r>
      </w:hyperlink>
    </w:p>
    <w:p>
      <w:hyperlink r:id="rId15">
        <w:r>
          <w:rPr>
            <w:color w:val="0563C1"/>
            <w:u w:val="single"/>
          </w:rPr>
          <w:t>• Midjourney - Imágenes con IA</w:t>
        </w:r>
      </w:hyperlink>
    </w:p>
    <w:p>
      <w:hyperlink r:id="rId16">
        <w:r>
          <w:rPr>
            <w:color w:val="0563C1"/>
            <w:u w:val="single"/>
          </w:rPr>
          <w:t>• HubSpot - CRM y marketing automation</w:t>
        </w:r>
      </w:hyperlink>
    </w:p>
    <w:p>
      <w:hyperlink r:id="rId17">
        <w:r>
          <w:rPr>
            <w:color w:val="0563C1"/>
            <w:u w:val="single"/>
          </w:rPr>
          <w:t>• Zapier - Automatización de workflows</w:t>
        </w:r>
      </w:hyperlink>
    </w:p>
    <w:p>
      <w:hyperlink r:id="rId18">
        <w:r>
          <w:rPr>
            <w:color w:val="0563C1"/>
            <w:u w:val="single"/>
          </w:rPr>
          <w:t>• Google Analytics 4 - Análisis avanzado</w:t>
        </w:r>
      </w:hyperlink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ustomTitle">
    <w:name w:val="CustomTitle"/>
    <w:pPr>
      <w:spacing w:after="300"/>
      <w:jc w:val="center"/>
    </w:pPr>
    <w:rPr>
      <w:b/>
      <w:sz w:val="56"/>
    </w:rPr>
  </w:style>
  <w:style w:type="paragraph" w:customStyle="1" w:styleId="CustomSubtitle">
    <w:name w:val="CustomSubtitle"/>
    <w:pPr>
      <w:spacing w:before="400" w:after="200"/>
    </w:pPr>
    <w:rPr>
      <w:b/>
      <w:sz w:val="40"/>
    </w:rPr>
  </w:style>
  <w:style w:type="paragraph" w:customStyle="1" w:styleId="CustomSection">
    <w:name w:val="CustomSection"/>
    <w:pPr>
      <w:spacing w:before="240" w:after="120"/>
    </w:pPr>
    <w:rPr>
      <w:b/>
      <w:sz w:val="32"/>
    </w:rPr>
  </w:style>
  <w:style w:type="paragraph" w:customStyle="1" w:styleId="CustomNormal">
    <w:name w:val="CustomNormal"/>
    <w:pPr>
      <w:spacing w:after="120"/>
      <w:jc w:val="both"/>
    </w:pPr>
    <w:rPr>
      <w:sz w:val="22"/>
    </w:rPr>
  </w:style>
  <w:style w:type="paragraph" w:customStyle="1" w:styleId="CustomStats">
    <w:name w:val="CustomStats"/>
    <w:pPr>
      <w:spacing w:after="160"/>
      <w:jc w:val="center"/>
    </w:pPr>
    <w:rPr>
      <w:b/>
      <w:sz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kajabi.com" TargetMode="External"/><Relationship Id="rId10" Type="http://schemas.openxmlformats.org/officeDocument/2006/relationships/hyperlink" Target="https://chat.openai.com" TargetMode="External"/><Relationship Id="rId11" Type="http://schemas.openxmlformats.org/officeDocument/2006/relationships/hyperlink" Target="https://convertkit.com" TargetMode="External"/><Relationship Id="rId12" Type="http://schemas.openxmlformats.org/officeDocument/2006/relationships/hyperlink" Target="https://surferseo.com" TargetMode="External"/><Relationship Id="rId13" Type="http://schemas.openxmlformats.org/officeDocument/2006/relationships/hyperlink" Target="https://canva.com" TargetMode="External"/><Relationship Id="rId14" Type="http://schemas.openxmlformats.org/officeDocument/2006/relationships/hyperlink" Target="https://jasper.ai" TargetMode="External"/><Relationship Id="rId15" Type="http://schemas.openxmlformats.org/officeDocument/2006/relationships/hyperlink" Target="https://midjourney.com" TargetMode="External"/><Relationship Id="rId16" Type="http://schemas.openxmlformats.org/officeDocument/2006/relationships/hyperlink" Target="https://hubspot.com" TargetMode="External"/><Relationship Id="rId17" Type="http://schemas.openxmlformats.org/officeDocument/2006/relationships/hyperlink" Target="https://zapier.com" TargetMode="External"/><Relationship Id="rId18" Type="http://schemas.openxmlformats.org/officeDocument/2006/relationships/hyperlink" Target="https://analytics.goog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