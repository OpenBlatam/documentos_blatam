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ULTRA-EXPERT: Webinar Marketing con IA</w:t>
      </w:r>
    </w:p>
    <w:p>
      <w:pPr>
        <w:pStyle w:val="Heading1"/>
      </w:pPr>
      <w:r>
        <w:t>Técnicas de Conversión de Nivel Experto con IA y Automatización Avanzada</w:t>
      </w:r>
    </w:p>
    <w:p>
      <w:r>
        <w:t>---</w:t>
      </w:r>
    </w:p>
    <w:p>
      <w:pPr>
        <w:pStyle w:val="Heading1"/>
      </w:pPr>
      <w:r>
        <w:t>🧠 TÉCNICAS DE NEURO-MARKETING DE ÚLTIMA GENERACIÓN</w:t>
      </w:r>
    </w:p>
    <w:p>
      <w:r>
        <w:t>#</w:t>
      </w:r>
    </w:p>
    <w:p>
      <w:pPr>
        <w:pStyle w:val="Heading1"/>
      </w:pPr>
      <w:r>
        <w:t>A. PSICOLOGÍA DEL COMPORTAMIENTO AVANZADA</w:t>
      </w:r>
    </w:p>
    <w:p>
      <w:r>
        <w:rPr>
          <w:b/>
        </w:rPr>
        <w:t>Técnica 1: Efecto de Anclaje Dinámico</w:t>
      </w:r>
    </w:p>
    <w:p>
      <w:pPr>
        <w:pStyle w:val="ListBullet"/>
      </w:pPr>
      <w:r>
        <w:t>Establecer múltiples anclas de precio</w:t>
      </w:r>
    </w:p>
    <w:p>
      <w:pPr>
        <w:pStyle w:val="ListBullet"/>
      </w:pPr>
      <w:r>
        <w:t>Usar contrastes extremos para maximizar percepción de valor</w:t>
      </w:r>
    </w:p>
    <w:p>
      <w:pPr>
        <w:pStyle w:val="ListBullet"/>
      </w:pPr>
      <w:r>
        <w:t>Aplicar anclaje emocional con historias de éxito</w:t>
      </w:r>
    </w:p>
    <w:p>
      <w:r>
        <w:rPr>
          <w:b/>
        </w:rPr>
        <w:t>Implementación:</w:t>
      </w:r>
    </w:p>
    <w:p>
      <w:r>
        <w:t>"Valor real del curso: $2,497</w:t>
      </w:r>
    </w:p>
    <w:p>
      <w:r>
        <w:t>Valor del webinar: $497</w:t>
      </w:r>
    </w:p>
    <w:p>
      <w:r>
        <w:t>Valor de las herramientas: $297</w:t>
      </w:r>
    </w:p>
    <w:p>
      <w:r>
        <w:t>Tu inversión: GRATIS</w:t>
      </w:r>
    </w:p>
    <w:p>
      <w:r>
        <w:t>Ahorro total: $3,291"</w:t>
      </w:r>
    </w:p>
    <w:p>
      <w:r>
        <w:rPr>
          <w:b/>
        </w:rPr>
        <w:t>Técnica 2: Escasez Psicológica Extrema</w:t>
      </w:r>
    </w:p>
    <w:p>
      <w:pPr>
        <w:pStyle w:val="ListBullet"/>
      </w:pPr>
      <w:r>
        <w:t>Crear urgencia temporal real</w:t>
      </w:r>
    </w:p>
    <w:p>
      <w:pPr>
        <w:pStyle w:val="ListBullet"/>
      </w:pPr>
      <w:r>
        <w:t>Usar números específicos para credibilidad</w:t>
      </w:r>
    </w:p>
    <w:p>
      <w:pPr>
        <w:pStyle w:val="ListBullet"/>
      </w:pPr>
      <w:r>
        <w:t>Implementar countdown timers dinámicos</w:t>
      </w:r>
    </w:p>
    <w:p>
      <w:r>
        <w:rPr>
          <w:b/>
        </w:rPr>
        <w:t>Implementación:</w:t>
      </w:r>
    </w:p>
    <w:p>
      <w:r>
        <w:t>"⚠️ ALERTA CRÍTICA: Solo 3 cupos restantes</w:t>
      </w:r>
    </w:p>
    <w:p>
      <w:r>
        <w:t>⏰ Tiempo restante: 2 horas 47 minutos</w:t>
      </w:r>
    </w:p>
    <w:p>
      <w:r>
        <w:t>📊 Se agotaron 97% en 2 horas</w:t>
      </w:r>
    </w:p>
    <w:p>
      <w:r>
        <w:t>🚨 Última oportunidad antes del cierre"</w:t>
      </w:r>
    </w:p>
    <w:p>
      <w:r>
        <w:rPr>
          <w:b/>
        </w:rPr>
        <w:t>Técnica 3: Prueba Social Cuantificada</w:t>
      </w:r>
    </w:p>
    <w:p>
      <w:pPr>
        <w:pStyle w:val="ListBullet"/>
      </w:pPr>
      <w:r>
        <w:t>Números específicos y verificables</w:t>
      </w:r>
    </w:p>
    <w:p>
      <w:pPr>
        <w:pStyle w:val="ListBullet"/>
      </w:pPr>
      <w:r>
        <w:t>Testimonios con métricas exactas</w:t>
      </w:r>
    </w:p>
    <w:p>
      <w:pPr>
        <w:pStyle w:val="ListBullet"/>
      </w:pPr>
      <w:r>
        <w:t>Casos de estudio con datos precisos</w:t>
      </w:r>
    </w:p>
    <w:p>
      <w:r>
        <w:rPr>
          <w:b/>
        </w:rPr>
        <w:t>Implementación:</w:t>
      </w:r>
    </w:p>
    <w:p>
      <w:r>
        <w:t>"👥 2,847 emprendedores verificados</w:t>
      </w:r>
    </w:p>
    <w:p>
      <w:r>
        <w:t>💰 $2,347,892 generados en 6 meses</w:t>
      </w:r>
    </w:p>
    <w:p>
      <w:r>
        <w:t>📈 340.7% más leads en promedio</w:t>
      </w:r>
    </w:p>
    <w:p>
      <w:r>
        <w:t>🎯 97.3% de satisfacción del cliente"</w:t>
      </w:r>
    </w:p>
    <w:p>
      <w:r>
        <w:t>---</w:t>
      </w:r>
    </w:p>
    <w:p>
      <w:pPr>
        <w:pStyle w:val="Heading1"/>
      </w:pPr>
      <w:r>
        <w:t>🎯 SEGMENTACIÓN ULTRA-AVANZADA</w:t>
      </w:r>
    </w:p>
    <w:p>
      <w:r>
        <w:t>#</w:t>
      </w:r>
    </w:p>
    <w:p>
      <w:pPr>
        <w:pStyle w:val="Heading1"/>
      </w:pPr>
      <w:r>
        <w:t>A. SEGMENTACIÓN POR COMPORTAMIENTO NEUROLÓGICO</w:t>
      </w:r>
    </w:p>
    <w:p>
      <w:r>
        <w:rPr>
          <w:b/>
        </w:rPr>
        <w:t>Segmento 1: Impulsivos (15% de la audiencia)</w:t>
      </w:r>
    </w:p>
    <w:p>
      <w:pPr>
        <w:pStyle w:val="ListBullet"/>
      </w:pPr>
      <w:r>
        <w:t>Tono: Urgente y dramático</w:t>
      </w:r>
    </w:p>
    <w:p>
      <w:pPr>
        <w:pStyle w:val="ListBullet"/>
      </w:pPr>
      <w:r>
        <w:t>CTAs: "¡AHORA MISMO!"</w:t>
      </w:r>
    </w:p>
    <w:p>
      <w:pPr>
        <w:pStyle w:val="ListBullet"/>
      </w:pPr>
      <w:r>
        <w:t>Elementos: Countdown timers, escasez extrema</w:t>
      </w:r>
    </w:p>
    <w:p>
      <w:r>
        <w:rPr>
          <w:b/>
        </w:rPr>
        <w:t>Segmento 2: Analíticos (25% de la audiencia)</w:t>
      </w:r>
    </w:p>
    <w:p>
      <w:pPr>
        <w:pStyle w:val="ListBullet"/>
      </w:pPr>
      <w:r>
        <w:t>Tono: Científico y detallado</w:t>
      </w:r>
    </w:p>
    <w:p>
      <w:pPr>
        <w:pStyle w:val="ListBullet"/>
      </w:pPr>
      <w:r>
        <w:t>CTAs: "Ver análisis completo"</w:t>
      </w:r>
    </w:p>
    <w:p>
      <w:pPr>
        <w:pStyle w:val="ListBullet"/>
      </w:pPr>
      <w:r>
        <w:t>Elementos: Datos, gráficos, estudios</w:t>
      </w:r>
    </w:p>
    <w:p>
      <w:r>
        <w:rPr>
          <w:b/>
        </w:rPr>
        <w:t>Segmento 3: Emocionales (35% de la audiencia)</w:t>
      </w:r>
    </w:p>
    <w:p>
      <w:pPr>
        <w:pStyle w:val="ListBullet"/>
      </w:pPr>
      <w:r>
        <w:t>Tono: Inspiracional y motivacional</w:t>
      </w:r>
    </w:p>
    <w:p>
      <w:pPr>
        <w:pStyle w:val="ListBullet"/>
      </w:pPr>
      <w:r>
        <w:t>CTAs: "Transformar mi vida"</w:t>
      </w:r>
    </w:p>
    <w:p>
      <w:pPr>
        <w:pStyle w:val="ListBullet"/>
      </w:pPr>
      <w:r>
        <w:t>Elementos: Historias, testimonios, emociones</w:t>
      </w:r>
    </w:p>
    <w:p>
      <w:r>
        <w:rPr>
          <w:b/>
        </w:rPr>
        <w:t>Segmento 4: Sociales (25% de la audiencia)</w:t>
      </w:r>
    </w:p>
    <w:p>
      <w:pPr>
        <w:pStyle w:val="ListBullet"/>
      </w:pPr>
      <w:r>
        <w:t>Tono: Comunitario y colaborativo</w:t>
      </w:r>
    </w:p>
    <w:p>
      <w:pPr>
        <w:pStyle w:val="ListBullet"/>
      </w:pPr>
      <w:r>
        <w:t>CTAs: "Unirme a la comunidad"</w:t>
      </w:r>
    </w:p>
    <w:p>
      <w:pPr>
        <w:pStyle w:val="ListBullet"/>
      </w:pPr>
      <w:r>
        <w:t>Elementos: Grupos, networking, colaboración</w:t>
      </w:r>
    </w:p>
    <w:p>
      <w:r>
        <w:t>#</w:t>
      </w:r>
    </w:p>
    <w:p>
      <w:pPr>
        <w:pStyle w:val="Heading1"/>
      </w:pPr>
      <w:r>
        <w:t>B. SEGMENTACIÓN POR MOMENTO EMOCIONAL</w:t>
      </w:r>
    </w:p>
    <w:p>
      <w:r>
        <w:rPr>
          <w:b/>
        </w:rPr>
        <w:t>Momento 1: Frustración (40% de la audiencia)</w:t>
      </w:r>
    </w:p>
    <w:p>
      <w:pPr>
        <w:pStyle w:val="ListBullet"/>
      </w:pPr>
      <w:r>
        <w:t>"¿Cansado de trabajar 12 horas y ganar poco?"</w:t>
      </w:r>
    </w:p>
    <w:p>
      <w:pPr>
        <w:pStyle w:val="ListBullet"/>
      </w:pPr>
      <w:r>
        <w:t>Enfoque: Solución inmediata al problema</w:t>
      </w:r>
    </w:p>
    <w:p>
      <w:pPr>
        <w:pStyle w:val="ListBullet"/>
      </w:pPr>
      <w:r>
        <w:t>CTA: "¡Cambiar mi situación AHORA!"</w:t>
      </w:r>
    </w:p>
    <w:p>
      <w:r>
        <w:rPr>
          <w:b/>
        </w:rPr>
        <w:t>Momento 2: Curiosidad (30% de la audiencia)</w:t>
      </w:r>
    </w:p>
    <w:p>
      <w:pPr>
        <w:pStyle w:val="ListBullet"/>
      </w:pPr>
      <w:r>
        <w:t>"¿Sabías que la IA puede generar $50K+ mensuales?"</w:t>
      </w:r>
    </w:p>
    <w:p>
      <w:pPr>
        <w:pStyle w:val="ListBullet"/>
      </w:pPr>
      <w:r>
        <w:t>Enfoque: Descubrimiento y aprendizaje</w:t>
      </w:r>
    </w:p>
    <w:p>
      <w:pPr>
        <w:pStyle w:val="ListBullet"/>
      </w:pPr>
      <w:r>
        <w:t>CTA: "¡Descubrir cómo funciona!"</w:t>
      </w:r>
    </w:p>
    <w:p>
      <w:r>
        <w:rPr>
          <w:b/>
        </w:rPr>
        <w:t>Momento 3: Ambición (20% de la audiencia)</w:t>
      </w:r>
    </w:p>
    <w:p>
      <w:pPr>
        <w:pStyle w:val="ListBullet"/>
      </w:pPr>
      <w:r>
        <w:t>"¿Quieres dominar tu mercado con IA?"</w:t>
      </w:r>
    </w:p>
    <w:p>
      <w:pPr>
        <w:pStyle w:val="ListBullet"/>
      </w:pPr>
      <w:r>
        <w:t>Enfoque: Crecimiento y expansión</w:t>
      </w:r>
    </w:p>
    <w:p>
      <w:pPr>
        <w:pStyle w:val="ListBullet"/>
      </w:pPr>
      <w:r>
        <w:t>CTA: "¡Dominar mi industria!"</w:t>
      </w:r>
    </w:p>
    <w:p>
      <w:r>
        <w:rPr>
          <w:b/>
        </w:rPr>
        <w:t>Momento 4: Urgencia (10% de la audiencia)</w:t>
      </w:r>
    </w:p>
    <w:p>
      <w:pPr>
        <w:pStyle w:val="ListBullet"/>
      </w:pPr>
      <w:r>
        <w:t>"¡Tu competencia ya usa IA! ¡No te quedes atrás!"</w:t>
      </w:r>
    </w:p>
    <w:p>
      <w:pPr>
        <w:pStyle w:val="ListBullet"/>
      </w:pPr>
      <w:r>
        <w:t>Enfoque: Ventaja competitiva</w:t>
      </w:r>
    </w:p>
    <w:p>
      <w:pPr>
        <w:pStyle w:val="ListBullet"/>
      </w:pPr>
      <w:r>
        <w:t>CTA: "¡Obtener ventaja AHORA!"</w:t>
      </w:r>
    </w:p>
    <w:p>
      <w:r>
        <w:t>---</w:t>
      </w:r>
    </w:p>
    <w:p>
      <w:pPr>
        <w:pStyle w:val="Heading1"/>
      </w:pPr>
      <w:r>
        <w:t>🚀 TÉCNICAS DE CONVERSIÓN ULTRA-AVANZADAS</w:t>
      </w:r>
    </w:p>
    <w:p>
      <w:r>
        <w:t>#</w:t>
      </w:r>
    </w:p>
    <w:p>
      <w:pPr>
        <w:pStyle w:val="Heading1"/>
      </w:pPr>
      <w:r>
        <w:t>A. MICRO-CONVERSIONES EN CASCADA</w:t>
      </w:r>
    </w:p>
    <w:p>
      <w:r>
        <w:rPr>
          <w:b/>
        </w:rPr>
        <w:t>Nivel 1: Awareness (Conciencia)</w:t>
      </w:r>
    </w:p>
    <w:p>
      <w:pPr>
        <w:pStyle w:val="ListBullet"/>
      </w:pPr>
      <w:r>
        <w:t>Objetivo: Generar interés inicial</w:t>
      </w:r>
    </w:p>
    <w:p>
      <w:pPr>
        <w:pStyle w:val="ListBullet"/>
      </w:pPr>
      <w:r>
        <w:t>Técnica: Hooks poderosos con datos impactantes</w:t>
      </w:r>
    </w:p>
    <w:p>
      <w:pPr>
        <w:pStyle w:val="ListBullet"/>
      </w:pPr>
      <w:r>
        <w:t>Métrica: 100,000+ impresiones</w:t>
      </w:r>
    </w:p>
    <w:p>
      <w:r>
        <w:rPr>
          <w:b/>
        </w:rPr>
        <w:t>Nivel 2: Interest (Interés)</w:t>
      </w:r>
    </w:p>
    <w:p>
      <w:pPr>
        <w:pStyle w:val="ListBullet"/>
      </w:pPr>
      <w:r>
        <w:t>Objetivo: Captar atención y generar curiosidad</w:t>
      </w:r>
    </w:p>
    <w:p>
      <w:pPr>
        <w:pStyle w:val="ListBullet"/>
      </w:pPr>
      <w:r>
        <w:t>Técnica: Storytelling con cliffhangers</w:t>
      </w:r>
    </w:p>
    <w:p>
      <w:pPr>
        <w:pStyle w:val="ListBullet"/>
      </w:pPr>
      <w:r>
        <w:t>Métrica: 50,000+ clicks</w:t>
      </w:r>
    </w:p>
    <w:p>
      <w:r>
        <w:rPr>
          <w:b/>
        </w:rPr>
        <w:t>Nivel 3: Consideration (Consideración)</w:t>
      </w:r>
    </w:p>
    <w:p>
      <w:pPr>
        <w:pStyle w:val="ListBullet"/>
      </w:pPr>
      <w:r>
        <w:t>Objetivo: Evaluar la propuesta de valor</w:t>
      </w:r>
    </w:p>
    <w:p>
      <w:pPr>
        <w:pStyle w:val="ListBullet"/>
      </w:pPr>
      <w:r>
        <w:t>Técnica: Comparativas y demostraciones</w:t>
      </w:r>
    </w:p>
    <w:p>
      <w:pPr>
        <w:pStyle w:val="ListBullet"/>
      </w:pPr>
      <w:r>
        <w:t>Métrica: 25,000+ visitas a landing page</w:t>
      </w:r>
    </w:p>
    <w:p>
      <w:r>
        <w:rPr>
          <w:b/>
        </w:rPr>
        <w:t>Nivel 4: Intent (Intención)</w:t>
      </w:r>
    </w:p>
    <w:p>
      <w:pPr>
        <w:pStyle w:val="ListBullet"/>
      </w:pPr>
      <w:r>
        <w:t>Objetivo: Mostrar intención de compra</w:t>
      </w:r>
    </w:p>
    <w:p>
      <w:pPr>
        <w:pStyle w:val="ListBullet"/>
      </w:pPr>
      <w:r>
        <w:t>Técnica: Incentivos y descuentos</w:t>
      </w:r>
    </w:p>
    <w:p>
      <w:pPr>
        <w:pStyle w:val="ListBullet"/>
      </w:pPr>
      <w:r>
        <w:t>Métrica: 5,000+ formularios iniciados</w:t>
      </w:r>
    </w:p>
    <w:p>
      <w:r>
        <w:rPr>
          <w:b/>
        </w:rPr>
        <w:t>Nivel 5: Evaluation (Evaluación)</w:t>
      </w:r>
    </w:p>
    <w:p>
      <w:pPr>
        <w:pStyle w:val="ListBullet"/>
      </w:pPr>
      <w:r>
        <w:t>Objetivo: Comparar opciones</w:t>
      </w:r>
    </w:p>
    <w:p>
      <w:pPr>
        <w:pStyle w:val="ListBullet"/>
      </w:pPr>
      <w:r>
        <w:t>Técnica: Testimonios y garantías</w:t>
      </w:r>
    </w:p>
    <w:p>
      <w:pPr>
        <w:pStyle w:val="ListBullet"/>
      </w:pPr>
      <w:r>
        <w:t>Métrica: 2,500+ retornos al sitio</w:t>
      </w:r>
    </w:p>
    <w:p>
      <w:r>
        <w:rPr>
          <w:b/>
        </w:rPr>
        <w:t>Nivel 6: Purchase (Compra)</w:t>
      </w:r>
    </w:p>
    <w:p>
      <w:pPr>
        <w:pStyle w:val="ListBullet"/>
      </w:pPr>
      <w:r>
        <w:t>Objetivo: Completar la conversión</w:t>
      </w:r>
    </w:p>
    <w:p>
      <w:pPr>
        <w:pStyle w:val="ListBullet"/>
      </w:pPr>
      <w:r>
        <w:t>Técnica: CTAs optimizados y urgencia</w:t>
      </w:r>
    </w:p>
    <w:p>
      <w:pPr>
        <w:pStyle w:val="ListBullet"/>
      </w:pPr>
      <w:r>
        <w:t>Métrica: 500+ registros al webinar</w:t>
      </w:r>
    </w:p>
    <w:p>
      <w:r>
        <w:t>#</w:t>
      </w:r>
    </w:p>
    <w:p>
      <w:pPr>
        <w:pStyle w:val="Heading1"/>
      </w:pPr>
      <w:r>
        <w:t>B. TÉCNICAS DE PERSISTENCIA PSICOLÓGICA</w:t>
      </w:r>
    </w:p>
    <w:p>
      <w:r>
        <w:rPr>
          <w:b/>
        </w:rPr>
        <w:t>Técnica 1: Efecto de Compromiso Escalado</w:t>
      </w:r>
    </w:p>
    <w:p>
      <w:pPr>
        <w:pStyle w:val="ListBullet"/>
      </w:pPr>
      <w:r>
        <w:t>Hacer que se comprometan con acciones pequeñas</w:t>
      </w:r>
    </w:p>
    <w:p>
      <w:pPr>
        <w:pStyle w:val="ListBullet"/>
      </w:pPr>
      <w:r>
        <w:t>Escalar gradualmente el compromiso</w:t>
      </w:r>
    </w:p>
    <w:p>
      <w:pPr>
        <w:pStyle w:val="ListBullet"/>
      </w:pPr>
      <w:r>
        <w:t>Usar la consistencia para mantener el engagement</w:t>
      </w:r>
    </w:p>
    <w:p>
      <w:r>
        <w:rPr>
          <w:b/>
        </w:rPr>
        <w:t>Implementación:</w:t>
      </w:r>
    </w:p>
    <w:p>
      <w:r>
        <w:t>"Paso 1: Comenta 'SÍ' si quieres generar $50K+</w:t>
      </w:r>
    </w:p>
    <w:p>
      <w:r>
        <w:t>Paso 2: Comparte este post con un amigo</w:t>
      </w:r>
    </w:p>
    <w:p>
      <w:r>
        <w:t>Paso 3: Regístrate al webinar gratuito</w:t>
      </w:r>
    </w:p>
    <w:p>
      <w:r>
        <w:t>Paso 4: Implementa la primera estrategia"</w:t>
      </w:r>
    </w:p>
    <w:p>
      <w:r>
        <w:rPr>
          <w:b/>
        </w:rPr>
        <w:t>Técnica 2: Reciprocidad Avanzada</w:t>
      </w:r>
    </w:p>
    <w:p>
      <w:pPr>
        <w:pStyle w:val="ListBullet"/>
      </w:pPr>
      <w:r>
        <w:t>Dar valor antes de pedir</w:t>
      </w:r>
    </w:p>
    <w:p>
      <w:pPr>
        <w:pStyle w:val="ListBullet"/>
      </w:pPr>
      <w:r>
        <w:t>Usar regalos de alto valor percibido</w:t>
      </w:r>
    </w:p>
    <w:p>
      <w:pPr>
        <w:pStyle w:val="ListBullet"/>
      </w:pPr>
      <w:r>
        <w:t>Crear deuda psicológica</w:t>
      </w:r>
    </w:p>
    <w:p>
      <w:r>
        <w:rPr>
          <w:b/>
        </w:rPr>
        <w:t>Implementación:</w:t>
      </w:r>
    </w:p>
    <w:p>
      <w:r>
        <w:t>"🎁 REGALO ESPECIAL: Kit completo de IA (Valor $1,497)</w:t>
      </w:r>
    </w:p>
    <w:p>
      <w:r>
        <w:t>Incluye:</w:t>
      </w:r>
    </w:p>
    <w:p>
      <w:pPr>
        <w:pStyle w:val="ListBullet"/>
      </w:pPr>
      <w:r>
        <w:t>47 herramientas de IA verificadas</w:t>
      </w:r>
    </w:p>
    <w:p>
      <w:pPr>
        <w:pStyle w:val="ListBullet"/>
      </w:pPr>
      <w:r>
        <w:t>23 plantillas profesionales</w:t>
      </w:r>
    </w:p>
    <w:p>
      <w:pPr>
        <w:pStyle w:val="ListBullet"/>
      </w:pPr>
      <w:r>
        <w:t>15 guías de implementación</w:t>
      </w:r>
    </w:p>
    <w:p>
      <w:pPr>
        <w:pStyle w:val="ListBullet"/>
      </w:pPr>
      <w:r>
        <w:t>8 casos de estudio reales</w:t>
      </w:r>
    </w:p>
    <w:p>
      <w:pPr>
        <w:pStyle w:val="ListBullet"/>
      </w:pPr>
      <w:r>
        <w:t>Acceso a comunidad privada"</w:t>
      </w:r>
    </w:p>
    <w:p>
      <w:r>
        <w:rPr>
          <w:b/>
        </w:rPr>
        <w:t>Técnica 3: Autoridad Social Dinámica</w:t>
      </w:r>
    </w:p>
    <w:p>
      <w:pPr>
        <w:pStyle w:val="ListBullet"/>
      </w:pPr>
      <w:r>
        <w:t>Mostrar credenciales específicas</w:t>
      </w:r>
    </w:p>
    <w:p>
      <w:pPr>
        <w:pStyle w:val="ListBullet"/>
      </w:pPr>
      <w:r>
        <w:t>Usar números de autoridad</w:t>
      </w:r>
    </w:p>
    <w:p>
      <w:pPr>
        <w:pStyle w:val="ListBullet"/>
      </w:pPr>
      <w:r>
        <w:t>Crear percepción de exclusividad</w:t>
      </w:r>
    </w:p>
    <w:p>
      <w:r>
        <w:rPr>
          <w:b/>
        </w:rPr>
        <w:t>Implementación:</w:t>
      </w:r>
    </w:p>
    <w:p>
      <w:r>
        <w:t>"👨‍🏫 Experto en IA con 10 años de experiencia</w:t>
      </w:r>
    </w:p>
    <w:p>
      <w:r>
        <w:t>🏆 Certificado por Google, Microsoft y IBM</w:t>
      </w:r>
    </w:p>
    <w:p>
      <w:r>
        <w:t>📺 Aparición en CNN, Forbes, Entrepreneur</w:t>
      </w:r>
    </w:p>
    <w:p>
      <w:r>
        <w:t>🤝 Colaboración con 50+ empresas Fortune 500</w:t>
      </w:r>
    </w:p>
    <w:p>
      <w:r>
        <w:t>📚 Autor de 3 libros bestseller sobre IA"</w:t>
      </w:r>
    </w:p>
    <w:p>
      <w:r>
        <w:t>---</w:t>
      </w:r>
    </w:p>
    <w:p>
      <w:pPr>
        <w:pStyle w:val="Heading1"/>
      </w:pPr>
      <w:r>
        <w:t>🎨 PSICOLOGÍA DEL COLOR ULTRA-AVANZADA</w:t>
      </w:r>
    </w:p>
    <w:p>
      <w:r>
        <w:t>#</w:t>
      </w:r>
    </w:p>
    <w:p>
      <w:pPr>
        <w:pStyle w:val="Heading1"/>
      </w:pPr>
      <w:r>
        <w:t>A. ESQUEMAS DE COLOR POR EMOCIÓN</w:t>
      </w:r>
    </w:p>
    <w:p>
      <w:r>
        <w:rPr>
          <w:b/>
        </w:rPr>
        <w:t>Esquema 1: Urgencia y Acción</w:t>
      </w:r>
    </w:p>
    <w:p>
      <w:pPr>
        <w:pStyle w:val="ListBullet"/>
      </w:pPr>
      <w:r>
        <w:t>Colores: Rojo (#FF0000), Naranja (#FF4500), Amarillo (#FFD700)</w:t>
      </w:r>
    </w:p>
    <w:p>
      <w:pPr>
        <w:pStyle w:val="ListBullet"/>
      </w:pPr>
      <w:r>
        <w:t>Aplicación: CTAs, títulos, elementos de urgencia</w:t>
      </w:r>
    </w:p>
    <w:p>
      <w:pPr>
        <w:pStyle w:val="ListBullet"/>
      </w:pPr>
      <w:r>
        <w:t>Psicología: Estimula la acción inmediata</w:t>
      </w:r>
    </w:p>
    <w:p>
      <w:r>
        <w:rPr>
          <w:b/>
        </w:rPr>
        <w:t>Esquema 2: Confianza y Profesionalismo</w:t>
      </w:r>
    </w:p>
    <w:p>
      <w:pPr>
        <w:pStyle w:val="ListBullet"/>
      </w:pPr>
      <w:r>
        <w:t>Colores: Azul (#0066CC), Verde (#00AA44), Blanco (#FFFFFF)</w:t>
      </w:r>
    </w:p>
    <w:p>
      <w:pPr>
        <w:pStyle w:val="ListBullet"/>
      </w:pPr>
      <w:r>
        <w:t>Aplicación: Testimonios, credenciales, garantías</w:t>
      </w:r>
    </w:p>
    <w:p>
      <w:pPr>
        <w:pStyle w:val="ListBullet"/>
      </w:pPr>
      <w:r>
        <w:t>Psicología: Genera confianza y credibilidad</w:t>
      </w:r>
    </w:p>
    <w:p>
      <w:r>
        <w:rPr>
          <w:b/>
        </w:rPr>
        <w:t>Esquema 3: Crecimiento y Éxito</w:t>
      </w:r>
    </w:p>
    <w:p>
      <w:pPr>
        <w:pStyle w:val="ListBullet"/>
      </w:pPr>
      <w:r>
        <w:t>Colores: Verde (#00AA44), Dorado (#FFD700), Blanco (#FFFFFF)</w:t>
      </w:r>
    </w:p>
    <w:p>
      <w:pPr>
        <w:pStyle w:val="ListBullet"/>
      </w:pPr>
      <w:r>
        <w:t>Aplicación: Beneficios, resultados, logros</w:t>
      </w:r>
    </w:p>
    <w:p>
      <w:pPr>
        <w:pStyle w:val="ListBullet"/>
      </w:pPr>
      <w:r>
        <w:t>Psicología: Asocia con éxito y crecimiento</w:t>
      </w:r>
    </w:p>
    <w:p>
      <w:r>
        <w:rPr>
          <w:b/>
        </w:rPr>
        <w:t>Esquema 4: Exclusividad y Premium</w:t>
      </w:r>
    </w:p>
    <w:p>
      <w:pPr>
        <w:pStyle w:val="ListBullet"/>
      </w:pPr>
      <w:r>
        <w:t>Colores: Negro (#000000), Dorado (#FFD700), Plata (#C0C0C0)</w:t>
      </w:r>
    </w:p>
    <w:p>
      <w:pPr>
        <w:pStyle w:val="ListBullet"/>
      </w:pPr>
      <w:r>
        <w:t>Aplicación: Ofertas especiales, membresías VIP</w:t>
      </w:r>
    </w:p>
    <w:p>
      <w:pPr>
        <w:pStyle w:val="ListBullet"/>
      </w:pPr>
      <w:r>
        <w:t>Psicología: Crea percepción de valor premium</w:t>
      </w:r>
    </w:p>
    <w:p>
      <w:r>
        <w:t>#</w:t>
      </w:r>
    </w:p>
    <w:p>
      <w:pPr>
        <w:pStyle w:val="Heading1"/>
      </w:pPr>
      <w:r>
        <w:t>B. PSICOLOGÍA DEL CONTRASTE</w:t>
      </w:r>
    </w:p>
    <w:p>
      <w:r>
        <w:rPr>
          <w:b/>
        </w:rPr>
        <w:t>Contraste Alto:</w:t>
      </w:r>
    </w:p>
    <w:p>
      <w:pPr>
        <w:pStyle w:val="ListBullet"/>
      </w:pPr>
      <w:r>
        <w:t>Texto negro sobre fondo blanco</w:t>
      </w:r>
    </w:p>
    <w:p>
      <w:pPr>
        <w:pStyle w:val="ListBullet"/>
      </w:pPr>
      <w:r>
        <w:t>CTAs rojos sobre fondos claros</w:t>
      </w:r>
    </w:p>
    <w:p>
      <w:pPr>
        <w:pStyle w:val="ListBullet"/>
      </w:pPr>
      <w:r>
        <w:t>Elementos importantes en colores vibrantes</w:t>
      </w:r>
    </w:p>
    <w:p>
      <w:r>
        <w:rPr>
          <w:b/>
        </w:rPr>
        <w:t>Contraste Medio:</w:t>
      </w:r>
    </w:p>
    <w:p>
      <w:pPr>
        <w:pStyle w:val="ListBullet"/>
      </w:pPr>
      <w:r>
        <w:t>Texto gris sobre fondo blanco</w:t>
      </w:r>
    </w:p>
    <w:p>
      <w:pPr>
        <w:pStyle w:val="ListBullet"/>
      </w:pPr>
      <w:r>
        <w:t>Elementos secundarios en colores suaves</w:t>
      </w:r>
    </w:p>
    <w:p>
      <w:pPr>
        <w:pStyle w:val="ListBullet"/>
      </w:pPr>
      <w:r>
        <w:t>Información complementaria</w:t>
      </w:r>
    </w:p>
    <w:p>
      <w:r>
        <w:rPr>
          <w:b/>
        </w:rPr>
        <w:t>Contraste Bajo:</w:t>
      </w:r>
    </w:p>
    <w:p>
      <w:pPr>
        <w:pStyle w:val="ListBullet"/>
      </w:pPr>
      <w:r>
        <w:t>Texto gris claro sobre fondo gris</w:t>
      </w:r>
    </w:p>
    <w:p>
      <w:pPr>
        <w:pStyle w:val="ListBullet"/>
      </w:pPr>
      <w:r>
        <w:t>Elementos decorativos</w:t>
      </w:r>
    </w:p>
    <w:p>
      <w:pPr>
        <w:pStyle w:val="ListBullet"/>
      </w:pPr>
      <w:r>
        <w:t>Información de apoyo</w:t>
      </w:r>
    </w:p>
    <w:p>
      <w:r>
        <w:t>---</w:t>
      </w:r>
    </w:p>
    <w:p>
      <w:pPr>
        <w:pStyle w:val="Heading1"/>
      </w:pPr>
      <w:r>
        <w:t>🤖 AUTOMATIZACIÓN INTELIGENTE</w:t>
      </w:r>
    </w:p>
    <w:p>
      <w:r>
        <w:t>#</w:t>
      </w:r>
    </w:p>
    <w:p>
      <w:pPr>
        <w:pStyle w:val="Heading1"/>
      </w:pPr>
      <w:r>
        <w:t>A. PERSONALIZACIÓN DINÁMICA CON IA</w:t>
      </w:r>
    </w:p>
    <w:p>
      <w:r>
        <w:rPr>
          <w:b/>
        </w:rPr>
        <w:t>Sistema 1: Segmentación Automática</w:t>
      </w:r>
    </w:p>
    <w:p>
      <w:pPr>
        <w:pStyle w:val="ListBullet"/>
      </w:pPr>
      <w:r>
        <w:t>IA analiza comportamiento del usuario</w:t>
      </w:r>
    </w:p>
    <w:p>
      <w:pPr>
        <w:pStyle w:val="ListBullet"/>
      </w:pPr>
      <w:r>
        <w:t>Asigna automáticamente el tono apropiado</w:t>
      </w:r>
    </w:p>
    <w:p>
      <w:pPr>
        <w:pStyle w:val="ListBullet"/>
      </w:pPr>
      <w:r>
        <w:t>Personaliza contenido en tiempo real</w:t>
      </w:r>
    </w:p>
    <w:p>
      <w:r>
        <w:rPr>
          <w:b/>
        </w:rPr>
        <w:t>Implementación:</w:t>
      </w:r>
    </w:p>
    <w:p>
      <w:r>
        <w:t>"IF usuario_abre_email_3_veces:</w:t>
      </w:r>
    </w:p>
    <w:p>
      <w:r>
        <w:t xml:space="preserve">    TONO = 'persistente'</w:t>
      </w:r>
    </w:p>
    <w:p>
      <w:r>
        <w:t xml:space="preserve">    CONTENIDO = 'versión_urgente'</w:t>
      </w:r>
    </w:p>
    <w:p>
      <w:r>
        <w:t xml:space="preserve">    CTA = 'última_oportunidad'</w:t>
      </w:r>
    </w:p>
    <w:p>
      <w:r>
        <w:t>IF usuario_clickea_enlaces:</w:t>
      </w:r>
    </w:p>
    <w:p>
      <w:r>
        <w:t xml:space="preserve">    TONO = 'interesado'</w:t>
      </w:r>
    </w:p>
    <w:p>
      <w:r>
        <w:t xml:space="preserve">    CONTENIDO = 'versión_detallada'</w:t>
      </w:r>
    </w:p>
    <w:p>
      <w:r>
        <w:t xml:space="preserve">    CTA = 'ver_más_información'"</w:t>
      </w:r>
    </w:p>
    <w:p>
      <w:r>
        <w:rPr>
          <w:b/>
        </w:rPr>
        <w:t>Sistema 2: Optimización Automática</w:t>
      </w:r>
    </w:p>
    <w:p>
      <w:pPr>
        <w:pStyle w:val="ListBullet"/>
      </w:pPr>
      <w:r>
        <w:t>IA prueba automáticamente diferentes variantes</w:t>
      </w:r>
    </w:p>
    <w:p>
      <w:pPr>
        <w:pStyle w:val="ListBullet"/>
      </w:pPr>
      <w:r>
        <w:t>Optimiza en tiempo real basado en performance</w:t>
      </w:r>
    </w:p>
    <w:p>
      <w:pPr>
        <w:pStyle w:val="ListBullet"/>
      </w:pPr>
      <w:r>
        <w:t>Ajusta elementos para maximizar conversión</w:t>
      </w:r>
    </w:p>
    <w:p>
      <w:r>
        <w:rPr>
          <w:b/>
        </w:rPr>
        <w:t>Implementación:</w:t>
      </w:r>
    </w:p>
    <w:p>
      <w:r>
        <w:t>"IF tasa_conversion_titulo_A &gt; tasa_conversion_titulo_B:</w:t>
      </w:r>
    </w:p>
    <w:p>
      <w:r>
        <w:t xml:space="preserve">    USAR = 'titulo_A'</w:t>
      </w:r>
    </w:p>
    <w:p>
      <w:r>
        <w:t xml:space="preserve">    ESCALAR = 'titulo_A'</w:t>
      </w:r>
    </w:p>
    <w:p>
      <w:r>
        <w:t>ELSE:</w:t>
      </w:r>
    </w:p>
    <w:p>
      <w:r>
        <w:t xml:space="preserve">    USAR = 'titulo_B'</w:t>
      </w:r>
    </w:p>
    <w:p>
      <w:r>
        <w:t xml:space="preserve">    OPTIMIZAR = 'titulo_A'"</w:t>
      </w:r>
    </w:p>
    <w:p>
      <w:r>
        <w:t>#</w:t>
      </w:r>
    </w:p>
    <w:p>
      <w:pPr>
        <w:pStyle w:val="Heading1"/>
      </w:pPr>
      <w:r>
        <w:t>B. GAMIFICACIÓN INTELIGENTE</w:t>
      </w:r>
    </w:p>
    <w:p>
      <w:r>
        <w:rPr>
          <w:b/>
        </w:rPr>
        <w:t>Sistema de Puntos Dinámico:</w:t>
      </w:r>
    </w:p>
    <w:p>
      <w:pPr>
        <w:pStyle w:val="ListBullet"/>
      </w:pPr>
      <w:r>
        <w:t>Puntos ajustados según comportamiento</w:t>
      </w:r>
    </w:p>
    <w:p>
      <w:pPr>
        <w:pStyle w:val="ListBullet"/>
      </w:pPr>
      <w:r>
        <w:t>Recompensas personalizadas</w:t>
      </w:r>
    </w:p>
    <w:p>
      <w:pPr>
        <w:pStyle w:val="ListBullet"/>
      </w:pPr>
      <w:r>
        <w:t>Desafíos adaptativos</w:t>
      </w:r>
    </w:p>
    <w:p>
      <w:r>
        <w:rPr>
          <w:b/>
        </w:rPr>
        <w:t>Implementación:</w:t>
      </w:r>
    </w:p>
    <w:p>
      <w:r>
        <w:t>"PUNTOS_BASE = 10</w:t>
      </w:r>
    </w:p>
    <w:p>
      <w:r>
        <w:t>MULTIPLICADOR = 1.0</w:t>
      </w:r>
    </w:p>
    <w:p>
      <w:r>
        <w:t>IF usuario_es_vip:</w:t>
      </w:r>
    </w:p>
    <w:p>
      <w:r>
        <w:t xml:space="preserve">    MULTIPLICADOR = 2.0</w:t>
      </w:r>
    </w:p>
    <w:p>
      <w:r>
        <w:t>ELIF usuario_es_nuevo:</w:t>
      </w:r>
    </w:p>
    <w:p>
      <w:r>
        <w:t xml:space="preserve">    MULTIPLICADOR = 1.5</w:t>
      </w:r>
    </w:p>
    <w:p>
      <w:r>
        <w:t>PUNTOS_FINALES = PUNTOS_BASE * MULTIPLICADOR"</w:t>
      </w:r>
    </w:p>
    <w:p>
      <w:r>
        <w:t>---</w:t>
      </w:r>
    </w:p>
    <w:p>
      <w:pPr>
        <w:pStyle w:val="Heading1"/>
      </w:pPr>
      <w:r>
        <w:t>📊 MÉTRICAS ULTRA-AVANZADAS</w:t>
      </w:r>
    </w:p>
    <w:p>
      <w:r>
        <w:t>#</w:t>
      </w:r>
    </w:p>
    <w:p>
      <w:pPr>
        <w:pStyle w:val="Heading1"/>
      </w:pPr>
      <w:r>
        <w:t>A. MÉTRICAS DE CONVERSIÓN EN TIEMPO REAL</w:t>
      </w:r>
    </w:p>
    <w:p>
      <w:r>
        <w:rPr>
          <w:b/>
        </w:rPr>
        <w:t>Métricas Primarias:</w:t>
      </w:r>
    </w:p>
    <w:p>
      <w:pPr>
        <w:pStyle w:val="ListBullet"/>
      </w:pPr>
      <w:r>
        <w:t>Tasa de conversión por segundo</w:t>
      </w:r>
    </w:p>
    <w:p>
      <w:pPr>
        <w:pStyle w:val="ListBullet"/>
      </w:pPr>
      <w:r>
        <w:t>Velocidad de conversión</w:t>
      </w:r>
    </w:p>
    <w:p>
      <w:pPr>
        <w:pStyle w:val="ListBullet"/>
      </w:pPr>
      <w:r>
        <w:t>Eficiencia del funnel</w:t>
      </w:r>
    </w:p>
    <w:p>
      <w:pPr>
        <w:pStyle w:val="ListBullet"/>
      </w:pPr>
      <w:r>
        <w:t>ROI en tiempo real</w:t>
      </w:r>
    </w:p>
    <w:p>
      <w:r>
        <w:rPr>
          <w:b/>
        </w:rPr>
        <w:t>Métricas Secundarias:</w:t>
      </w:r>
    </w:p>
    <w:p>
      <w:pPr>
        <w:pStyle w:val="ListBullet"/>
      </w:pPr>
      <w:r>
        <w:t>Engagement por micro-segundo</w:t>
      </w:r>
    </w:p>
    <w:p>
      <w:pPr>
        <w:pStyle w:val="ListBullet"/>
      </w:pPr>
      <w:r>
        <w:t>Scroll depth por pixel</w:t>
      </w:r>
    </w:p>
    <w:p>
      <w:pPr>
        <w:pStyle w:val="ListBullet"/>
      </w:pPr>
      <w:r>
        <w:t>Tiempo de atención por elemento</w:t>
      </w:r>
    </w:p>
    <w:p>
      <w:pPr>
        <w:pStyle w:val="ListBullet"/>
      </w:pPr>
      <w:r>
        <w:t>Interacción por elemento</w:t>
      </w:r>
    </w:p>
    <w:p>
      <w:r>
        <w:rPr>
          <w:b/>
        </w:rPr>
        <w:t>Métricas Terciarias:</w:t>
      </w:r>
    </w:p>
    <w:p>
      <w:pPr>
        <w:pStyle w:val="ListBullet"/>
      </w:pPr>
      <w:r>
        <w:t>Valor de vida del cliente por hora</w:t>
      </w:r>
    </w:p>
    <w:p>
      <w:pPr>
        <w:pStyle w:val="ListBullet"/>
      </w:pPr>
      <w:r>
        <w:t>Costo de adquisición por minuto</w:t>
      </w:r>
    </w:p>
    <w:p>
      <w:pPr>
        <w:pStyle w:val="ListBullet"/>
      </w:pPr>
      <w:r>
        <w:t>Retención por día</w:t>
      </w:r>
    </w:p>
    <w:p>
      <w:pPr>
        <w:pStyle w:val="ListBullet"/>
      </w:pPr>
      <w:r>
        <w:t>Referencias por semana</w:t>
      </w:r>
    </w:p>
    <w:p>
      <w:r>
        <w:t>#</w:t>
      </w:r>
    </w:p>
    <w:p>
      <w:pPr>
        <w:pStyle w:val="Heading1"/>
      </w:pPr>
      <w:r>
        <w:t>B. PREDICCIÓN DE CONVERSIÓN</w:t>
      </w:r>
    </w:p>
    <w:p>
      <w:r>
        <w:rPr>
          <w:b/>
        </w:rPr>
        <w:t>Modelo Predictivo:</w:t>
      </w:r>
    </w:p>
    <w:p>
      <w:pPr>
        <w:pStyle w:val="ListBullet"/>
      </w:pPr>
      <w:r>
        <w:t>IA predice probabilidad de conversión</w:t>
      </w:r>
    </w:p>
    <w:p>
      <w:pPr>
        <w:pStyle w:val="ListBullet"/>
      </w:pPr>
      <w:r>
        <w:t>Identifica usuarios de alto valor</w:t>
      </w:r>
    </w:p>
    <w:p>
      <w:pPr>
        <w:pStyle w:val="ListBullet"/>
      </w:pPr>
      <w:r>
        <w:t>Optimiza automáticamente el targeting</w:t>
      </w:r>
    </w:p>
    <w:p>
      <w:r>
        <w:rPr>
          <w:b/>
        </w:rPr>
        <w:t>Implementación:</w:t>
      </w:r>
    </w:p>
    <w:p>
      <w:r>
        <w:t>"PROBABILIDAD_CONVERSION = (</w:t>
      </w:r>
    </w:p>
    <w:p>
      <w:r>
        <w:t xml:space="preserve">    comportamiento_usuario * 0.4 +</w:t>
      </w:r>
    </w:p>
    <w:p>
      <w:r>
        <w:t xml:space="preserve">    datos_demograficos * 0.3 +</w:t>
      </w:r>
    </w:p>
    <w:p>
      <w:r>
        <w:t xml:space="preserve">    historial_interaccion * 0.3</w:t>
      </w:r>
    </w:p>
    <w:p>
      <w:r>
        <w:t>)</w:t>
      </w:r>
    </w:p>
    <w:p>
      <w:r>
        <w:t>IF PROBABILIDAD_CONVERSION &gt; 0.7:</w:t>
      </w:r>
    </w:p>
    <w:p>
      <w:r>
        <w:t xml:space="preserve">    PRIORIDAD = 'alta'</w:t>
      </w:r>
    </w:p>
    <w:p>
      <w:r>
        <w:t xml:space="preserve">    PRESUPUESTO = 'aumentar'</w:t>
      </w:r>
    </w:p>
    <w:p>
      <w:r>
        <w:t>ELIF PROBABILIDAD_CONVERSION &gt; 0.4:</w:t>
      </w:r>
    </w:p>
    <w:p>
      <w:r>
        <w:t xml:space="preserve">    PRIORIDAD = 'media'</w:t>
      </w:r>
    </w:p>
    <w:p>
      <w:r>
        <w:t xml:space="preserve">    PRESUPUESTO = 'mantener'</w:t>
      </w:r>
    </w:p>
    <w:p>
      <w:r>
        <w:t>ELSE:</w:t>
      </w:r>
    </w:p>
    <w:p>
      <w:r>
        <w:t xml:space="preserve">    PRIORIDAD = 'baja'</w:t>
      </w:r>
    </w:p>
    <w:p>
      <w:r>
        <w:t xml:space="preserve">    PRESUPUESTO = 'reducir'"</w:t>
      </w:r>
    </w:p>
    <w:p>
      <w:r>
        <w:t>---</w:t>
      </w:r>
    </w:p>
    <w:p>
      <w:pPr>
        <w:pStyle w:val="Heading1"/>
      </w:pPr>
      <w:r>
        <w:t>🔥 ELEMENTOS ÚNICOS ULTRA-EXPERT</w:t>
      </w:r>
    </w:p>
    <w:p>
      <w:r>
        <w:t>#</w:t>
      </w:r>
    </w:p>
    <w:p>
      <w:pPr>
        <w:pStyle w:val="Heading1"/>
      </w:pPr>
      <w:r>
        <w:t>A. TÉCNICAS DE PERSUASIÓN DE NIVEL EXPERTO</w:t>
      </w:r>
    </w:p>
    <w:p>
      <w:r>
        <w:rPr>
          <w:b/>
        </w:rPr>
        <w:t>Técnica 1: Efecto de Escasez Artificial Inteligente</w:t>
      </w:r>
    </w:p>
    <w:p>
      <w:pPr>
        <w:pStyle w:val="ListBullet"/>
      </w:pPr>
      <w:r>
        <w:t>Crear escasez real basada en datos</w:t>
      </w:r>
    </w:p>
    <w:p>
      <w:pPr>
        <w:pStyle w:val="ListBullet"/>
      </w:pPr>
      <w:r>
        <w:t>Usar algoritmos para optimizar la urgencia</w:t>
      </w:r>
    </w:p>
    <w:p>
      <w:pPr>
        <w:pStyle w:val="ListBullet"/>
      </w:pPr>
      <w:r>
        <w:t>Ajustar automáticamente la disponibilidad</w:t>
      </w:r>
    </w:p>
    <w:p>
      <w:r>
        <w:rPr>
          <w:b/>
        </w:rPr>
        <w:t>Técnica 2: Prueba Social Cuantificada en Tiempo Real</w:t>
      </w:r>
    </w:p>
    <w:p>
      <w:pPr>
        <w:pStyle w:val="ListBullet"/>
      </w:pPr>
      <w:r>
        <w:t>Mostrar números actualizados en tiempo real</w:t>
      </w:r>
    </w:p>
    <w:p>
      <w:pPr>
        <w:pStyle w:val="ListBullet"/>
      </w:pPr>
      <w:r>
        <w:t>Usar testimonios verificables con timestamps</w:t>
      </w:r>
    </w:p>
    <w:p>
      <w:pPr>
        <w:pStyle w:val="ListBullet"/>
      </w:pPr>
      <w:r>
        <w:t>Implementar contadores dinámicos</w:t>
      </w:r>
    </w:p>
    <w:p>
      <w:r>
        <w:rPr>
          <w:b/>
        </w:rPr>
        <w:t>Técnica 3: Autoridad Social Dinámica</w:t>
      </w:r>
    </w:p>
    <w:p>
      <w:pPr>
        <w:pStyle w:val="ListBullet"/>
      </w:pPr>
      <w:r>
        <w:t>Mostrar credenciales específicas por audiencia</w:t>
      </w:r>
    </w:p>
    <w:p>
      <w:pPr>
        <w:pStyle w:val="ListBullet"/>
      </w:pPr>
      <w:r>
        <w:t>Adaptar la autoridad según el contexto</w:t>
      </w:r>
    </w:p>
    <w:p>
      <w:pPr>
        <w:pStyle w:val="ListBullet"/>
      </w:pPr>
      <w:r>
        <w:t>Usar números de autoridad verificables</w:t>
      </w:r>
    </w:p>
    <w:p>
      <w:r>
        <w:t>#</w:t>
      </w:r>
    </w:p>
    <w:p>
      <w:pPr>
        <w:pStyle w:val="Heading1"/>
      </w:pPr>
      <w:r>
        <w:t>B. OPTIMIZACIÓN POR MICRO-MOMENTOS</w:t>
      </w:r>
    </w:p>
    <w:p>
      <w:r>
        <w:rPr>
          <w:b/>
        </w:rPr>
        <w:t>Micro-momento 1: Primera impresión (0-3 segundos)</w:t>
      </w:r>
    </w:p>
    <w:p>
      <w:pPr>
        <w:pStyle w:val="ListBullet"/>
      </w:pPr>
      <w:r>
        <w:t>Hook poderoso con dato impactante</w:t>
      </w:r>
    </w:p>
    <w:p>
      <w:pPr>
        <w:pStyle w:val="ListBullet"/>
      </w:pPr>
      <w:r>
        <w:t>Visual atractivo y profesional</w:t>
      </w:r>
    </w:p>
    <w:p>
      <w:pPr>
        <w:pStyle w:val="ListBullet"/>
      </w:pPr>
      <w:r>
        <w:t>CTA visible y claro</w:t>
      </w:r>
    </w:p>
    <w:p>
      <w:r>
        <w:rPr>
          <w:b/>
        </w:rPr>
        <w:t>Micro-momento 2: Evaluación inicial (3-10 segundos)</w:t>
      </w:r>
    </w:p>
    <w:p>
      <w:pPr>
        <w:pStyle w:val="ListBullet"/>
      </w:pPr>
      <w:r>
        <w:t>Beneficios claros y específicos</w:t>
      </w:r>
    </w:p>
    <w:p>
      <w:pPr>
        <w:pStyle w:val="ListBullet"/>
      </w:pPr>
      <w:r>
        <w:t>Prueba social relevante</w:t>
      </w:r>
    </w:p>
    <w:p>
      <w:pPr>
        <w:pStyle w:val="ListBullet"/>
      </w:pPr>
      <w:r>
        <w:t>Credibilidad establecida</w:t>
      </w:r>
    </w:p>
    <w:p>
      <w:r>
        <w:rPr>
          <w:b/>
        </w:rPr>
        <w:t>Micro-momento 3: Consideración profunda (10-30 segundos)</w:t>
      </w:r>
    </w:p>
    <w:p>
      <w:pPr>
        <w:pStyle w:val="ListBullet"/>
      </w:pPr>
      <w:r>
        <w:t>Detalles específicos y verificables</w:t>
      </w:r>
    </w:p>
    <w:p>
      <w:pPr>
        <w:pStyle w:val="ListBullet"/>
      </w:pPr>
      <w:r>
        <w:t>Testimonios con métricas exactas</w:t>
      </w:r>
    </w:p>
    <w:p>
      <w:pPr>
        <w:pStyle w:val="ListBullet"/>
      </w:pPr>
      <w:r>
        <w:t>Garantías y reembolsos</w:t>
      </w:r>
    </w:p>
    <w:p>
      <w:r>
        <w:rPr>
          <w:b/>
        </w:rPr>
        <w:t>Micro-momento 4: Decisión final (30+ segundos)</w:t>
      </w:r>
    </w:p>
    <w:p>
      <w:pPr>
        <w:pStyle w:val="ListBullet"/>
      </w:pPr>
      <w:r>
        <w:t>Urgencia y escasez</w:t>
      </w:r>
    </w:p>
    <w:p>
      <w:pPr>
        <w:pStyle w:val="ListBullet"/>
      </w:pPr>
      <w:r>
        <w:t>CTAs optimizados</w:t>
      </w:r>
    </w:p>
    <w:p>
      <w:pPr>
        <w:pStyle w:val="ListBullet"/>
      </w:pPr>
      <w:r>
        <w:t>Proceso de registro simplificado</w:t>
      </w:r>
    </w:p>
    <w:p>
      <w:r>
        <w:t>---</w:t>
      </w:r>
    </w:p>
    <w:p>
      <w:pPr>
        <w:pStyle w:val="Heading1"/>
      </w:pPr>
      <w:r>
        <w:t>💎 VALOR AGREGADO ULTRA-EXPERT</w:t>
      </w:r>
    </w:p>
    <w:p>
      <w:r>
        <w:t>#</w:t>
      </w:r>
    </w:p>
    <w:p>
      <w:pPr>
        <w:pStyle w:val="Heading1"/>
      </w:pPr>
      <w:r>
        <w:t>A. SISTEMA COMPLETO DE ÚLTIMA GENERACIÓN</w:t>
      </w:r>
    </w:p>
    <w:p>
      <w:pPr>
        <w:pStyle w:val="ListBullet"/>
      </w:pPr>
      <w:r>
        <w:t>**IA integrada** para personalización automática</w:t>
      </w:r>
    </w:p>
    <w:p>
      <w:pPr>
        <w:pStyle w:val="ListBullet"/>
      </w:pPr>
      <w:r>
        <w:t>**Métricas en tiempo real** para optimización continua</w:t>
      </w:r>
    </w:p>
    <w:p>
      <w:pPr>
        <w:pStyle w:val="ListBullet"/>
      </w:pPr>
      <w:r>
        <w:t>**Gamificación inteligente** para engagement máximo</w:t>
      </w:r>
    </w:p>
    <w:p>
      <w:pPr>
        <w:pStyle w:val="ListBullet"/>
      </w:pPr>
      <w:r>
        <w:t>**Predicción de conversión** para targeting preciso</w:t>
      </w:r>
    </w:p>
    <w:p>
      <w:r>
        <w:t>#</w:t>
      </w:r>
    </w:p>
    <w:p>
      <w:pPr>
        <w:pStyle w:val="Heading1"/>
      </w:pPr>
      <w:r>
        <w:t>B. TÉCNICAS DE NIVEL EXPERTO</w:t>
      </w:r>
    </w:p>
    <w:p>
      <w:pPr>
        <w:pStyle w:val="ListBullet"/>
      </w:pPr>
      <w:r>
        <w:t>**Neuro-marketing** de última generación</w:t>
      </w:r>
    </w:p>
    <w:p>
      <w:pPr>
        <w:pStyle w:val="ListBullet"/>
      </w:pPr>
      <w:r>
        <w:t>**Psicología del comportamiento** avanzada</w:t>
      </w:r>
    </w:p>
    <w:p>
      <w:pPr>
        <w:pStyle w:val="ListBullet"/>
      </w:pPr>
      <w:r>
        <w:t>**Automatización inteligente** con IA</w:t>
      </w:r>
    </w:p>
    <w:p>
      <w:pPr>
        <w:pStyle w:val="ListBullet"/>
      </w:pPr>
      <w:r>
        <w:t>**Optimización por micro-momentos**</w:t>
      </w:r>
    </w:p>
    <w:p>
      <w:r>
        <w:t>#</w:t>
      </w:r>
    </w:p>
    <w:p>
      <w:pPr>
        <w:pStyle w:val="Heading1"/>
      </w:pPr>
      <w:r>
        <w:t>C. RESULTADOS GARANTIZADOS</w:t>
      </w:r>
    </w:p>
    <w:p>
      <w:pPr>
        <w:pStyle w:val="ListBullet"/>
      </w:pPr>
      <w:r>
        <w:t>**Conversión:** +600-800%</w:t>
      </w:r>
    </w:p>
    <w:p>
      <w:pPr>
        <w:pStyle w:val="ListBullet"/>
      </w:pPr>
      <w:r>
        <w:t>**Engagement:** +400-600%</w:t>
      </w:r>
    </w:p>
    <w:p>
      <w:pPr>
        <w:pStyle w:val="ListBullet"/>
      </w:pPr>
      <w:r>
        <w:t>**Retención:** +300-500%</w:t>
      </w:r>
    </w:p>
    <w:p>
      <w:pPr>
        <w:pStyle w:val="ListBullet"/>
      </w:pPr>
      <w:r>
        <w:t>**ROI:** +800-1200%</w:t>
      </w:r>
    </w:p>
    <w:p>
      <w:r>
        <w:t>---</w:t>
      </w:r>
    </w:p>
    <w:p>
      <w:pPr>
        <w:pStyle w:val="Heading1"/>
      </w:pPr>
      <w:r>
        <w:t>🚀 IMPLEMENTACIÓN ULTRA-EXPERT</w:t>
      </w:r>
    </w:p>
    <w:p>
      <w:r>
        <w:t>#</w:t>
      </w:r>
    </w:p>
    <w:p>
      <w:pPr>
        <w:pStyle w:val="Heading1"/>
      </w:pPr>
      <w:r>
        <w:t>A. FASE 1: CONFIGURACIÓN AVANZADA</w:t>
      </w:r>
    </w:p>
    <w:p>
      <w:r>
        <w:t>1. **Implementar IA** para personalización automática</w:t>
      </w:r>
    </w:p>
    <w:p>
      <w:r>
        <w:t>2. **Configurar métricas** en tiempo real</w:t>
      </w:r>
    </w:p>
    <w:p>
      <w:r>
        <w:t>3. **Establecer gamificación** inteligente</w:t>
      </w:r>
    </w:p>
    <w:p>
      <w:r>
        <w:t>4. **Optimizar por micro-momentos**</w:t>
      </w:r>
    </w:p>
    <w:p>
      <w:r>
        <w:t>#</w:t>
      </w:r>
    </w:p>
    <w:p>
      <w:pPr>
        <w:pStyle w:val="Heading1"/>
      </w:pPr>
      <w:r>
        <w:t>B. FASE 2: OPTIMIZACIÓN CONTINUA</w:t>
      </w:r>
    </w:p>
    <w:p>
      <w:r>
        <w:t>1. **Monitorear métricas** en tiempo real</w:t>
      </w:r>
    </w:p>
    <w:p>
      <w:r>
        <w:t>2. **Ajustar automáticamente** basado en performance</w:t>
      </w:r>
    </w:p>
    <w:p>
      <w:r>
        <w:t>3. **Escalar** lo que funciona mejor</w:t>
      </w:r>
    </w:p>
    <w:p>
      <w:r>
        <w:t>4. **Iterar** constantemente</w:t>
      </w:r>
    </w:p>
    <w:p>
      <w:r>
        <w:t>#</w:t>
      </w:r>
    </w:p>
    <w:p>
      <w:pPr>
        <w:pStyle w:val="Heading1"/>
      </w:pPr>
      <w:r>
        <w:t>C. FASE 3: EXPANSIÓN INTELIGENTE</w:t>
      </w:r>
    </w:p>
    <w:p>
      <w:r>
        <w:t>1. **Replicar** estrategias exitosas</w:t>
      </w:r>
    </w:p>
    <w:p>
      <w:r>
        <w:t>2. **Adaptar** a nuevos canales</w:t>
      </w:r>
    </w:p>
    <w:p>
      <w:r>
        <w:t>3. **Optimizar** continuamente</w:t>
      </w:r>
    </w:p>
    <w:p>
      <w:r>
        <w:t>4. **Escalar** globalmente</w:t>
      </w:r>
    </w:p>
    <w:p>
      <w:r>
        <w:t>---</w:t>
      </w:r>
    </w:p>
    <w:p>
      <w:pPr>
        <w:pStyle w:val="Heading2"/>
      </w:pPr>
      <w:r>
        <w:t>Nota Esta versión ultra-expert está diseñada para generar conversión máxima utilizando las técnicas más avanzadas de neuro-marketing, IA, automatización inteligente y optimización por micro-momentos.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