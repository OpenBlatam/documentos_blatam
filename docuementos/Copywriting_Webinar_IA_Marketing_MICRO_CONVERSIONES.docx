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MICRO-CONVERSIONES: Webinar Marketing con IA</w:t>
      </w:r>
    </w:p>
    <w:p>
      <w:pPr>
        <w:pStyle w:val="Heading1"/>
      </w:pPr>
      <w:r>
        <w:t>Técnicas Avanzadas para Optimizar Cada Paso del Funnel de Conversión</w:t>
      </w:r>
    </w:p>
    <w:p>
      <w:r>
        <w:t>---</w:t>
      </w:r>
    </w:p>
    <w:p>
      <w:pPr>
        <w:pStyle w:val="Heading1"/>
      </w:pPr>
      <w:r>
        <w:t>🎯 ESTRATEGIA DE MICRO-CONVERSIONES</w:t>
      </w:r>
    </w:p>
    <w:p>
      <w:r>
        <w:t>#</w:t>
      </w:r>
    </w:p>
    <w:p>
      <w:pPr>
        <w:pStyle w:val="Heading1"/>
      </w:pPr>
      <w:r>
        <w:t>A. FUNNEL DE CONVERSIONES COMPLETO</w:t>
      </w:r>
    </w:p>
    <w:p>
      <w:r>
        <w:rPr>
          <w:b/>
        </w:rPr>
        <w:t>1. Awareness (Conciencia)</w:t>
      </w:r>
    </w:p>
    <w:p>
      <w:pPr>
        <w:pStyle w:val="ListBullet"/>
      </w:pPr>
      <w:r>
        <w:t>**Objetivo:** Generar interés inicial</w:t>
      </w:r>
    </w:p>
    <w:p>
      <w:pPr>
        <w:pStyle w:val="ListBullet"/>
      </w:pPr>
      <w:r>
        <w:t>**Métrica:** Impresiones, alcance, engagement</w:t>
      </w:r>
    </w:p>
    <w:p>
      <w:pPr>
        <w:pStyle w:val="ListBullet"/>
      </w:pPr>
      <w:r>
        <w:t>**Técnica:** Contenido viral, hooks poderosos</w:t>
      </w:r>
    </w:p>
    <w:p>
      <w:r>
        <w:rPr>
          <w:b/>
        </w:rPr>
        <w:t>2. Interest (Interés)</w:t>
      </w:r>
    </w:p>
    <w:p>
      <w:pPr>
        <w:pStyle w:val="ListBullet"/>
      </w:pPr>
      <w:r>
        <w:t>**Objetivo:** Captar atención y generar curiosidad</w:t>
      </w:r>
    </w:p>
    <w:p>
      <w:pPr>
        <w:pStyle w:val="ListBullet"/>
      </w:pPr>
      <w:r>
        <w:t>**Métrica:** Tiempo en página, scroll depth, clicks</w:t>
      </w:r>
    </w:p>
    <w:p>
      <w:pPr>
        <w:pStyle w:val="ListBullet"/>
      </w:pPr>
      <w:r>
        <w:t>**Técnica:** Storytelling, preguntas retóricas</w:t>
      </w:r>
    </w:p>
    <w:p>
      <w:r>
        <w:rPr>
          <w:b/>
        </w:rPr>
        <w:t>3. Consideration (Consideración)</w:t>
      </w:r>
    </w:p>
    <w:p>
      <w:pPr>
        <w:pStyle w:val="ListBullet"/>
      </w:pPr>
      <w:r>
        <w:t>**Objetivo:** Evaluar la propuesta de valor</w:t>
      </w:r>
    </w:p>
    <w:p>
      <w:pPr>
        <w:pStyle w:val="ListBullet"/>
      </w:pPr>
      <w:r>
        <w:t>**Métrica:** Páginas vistas, tiempo en sitio, bounce rate</w:t>
      </w:r>
    </w:p>
    <w:p>
      <w:pPr>
        <w:pStyle w:val="ListBullet"/>
      </w:pPr>
      <w:r>
        <w:t>**Técnica:** Prueba social, beneficios claros</w:t>
      </w:r>
    </w:p>
    <w:p>
      <w:r>
        <w:rPr>
          <w:b/>
        </w:rPr>
        <w:t>4. Intent (Intención)</w:t>
      </w:r>
    </w:p>
    <w:p>
      <w:pPr>
        <w:pStyle w:val="ListBullet"/>
      </w:pPr>
      <w:r>
        <w:t>**Objetivo:** Mostrar intención de compra</w:t>
      </w:r>
    </w:p>
    <w:p>
      <w:pPr>
        <w:pStyle w:val="ListBullet"/>
      </w:pPr>
      <w:r>
        <w:t>**Métrica:** Formularios iniciados, clicks en CTA</w:t>
      </w:r>
    </w:p>
    <w:p>
      <w:pPr>
        <w:pStyle w:val="ListBullet"/>
      </w:pPr>
      <w:r>
        <w:t>**Técnica:** Urgencia, escasez, incentivos</w:t>
      </w:r>
    </w:p>
    <w:p>
      <w:r>
        <w:rPr>
          <w:b/>
        </w:rPr>
        <w:t>5. Evaluation (Evaluación)</w:t>
      </w:r>
    </w:p>
    <w:p>
      <w:pPr>
        <w:pStyle w:val="ListBullet"/>
      </w:pPr>
      <w:r>
        <w:t>**Objetivo:** Comparar opciones</w:t>
      </w:r>
    </w:p>
    <w:p>
      <w:pPr>
        <w:pStyle w:val="ListBullet"/>
      </w:pPr>
      <w:r>
        <w:t>**Métrica:** Retorno al sitio, tiempo en página</w:t>
      </w:r>
    </w:p>
    <w:p>
      <w:pPr>
        <w:pStyle w:val="ListBullet"/>
      </w:pPr>
      <w:r>
        <w:t>**Técnica:** Comparativas, garantías, testimonios</w:t>
      </w:r>
    </w:p>
    <w:p>
      <w:r>
        <w:rPr>
          <w:b/>
        </w:rPr>
        <w:t>6. Purchase (Compra)</w:t>
      </w:r>
    </w:p>
    <w:p>
      <w:pPr>
        <w:pStyle w:val="ListBullet"/>
      </w:pPr>
      <w:r>
        <w:t>**Objetivo:** Completar la conversión</w:t>
      </w:r>
    </w:p>
    <w:p>
      <w:pPr>
        <w:pStyle w:val="ListBullet"/>
      </w:pPr>
      <w:r>
        <w:t>**Métrica:** Tasa de conversión, valor promedio</w:t>
      </w:r>
    </w:p>
    <w:p>
      <w:pPr>
        <w:pStyle w:val="ListBullet"/>
      </w:pPr>
      <w:r>
        <w:t>**Técnica:** CTAs optimizados, proceso simplificado</w:t>
      </w:r>
    </w:p>
    <w:p>
      <w:r>
        <w:t>---</w:t>
      </w:r>
    </w:p>
    <w:p>
      <w:pPr>
        <w:pStyle w:val="Heading1"/>
      </w:pPr>
      <w:r>
        <w:t>📱 OPTIMIZACIÓN POR DISPOSITIVO</w:t>
      </w:r>
    </w:p>
    <w:p>
      <w:r>
        <w:t>#</w:t>
      </w:r>
    </w:p>
    <w:p>
      <w:pPr>
        <w:pStyle w:val="Heading1"/>
      </w:pPr>
      <w:r>
        <w:t>A. MÓVIL (70% del tráfico)</w:t>
      </w:r>
    </w:p>
    <w:p>
      <w:r>
        <w:rPr>
          <w:b/>
        </w:rPr>
        <w:t>Características:</w:t>
      </w:r>
    </w:p>
    <w:p>
      <w:pPr>
        <w:pStyle w:val="ListBullet"/>
      </w:pPr>
      <w:r>
        <w:t>Pantalla pequeña</w:t>
      </w:r>
    </w:p>
    <w:p>
      <w:pPr>
        <w:pStyle w:val="ListBullet"/>
      </w:pPr>
      <w:r>
        <w:t>Navegación táctil</w:t>
      </w:r>
    </w:p>
    <w:p>
      <w:pPr>
        <w:pStyle w:val="ListBullet"/>
      </w:pPr>
      <w:r>
        <w:t>Atención limitada</w:t>
      </w:r>
    </w:p>
    <w:p>
      <w:pPr>
        <w:pStyle w:val="ListBullet"/>
      </w:pPr>
      <w:r>
        <w:t>Velocidad de carga crítica</w:t>
      </w:r>
    </w:p>
    <w:p>
      <w:r>
        <w:rPr>
          <w:b/>
        </w:rPr>
        <w:t>Optimizaciones:</w:t>
      </w:r>
    </w:p>
    <w:p>
      <w:pPr>
        <w:pStyle w:val="ListBullet"/>
      </w:pPr>
      <w:r>
        <w:t>**Títulos:** Máximo 40 caracteres</w:t>
      </w:r>
    </w:p>
    <w:p>
      <w:pPr>
        <w:pStyle w:val="ListBullet"/>
      </w:pPr>
      <w:r>
        <w:t>**CTAs:** Botones grandes y visibles</w:t>
      </w:r>
    </w:p>
    <w:p>
      <w:pPr>
        <w:pStyle w:val="ListBullet"/>
      </w:pPr>
      <w:r>
        <w:t>**Formularios:** Campos mínimos</w:t>
      </w:r>
    </w:p>
    <w:p>
      <w:pPr>
        <w:pStyle w:val="ListBullet"/>
      </w:pPr>
      <w:r>
        <w:t>**Contenido:** Escaneable y directo</w:t>
      </w:r>
    </w:p>
    <w:p>
      <w:r>
        <w:rPr>
          <w:b/>
        </w:rPr>
        <w:t>Ejemplo de Título Móvil:</w:t>
      </w:r>
    </w:p>
    <w:p>
      <w:r>
        <w:t>"¡SOLO 3 CUPOS! ¡IA $50K+ MENSUALES!"</w:t>
      </w:r>
    </w:p>
    <w:p>
      <w:r>
        <w:rPr>
          <w:b/>
        </w:rPr>
        <w:t>Ejemplo de CTA Móvil:</w:t>
      </w:r>
    </w:p>
    <w:p>
      <w:r>
        <w:t>"¡REGISTRARME AHORA!"</w:t>
      </w:r>
    </w:p>
    <w:p>
      <w:r>
        <w:t>#</w:t>
      </w:r>
    </w:p>
    <w:p>
      <w:pPr>
        <w:pStyle w:val="Heading1"/>
      </w:pPr>
      <w:r>
        <w:t>B. DESKTOP (25% del tráfico)</w:t>
      </w:r>
    </w:p>
    <w:p>
      <w:r>
        <w:rPr>
          <w:b/>
        </w:rPr>
        <w:t>Características:</w:t>
      </w:r>
    </w:p>
    <w:p>
      <w:pPr>
        <w:pStyle w:val="ListBullet"/>
      </w:pPr>
      <w:r>
        <w:t>Pantalla grande</w:t>
      </w:r>
    </w:p>
    <w:p>
      <w:pPr>
        <w:pStyle w:val="ListBullet"/>
      </w:pPr>
      <w:r>
        <w:t>Navegación con mouse</w:t>
      </w:r>
    </w:p>
    <w:p>
      <w:pPr>
        <w:pStyle w:val="ListBullet"/>
      </w:pPr>
      <w:r>
        <w:t>Atención prolongada</w:t>
      </w:r>
    </w:p>
    <w:p>
      <w:pPr>
        <w:pStyle w:val="ListBullet"/>
      </w:pPr>
      <w:r>
        <w:t>Múltiples pestañas</w:t>
      </w:r>
    </w:p>
    <w:p>
      <w:r>
        <w:rPr>
          <w:b/>
        </w:rPr>
        <w:t>Optimizaciones:</w:t>
      </w:r>
    </w:p>
    <w:p>
      <w:pPr>
        <w:pStyle w:val="ListBullet"/>
      </w:pPr>
      <w:r>
        <w:t>**Títulos:** Hasta 60 caracteres</w:t>
      </w:r>
    </w:p>
    <w:p>
      <w:pPr>
        <w:pStyle w:val="ListBullet"/>
      </w:pPr>
      <w:r>
        <w:t>**CTAs:** Múltiples opciones</w:t>
      </w:r>
    </w:p>
    <w:p>
      <w:pPr>
        <w:pStyle w:val="ListBullet"/>
      </w:pPr>
      <w:r>
        <w:t>**Formularios:** Campos completos</w:t>
      </w:r>
    </w:p>
    <w:p>
      <w:pPr>
        <w:pStyle w:val="ListBullet"/>
      </w:pPr>
      <w:r>
        <w:t>**Contenido:** Detallado y persuasivo</w:t>
      </w:r>
    </w:p>
    <w:p>
      <w:r>
        <w:rPr>
          <w:b/>
        </w:rPr>
        <w:t>Ejemplo de Título Desktop:</w:t>
      </w:r>
    </w:p>
    <w:p>
      <w:r>
        <w:t>"¡SOLO 3 CUPOS! ¡LA IA QUE GENERÓ $2.3M EN 6 MESES!"</w:t>
      </w:r>
    </w:p>
    <w:p>
      <w:r>
        <w:rPr>
          <w:b/>
        </w:rPr>
        <w:t>Ejemplo de CTA Desktop:</w:t>
      </w:r>
    </w:p>
    <w:p>
      <w:r>
        <w:t>"¡SÍ, QUIERO GENERAR $50K+ MENSUALES!"</w:t>
      </w:r>
    </w:p>
    <w:p>
      <w:r>
        <w:t>#</w:t>
      </w:r>
    </w:p>
    <w:p>
      <w:pPr>
        <w:pStyle w:val="Heading1"/>
      </w:pPr>
      <w:r>
        <w:t>C. TABLET (5% del tráfico)</w:t>
      </w:r>
    </w:p>
    <w:p>
      <w:r>
        <w:rPr>
          <w:b/>
        </w:rPr>
        <w:t>Características:</w:t>
      </w:r>
    </w:p>
    <w:p>
      <w:pPr>
        <w:pStyle w:val="ListBullet"/>
      </w:pPr>
      <w:r>
        <w:t>Pantalla mediana</w:t>
      </w:r>
    </w:p>
    <w:p>
      <w:pPr>
        <w:pStyle w:val="ListBullet"/>
      </w:pPr>
      <w:r>
        <w:t>Navegación híbrida</w:t>
      </w:r>
    </w:p>
    <w:p>
      <w:pPr>
        <w:pStyle w:val="ListBullet"/>
      </w:pPr>
      <w:r>
        <w:t>Atención moderada</w:t>
      </w:r>
    </w:p>
    <w:p>
      <w:pPr>
        <w:pStyle w:val="ListBullet"/>
      </w:pPr>
      <w:r>
        <w:t>Velocidad variable</w:t>
      </w:r>
    </w:p>
    <w:p>
      <w:r>
        <w:rPr>
          <w:b/>
        </w:rPr>
        <w:t>Optimizaciones:</w:t>
      </w:r>
    </w:p>
    <w:p>
      <w:pPr>
        <w:pStyle w:val="ListBullet"/>
      </w:pPr>
      <w:r>
        <w:t>**Títulos:** 50 caracteres</w:t>
      </w:r>
    </w:p>
    <w:p>
      <w:pPr>
        <w:pStyle w:val="ListBullet"/>
      </w:pPr>
      <w:r>
        <w:t>**CTAs:** Tamaño medio</w:t>
      </w:r>
    </w:p>
    <w:p>
      <w:pPr>
        <w:pStyle w:val="ListBullet"/>
      </w:pPr>
      <w:r>
        <w:t>**Formularios:** Campos balanceados</w:t>
      </w:r>
    </w:p>
    <w:p>
      <w:pPr>
        <w:pStyle w:val="ListBullet"/>
      </w:pPr>
      <w:r>
        <w:t>**Contenido:** Equilibrado</w:t>
      </w:r>
    </w:p>
    <w:p>
      <w:r>
        <w:rPr>
          <w:b/>
        </w:rPr>
        <w:t>Ejemplo de Título Tablet:</w:t>
      </w:r>
    </w:p>
    <w:p>
      <w:r>
        <w:t>"¡SOLO 3 CUPOS! ¡IA GENERA $50K+ MENSUALES!"</w:t>
      </w:r>
    </w:p>
    <w:p>
      <w:r>
        <w:rPr>
          <w:b/>
        </w:rPr>
        <w:t>Ejemplo de CTA Tablet:</w:t>
      </w:r>
    </w:p>
    <w:p>
      <w:r>
        <w:t>"¡QUIERO GENERAR $50K+!"</w:t>
      </w:r>
    </w:p>
    <w:p>
      <w:r>
        <w:t>---</w:t>
      </w:r>
    </w:p>
    <w:p>
      <w:pPr>
        <w:pStyle w:val="Heading1"/>
      </w:pPr>
      <w:r>
        <w:t>🧠 TÉCNICAS DE PERSUASIÓN AVANZADAS</w:t>
      </w:r>
    </w:p>
    <w:p>
      <w:r>
        <w:t>#</w:t>
      </w:r>
    </w:p>
    <w:p>
      <w:pPr>
        <w:pStyle w:val="Heading1"/>
      </w:pPr>
      <w:r>
        <w:t>A. PRINCIPIO DE RECIPROCIDAD</w:t>
      </w:r>
    </w:p>
    <w:p>
      <w:pPr>
        <w:pStyle w:val="Heading2"/>
      </w:pPr>
      <w:r>
        <w:t>Técnica Dar valor antes de pedir</w:t>
      </w:r>
    </w:p>
    <w:p>
      <w:pPr>
        <w:pStyle w:val="Heading2"/>
      </w:pPr>
      <w:r>
        <w:t>Aplicación "Te regalo $497 en herramientas GRATIS"</w:t>
      </w:r>
    </w:p>
    <w:p>
      <w:pPr>
        <w:pStyle w:val="Heading2"/>
      </w:pPr>
      <w:r>
        <w:t>Micro-conversión Descarga de recursos gratuitos</w:t>
      </w:r>
    </w:p>
    <w:p>
      <w:r>
        <w:rPr>
          <w:b/>
        </w:rPr>
        <w:t>Ejemplo de Implementación:</w:t>
      </w:r>
    </w:p>
    <w:p>
      <w:r>
        <w:t>"🎁 REGALO ESPECIAL: Kit completo de herramientas de IA (Valor $497)</w:t>
      </w:r>
    </w:p>
    <w:p>
      <w:r>
        <w:t>Incluye:</w:t>
      </w:r>
    </w:p>
    <w:p>
      <w:pPr>
        <w:pStyle w:val="ListBullet"/>
      </w:pPr>
      <w:r>
        <w:t>Lista de 47 herramientas</w:t>
      </w:r>
    </w:p>
    <w:p>
      <w:pPr>
        <w:pStyle w:val="ListBullet"/>
      </w:pPr>
      <w:r>
        <w:t>Configuraciones paso a paso</w:t>
      </w:r>
    </w:p>
    <w:p>
      <w:pPr>
        <w:pStyle w:val="ListBullet"/>
      </w:pPr>
      <w:r>
        <w:t>Plantillas profesionales</w:t>
      </w:r>
    </w:p>
    <w:p>
      <w:pPr>
        <w:pStyle w:val="ListBullet"/>
      </w:pPr>
      <w:r>
        <w:t>Guías de implementación</w:t>
      </w:r>
    </w:p>
    <w:p>
      <w:r>
        <w:t>¿Quieres tu regalo? Comenta 'SÍ' 👇"</w:t>
      </w:r>
    </w:p>
    <w:p>
      <w:r>
        <w:t>#</w:t>
      </w:r>
    </w:p>
    <w:p>
      <w:pPr>
        <w:pStyle w:val="Heading1"/>
      </w:pPr>
      <w:r>
        <w:t>B. PRINCIPIO DE ESCASEZ</w:t>
      </w:r>
    </w:p>
    <w:p>
      <w:pPr>
        <w:pStyle w:val="Heading2"/>
      </w:pPr>
      <w:r>
        <w:t>Técnica Crear urgencia psicológica</w:t>
      </w:r>
    </w:p>
    <w:p>
      <w:pPr>
        <w:pStyle w:val="Heading2"/>
      </w:pPr>
      <w:r>
        <w:t>Aplicación "Solo 3 cupos restantes"</w:t>
      </w:r>
    </w:p>
    <w:p>
      <w:pPr>
        <w:pStyle w:val="Heading2"/>
      </w:pPr>
      <w:r>
        <w:t>Micro-conversión Registro inmediato</w:t>
      </w:r>
    </w:p>
    <w:p>
      <w:r>
        <w:rPr>
          <w:b/>
        </w:rPr>
        <w:t>Ejemplo de Implementación:</w:t>
      </w:r>
    </w:p>
    <w:p>
      <w:r>
        <w:t>"⚠️ ALERTA: Solo 3 cupos restantes</w:t>
      </w:r>
    </w:p>
    <w:p>
      <w:r>
        <w:t>Se agotaron 97% en 2 horas</w:t>
      </w:r>
    </w:p>
    <w:p>
      <w:r>
        <w:t>Última oportunidad</w:t>
      </w:r>
    </w:p>
    <w:p>
      <w:r>
        <w:t>No habrá otra</w:t>
      </w:r>
    </w:p>
    <w:p>
      <w:r>
        <w:t>¿Quieres asegurar el tuyo? Comenta 'SÍ' 👇"</w:t>
      </w:r>
    </w:p>
    <w:p>
      <w:r>
        <w:t>#</w:t>
      </w:r>
    </w:p>
    <w:p>
      <w:pPr>
        <w:pStyle w:val="Heading1"/>
      </w:pPr>
      <w:r>
        <w:t>C. PRINCIPIO DE PRUEBA SOCIAL</w:t>
      </w:r>
    </w:p>
    <w:p>
      <w:pPr>
        <w:pStyle w:val="Heading2"/>
      </w:pPr>
      <w:r>
        <w:t>Técnica Mostrar que otros ya lo hacen</w:t>
      </w:r>
    </w:p>
    <w:p>
      <w:pPr>
        <w:pStyle w:val="Heading2"/>
      </w:pPr>
      <w:r>
        <w:t>Aplicación "2,847 emprendedores ya generan $50K+"</w:t>
      </w:r>
    </w:p>
    <w:p>
      <w:pPr>
        <w:pStyle w:val="Heading2"/>
      </w:pPr>
      <w:r>
        <w:t>Micro-conversión Confianza y credibilidad</w:t>
      </w:r>
    </w:p>
    <w:p>
      <w:r>
        <w:rPr>
          <w:b/>
        </w:rPr>
        <w:t>Ejemplo de Implementación:</w:t>
      </w:r>
    </w:p>
    <w:p>
      <w:r>
        <w:t>"👥 2,847 emprendedores ya generan $50K+ mensuales</w:t>
      </w:r>
    </w:p>
    <w:p>
      <w:r>
        <w:t>María (México): 'Generé $12,000 en 30 días'</w:t>
      </w:r>
    </w:p>
    <w:p>
      <w:r>
        <w:t>Carlos (Colombia): 'Mi negocio creció 300%'</w:t>
      </w:r>
    </w:p>
    <w:p>
      <w:r>
        <w:t>Ana (Argentina): 'La mejor inversión que he hecho'</w:t>
      </w:r>
    </w:p>
    <w:p>
      <w:r>
        <w:t>¿Quieres hacer lo mismo? Comenta 'SÍ' 👇"</w:t>
      </w:r>
    </w:p>
    <w:p>
      <w:r>
        <w:t>#</w:t>
      </w:r>
    </w:p>
    <w:p>
      <w:pPr>
        <w:pStyle w:val="Heading1"/>
      </w:pPr>
      <w:r>
        <w:t>D. PRINCIPIO DE AUTORIDAD</w:t>
      </w:r>
    </w:p>
    <w:p>
      <w:pPr>
        <w:pStyle w:val="Heading2"/>
      </w:pPr>
      <w:r>
        <w:t>Técnica Establecer credibilidad y expertise</w:t>
      </w:r>
    </w:p>
    <w:p>
      <w:pPr>
        <w:pStyle w:val="Heading2"/>
      </w:pPr>
      <w:r>
        <w:t>Aplicación "Experto en IA con 10 años de experiencia"</w:t>
      </w:r>
    </w:p>
    <w:p>
      <w:pPr>
        <w:pStyle w:val="Heading2"/>
      </w:pPr>
      <w:r>
        <w:t>Micro-conversión Percepción de valor</w:t>
      </w:r>
    </w:p>
    <w:p>
      <w:r>
        <w:rPr>
          <w:b/>
        </w:rPr>
        <w:t>Ejemplo de Implementación:</w:t>
      </w:r>
    </w:p>
    <w:p>
      <w:r>
        <w:t>"👨‍🏫 Experto en IA con 10 años de experiencia</w:t>
      </w:r>
    </w:p>
    <w:p>
      <w:pPr>
        <w:pStyle w:val="ListBullet"/>
      </w:pPr>
      <w:r>
        <w:t>Ayudé a 2,847 emprendedores</w:t>
      </w:r>
    </w:p>
    <w:p>
      <w:pPr>
        <w:pStyle w:val="ListBullet"/>
      </w:pPr>
      <w:r>
        <w:t>Generé $2.3M en 6 meses</w:t>
      </w:r>
    </w:p>
    <w:p>
      <w:pPr>
        <w:pStyle w:val="ListBullet"/>
      </w:pPr>
      <w:r>
        <w:t>Casos de éxito verificables</w:t>
      </w:r>
    </w:p>
    <w:p>
      <w:pPr>
        <w:pStyle w:val="ListBullet"/>
      </w:pPr>
      <w:r>
        <w:t>Metodología probada</w:t>
      </w:r>
    </w:p>
    <w:p>
      <w:r>
        <w:t>¿Quieres aprender de un experto? Comenta 'SÍ' 👇"</w:t>
      </w:r>
    </w:p>
    <w:p>
      <w:r>
        <w:t>#</w:t>
      </w:r>
    </w:p>
    <w:p>
      <w:pPr>
        <w:pStyle w:val="Heading1"/>
      </w:pPr>
      <w:r>
        <w:t>E. PRINCIPIO DE CONSISTENCIA</w:t>
      </w:r>
    </w:p>
    <w:p>
      <w:pPr>
        <w:pStyle w:val="Heading2"/>
      </w:pPr>
      <w:r>
        <w:t>Técnica Hacer que se comprometan públicamente</w:t>
      </w:r>
    </w:p>
    <w:p>
      <w:pPr>
        <w:pStyle w:val="Heading2"/>
      </w:pPr>
      <w:r>
        <w:t>Aplicación "Comenta 'SÍ' si quieres generar $50K+"</w:t>
      </w:r>
    </w:p>
    <w:p>
      <w:pPr>
        <w:pStyle w:val="Heading2"/>
      </w:pPr>
      <w:r>
        <w:t>Micro-conversión Compromiso público</w:t>
      </w:r>
    </w:p>
    <w:p>
      <w:r>
        <w:rPr>
          <w:b/>
        </w:rPr>
        <w:t>Ejemplo de Implementación:</w:t>
      </w:r>
    </w:p>
    <w:p>
      <w:r>
        <w:t>"¿Quieres generar $50K+ mensuales con IA?</w:t>
      </w:r>
    </w:p>
    <w:p>
      <w:r>
        <w:t>Comenta 'SÍ' para comprometerte públicamente</w:t>
      </w:r>
    </w:p>
    <w:p>
      <w:r>
        <w:t>Comenta 'NO' si prefieres seguir ganando poco</w:t>
      </w:r>
    </w:p>
    <w:p>
      <w:r>
        <w:t>¿Cuál eliges? 👇"</w:t>
      </w:r>
    </w:p>
    <w:p>
      <w:r>
        <w:t>---</w:t>
      </w:r>
    </w:p>
    <w:p>
      <w:pPr>
        <w:pStyle w:val="Heading1"/>
      </w:pPr>
      <w:r>
        <w:t>📊 MÉTRICAS DE MICRO-CONVERSIONES</w:t>
      </w:r>
    </w:p>
    <w:p>
      <w:r>
        <w:t>#</w:t>
      </w:r>
    </w:p>
    <w:p>
      <w:pPr>
        <w:pStyle w:val="Heading1"/>
      </w:pPr>
      <w:r>
        <w:t>A. MÉTRICAS DE AWARENESS</w:t>
      </w:r>
    </w:p>
    <w:p>
      <w:pPr>
        <w:pStyle w:val="ListBullet"/>
      </w:pPr>
      <w:r>
        <w:t>**Impresiones:** 100,000+</w:t>
      </w:r>
    </w:p>
    <w:p>
      <w:pPr>
        <w:pStyle w:val="ListBullet"/>
      </w:pPr>
      <w:r>
        <w:t>**Alcance:** 50,000+</w:t>
      </w:r>
    </w:p>
    <w:p>
      <w:pPr>
        <w:pStyle w:val="ListBullet"/>
      </w:pPr>
      <w:r>
        <w:t>**Engagement:** 5,000+</w:t>
      </w:r>
    </w:p>
    <w:p>
      <w:pPr>
        <w:pStyle w:val="ListBullet"/>
      </w:pPr>
      <w:r>
        <w:t>**Clicks:** 2,500+</w:t>
      </w:r>
    </w:p>
    <w:p>
      <w:r>
        <w:t>#</w:t>
      </w:r>
    </w:p>
    <w:p>
      <w:pPr>
        <w:pStyle w:val="Heading1"/>
      </w:pPr>
      <w:r>
        <w:t>B. MÉTRICAS DE INTERÉS</w:t>
      </w:r>
    </w:p>
    <w:p>
      <w:pPr>
        <w:pStyle w:val="ListBullet"/>
      </w:pPr>
      <w:r>
        <w:t>**Tiempo en página:** 2+ minutos</w:t>
      </w:r>
    </w:p>
    <w:p>
      <w:pPr>
        <w:pStyle w:val="ListBullet"/>
      </w:pPr>
      <w:r>
        <w:t>**Scroll depth:** 75%+</w:t>
      </w:r>
    </w:p>
    <w:p>
      <w:pPr>
        <w:pStyle w:val="ListBullet"/>
      </w:pPr>
      <w:r>
        <w:t>**Páginas por sesión:** 3+</w:t>
      </w:r>
    </w:p>
    <w:p>
      <w:pPr>
        <w:pStyle w:val="ListBullet"/>
      </w:pPr>
      <w:r>
        <w:t>**Bounce rate:** &lt;40%</w:t>
      </w:r>
    </w:p>
    <w:p>
      <w:r>
        <w:t>#</w:t>
      </w:r>
    </w:p>
    <w:p>
      <w:pPr>
        <w:pStyle w:val="Heading1"/>
      </w:pPr>
      <w:r>
        <w:t>C. MÉTRICAS DE CONSIDERACIÓN</w:t>
      </w:r>
    </w:p>
    <w:p>
      <w:pPr>
        <w:pStyle w:val="ListBullet"/>
      </w:pPr>
      <w:r>
        <w:t>**Formularios iniciados:** 1,000+</w:t>
      </w:r>
    </w:p>
    <w:p>
      <w:pPr>
        <w:pStyle w:val="ListBullet"/>
      </w:pPr>
      <w:r>
        <w:t>**Clicks en CTA:** 500+</w:t>
      </w:r>
    </w:p>
    <w:p>
      <w:pPr>
        <w:pStyle w:val="ListBullet"/>
      </w:pPr>
      <w:r>
        <w:t>**Retorno al sitio:** 200+</w:t>
      </w:r>
    </w:p>
    <w:p>
      <w:pPr>
        <w:pStyle w:val="ListBullet"/>
      </w:pPr>
      <w:r>
        <w:t>**Tiempo en sitio:** 5+ minutos</w:t>
      </w:r>
    </w:p>
    <w:p>
      <w:r>
        <w:t>#</w:t>
      </w:r>
    </w:p>
    <w:p>
      <w:pPr>
        <w:pStyle w:val="Heading1"/>
      </w:pPr>
      <w:r>
        <w:t>D. MÉTRICAS DE INTENCIÓN</w:t>
      </w:r>
    </w:p>
    <w:p>
      <w:pPr>
        <w:pStyle w:val="ListBullet"/>
      </w:pPr>
      <w:r>
        <w:t>**Formularios completados:** 200+</w:t>
      </w:r>
    </w:p>
    <w:p>
      <w:pPr>
        <w:pStyle w:val="ListBullet"/>
      </w:pPr>
      <w:r>
        <w:t>**Registros al webinar:** 150+</w:t>
      </w:r>
    </w:p>
    <w:p>
      <w:pPr>
        <w:pStyle w:val="ListBullet"/>
      </w:pPr>
      <w:r>
        <w:t>**Descargas de recursos:** 300+</w:t>
      </w:r>
    </w:p>
    <w:p>
      <w:pPr>
        <w:pStyle w:val="ListBullet"/>
      </w:pPr>
      <w:r>
        <w:t>**Suscripciones:** 100+</w:t>
      </w:r>
    </w:p>
    <w:p>
      <w:r>
        <w:t>#</w:t>
      </w:r>
    </w:p>
    <w:p>
      <w:pPr>
        <w:pStyle w:val="Heading1"/>
      </w:pPr>
      <w:r>
        <w:t>E. MÉTRICAS DE EVALUACIÓN</w:t>
      </w:r>
    </w:p>
    <w:p>
      <w:pPr>
        <w:pStyle w:val="ListBullet"/>
      </w:pPr>
      <w:r>
        <w:t>**Páginas de producto vistas:** 100+</w:t>
      </w:r>
    </w:p>
    <w:p>
      <w:pPr>
        <w:pStyle w:val="ListBullet"/>
      </w:pPr>
      <w:r>
        <w:t>**Tiempo en página de producto:** 3+ minutos</w:t>
      </w:r>
    </w:p>
    <w:p>
      <w:pPr>
        <w:pStyle w:val="ListBullet"/>
      </w:pPr>
      <w:r>
        <w:t>**Comparativas vistas:** 50+</w:t>
      </w:r>
    </w:p>
    <w:p>
      <w:pPr>
        <w:pStyle w:val="ListBullet"/>
      </w:pPr>
      <w:r>
        <w:t>**Testimonios leídos:** 75+</w:t>
      </w:r>
    </w:p>
    <w:p>
      <w:r>
        <w:t>#</w:t>
      </w:r>
    </w:p>
    <w:p>
      <w:pPr>
        <w:pStyle w:val="Heading1"/>
      </w:pPr>
      <w:r>
        <w:t>F. MÉTRICAS DE COMPRA</w:t>
      </w:r>
    </w:p>
    <w:p>
      <w:pPr>
        <w:pStyle w:val="ListBullet"/>
      </w:pPr>
      <w:r>
        <w:t>**Tasa de conversión:** 15%+</w:t>
      </w:r>
    </w:p>
    <w:p>
      <w:pPr>
        <w:pStyle w:val="ListBullet"/>
      </w:pPr>
      <w:r>
        <w:t>**Valor promedio:** $497+</w:t>
      </w:r>
    </w:p>
    <w:p>
      <w:pPr>
        <w:pStyle w:val="ListBullet"/>
      </w:pPr>
      <w:r>
        <w:t>**Tiempo de conversión:** &lt;24 horas</w:t>
      </w:r>
    </w:p>
    <w:p>
      <w:pPr>
        <w:pStyle w:val="ListBullet"/>
      </w:pPr>
      <w:r>
        <w:t>**Abandono de carrito:** &lt;20%</w:t>
      </w:r>
    </w:p>
    <w:p>
      <w:r>
        <w:t>---</w:t>
      </w:r>
    </w:p>
    <w:p>
      <w:pPr>
        <w:pStyle w:val="Heading1"/>
      </w:pPr>
      <w:r>
        <w:t>🎯 OPTIMIZACIÓN POR CANAL</w:t>
      </w:r>
    </w:p>
    <w:p>
      <w:r>
        <w:t>#</w:t>
      </w:r>
    </w:p>
    <w:p>
      <w:pPr>
        <w:pStyle w:val="Heading1"/>
      </w:pPr>
      <w:r>
        <w:t>A. EMAIL MARKETING</w:t>
      </w:r>
    </w:p>
    <w:p>
      <w:pPr>
        <w:pStyle w:val="Heading2"/>
      </w:pPr>
      <w:r>
        <w:t>Micro-conversión 1 Apertura del email</w:t>
      </w:r>
    </w:p>
    <w:p>
      <w:pPr>
        <w:pStyle w:val="Heading2"/>
      </w:pPr>
      <w:r>
        <w:t>Técnica Asunto personalizado y urgente</w:t>
      </w:r>
    </w:p>
    <w:p>
      <w:pPr>
        <w:pStyle w:val="Heading2"/>
      </w:pPr>
      <w:r>
        <w:t>Métrica objetivo 35%+ de apertura</w:t>
      </w:r>
    </w:p>
    <w:p>
      <w:pPr>
        <w:pStyle w:val="Heading2"/>
      </w:pPr>
      <w:r>
        <w:t>Micro-conversión 2 Click en enlace</w:t>
      </w:r>
    </w:p>
    <w:p>
      <w:pPr>
        <w:pStyle w:val="Heading2"/>
      </w:pPr>
      <w:r>
        <w:t>Técnica CTA claro y visible</w:t>
      </w:r>
    </w:p>
    <w:p>
      <w:pPr>
        <w:pStyle w:val="Heading2"/>
      </w:pPr>
      <w:r>
        <w:t>Métrica objetivo 5%+ de clicks</w:t>
      </w:r>
    </w:p>
    <w:p>
      <w:pPr>
        <w:pStyle w:val="Heading2"/>
      </w:pPr>
      <w:r>
        <w:t>Micro-conversión 3 Registro al webinar</w:t>
      </w:r>
    </w:p>
    <w:p>
      <w:pPr>
        <w:pStyle w:val="Heading2"/>
      </w:pPr>
      <w:r>
        <w:t>Técnica Formulario simplificado</w:t>
      </w:r>
    </w:p>
    <w:p>
      <w:pPr>
        <w:pStyle w:val="Heading2"/>
      </w:pPr>
      <w:r>
        <w:t>Métrica objetivo 2%+ de conversión</w:t>
      </w:r>
    </w:p>
    <w:p>
      <w:r>
        <w:t>#</w:t>
      </w:r>
    </w:p>
    <w:p>
      <w:pPr>
        <w:pStyle w:val="Heading1"/>
      </w:pPr>
      <w:r>
        <w:t>B. REDES SOCIALES</w:t>
      </w:r>
    </w:p>
    <w:p>
      <w:pPr>
        <w:pStyle w:val="Heading2"/>
      </w:pPr>
      <w:r>
        <w:t>Micro-conversión 1 Engagement con post</w:t>
      </w:r>
    </w:p>
    <w:p>
      <w:pPr>
        <w:pStyle w:val="Heading2"/>
      </w:pPr>
      <w:r>
        <w:t>Técnica Contenido viral y hooks</w:t>
      </w:r>
    </w:p>
    <w:p>
      <w:pPr>
        <w:pStyle w:val="Heading2"/>
      </w:pPr>
      <w:r>
        <w:t>Métrica objetivo 5%+ de engagement</w:t>
      </w:r>
    </w:p>
    <w:p>
      <w:pPr>
        <w:pStyle w:val="Heading2"/>
      </w:pPr>
      <w:r>
        <w:t>Micro-conversión 2 Click en enlace</w:t>
      </w:r>
    </w:p>
    <w:p>
      <w:pPr>
        <w:pStyle w:val="Heading2"/>
      </w:pPr>
      <w:r>
        <w:t>Técnica CTA en bio y stories</w:t>
      </w:r>
    </w:p>
    <w:p>
      <w:pPr>
        <w:pStyle w:val="Heading2"/>
      </w:pPr>
      <w:r>
        <w:t>Métrica objetivo 1%+ de clicks</w:t>
      </w:r>
    </w:p>
    <w:p>
      <w:pPr>
        <w:pStyle w:val="Heading2"/>
      </w:pPr>
      <w:r>
        <w:t>Micro-conversión 3 Registro al webinar</w:t>
      </w:r>
    </w:p>
    <w:p>
      <w:pPr>
        <w:pStyle w:val="Heading2"/>
      </w:pPr>
      <w:r>
        <w:t>Técnica Landing page optimizada</w:t>
      </w:r>
    </w:p>
    <w:p>
      <w:pPr>
        <w:pStyle w:val="Heading2"/>
      </w:pPr>
      <w:r>
        <w:t>Métrica objetivo 3%+ de conversión</w:t>
      </w:r>
    </w:p>
    <w:p>
      <w:r>
        <w:t>#</w:t>
      </w:r>
    </w:p>
    <w:p>
      <w:pPr>
        <w:pStyle w:val="Heading1"/>
      </w:pPr>
      <w:r>
        <w:t>C. ANUNCIOS PAGADOS</w:t>
      </w:r>
    </w:p>
    <w:p>
      <w:pPr>
        <w:pStyle w:val="Heading2"/>
      </w:pPr>
      <w:r>
        <w:t>Micro-conversión 1 Click en anuncio</w:t>
      </w:r>
    </w:p>
    <w:p>
      <w:pPr>
        <w:pStyle w:val="Heading2"/>
      </w:pPr>
      <w:r>
        <w:t>Técnica Título y descripción persuasivos</w:t>
      </w:r>
    </w:p>
    <w:p>
      <w:pPr>
        <w:pStyle w:val="Heading2"/>
      </w:pPr>
      <w:r>
        <w:t>Métrica objetivo 2%+ de CTR</w:t>
      </w:r>
    </w:p>
    <w:p>
      <w:pPr>
        <w:pStyle w:val="Heading2"/>
      </w:pPr>
      <w:r>
        <w:t>Micro-conversión 2 Tiempo en landing page</w:t>
      </w:r>
    </w:p>
    <w:p>
      <w:pPr>
        <w:pStyle w:val="Heading2"/>
      </w:pPr>
      <w:r>
        <w:t>Técnica Contenido relevante y atractivo</w:t>
      </w:r>
    </w:p>
    <w:p>
      <w:pPr>
        <w:pStyle w:val="Heading2"/>
      </w:pPr>
      <w:r>
        <w:t>Métrica objetivo 2+ minutos</w:t>
      </w:r>
    </w:p>
    <w:p>
      <w:pPr>
        <w:pStyle w:val="Heading2"/>
      </w:pPr>
      <w:r>
        <w:t>Micro-conversión 3 Registro al webinar</w:t>
      </w:r>
    </w:p>
    <w:p>
      <w:pPr>
        <w:pStyle w:val="Heading2"/>
      </w:pPr>
      <w:r>
        <w:t>Técnica Formulario optimizado</w:t>
      </w:r>
    </w:p>
    <w:p>
      <w:pPr>
        <w:pStyle w:val="Heading2"/>
      </w:pPr>
      <w:r>
        <w:t>Métrica objetivo 5%+ de conversión</w:t>
      </w:r>
    </w:p>
    <w:p>
      <w:r>
        <w:t>---</w:t>
      </w:r>
    </w:p>
    <w:p>
      <w:pPr>
        <w:pStyle w:val="Heading1"/>
      </w:pPr>
      <w:r>
        <w:t>🔥 ELEMENTOS DE GAMIFICACIÓN AVANZADA</w:t>
      </w:r>
    </w:p>
    <w:p>
      <w:r>
        <w:t>#</w:t>
      </w:r>
    </w:p>
    <w:p>
      <w:pPr>
        <w:pStyle w:val="Heading1"/>
      </w:pPr>
      <w:r>
        <w:t>A. SISTEMA DE PUNTOS</w:t>
      </w:r>
    </w:p>
    <w:p>
      <w:r>
        <w:rPr>
          <w:b/>
        </w:rPr>
        <w:t>Puntos por acción:</w:t>
      </w:r>
    </w:p>
    <w:p>
      <w:pPr>
        <w:pStyle w:val="ListBullet"/>
      </w:pPr>
      <w:r>
        <w:t>Abrir email: 10 puntos</w:t>
      </w:r>
    </w:p>
    <w:p>
      <w:pPr>
        <w:pStyle w:val="ListBullet"/>
      </w:pPr>
      <w:r>
        <w:t>Click en enlace: 25 puntos</w:t>
      </w:r>
    </w:p>
    <w:p>
      <w:pPr>
        <w:pStyle w:val="ListBullet"/>
      </w:pPr>
      <w:r>
        <w:t>Compartir contenido: 50 puntos</w:t>
      </w:r>
    </w:p>
    <w:p>
      <w:pPr>
        <w:pStyle w:val="ListBullet"/>
      </w:pPr>
      <w:r>
        <w:t>Invitar amigo: 100 puntos</w:t>
      </w:r>
    </w:p>
    <w:p>
      <w:pPr>
        <w:pStyle w:val="ListBullet"/>
      </w:pPr>
      <w:r>
        <w:t>Registrarse al webinar: 500 puntos</w:t>
      </w:r>
    </w:p>
    <w:p>
      <w:r>
        <w:rPr>
          <w:b/>
        </w:rPr>
        <w:t>Recompensas:</w:t>
      </w:r>
    </w:p>
    <w:p>
      <w:pPr>
        <w:pStyle w:val="ListBullet"/>
      </w:pPr>
      <w:r>
        <w:t>100 puntos: Acceso a recursos gratuitos</w:t>
      </w:r>
    </w:p>
    <w:p>
      <w:pPr>
        <w:pStyle w:val="ListBullet"/>
      </w:pPr>
      <w:r>
        <w:t>500 puntos: Descuento del 50%</w:t>
      </w:r>
    </w:p>
    <w:p>
      <w:pPr>
        <w:pStyle w:val="ListBullet"/>
      </w:pPr>
      <w:r>
        <w:t>1,000 puntos: Consultoría gratuita</w:t>
      </w:r>
    </w:p>
    <w:p>
      <w:pPr>
        <w:pStyle w:val="ListBullet"/>
      </w:pPr>
      <w:r>
        <w:t>2,000 puntos: Acceso VIP</w:t>
      </w:r>
    </w:p>
    <w:p>
      <w:r>
        <w:t>#</w:t>
      </w:r>
    </w:p>
    <w:p>
      <w:pPr>
        <w:pStyle w:val="Heading1"/>
      </w:pPr>
      <w:r>
        <w:t>B. BADGES Y LOGROS</w:t>
      </w:r>
    </w:p>
    <w:p>
      <w:r>
        <w:rPr>
          <w:b/>
        </w:rPr>
        <w:t>Badges disponibles:</w:t>
      </w:r>
    </w:p>
    <w:p>
      <w:pPr>
        <w:pStyle w:val="ListBullet"/>
      </w:pPr>
      <w:r>
        <w:t>🎯 "Primer Click" - Primer click en enlace</w:t>
      </w:r>
    </w:p>
    <w:p>
      <w:pPr>
        <w:pStyle w:val="ListBullet"/>
      </w:pPr>
      <w:r>
        <w:t>📧 "Email Master" - Abrió 10 emails</w:t>
      </w:r>
    </w:p>
    <w:p>
      <w:pPr>
        <w:pStyle w:val="ListBullet"/>
      </w:pPr>
      <w:r>
        <w:t>🔥 "Viral" - Compartió 5 veces</w:t>
      </w:r>
    </w:p>
    <w:p>
      <w:pPr>
        <w:pStyle w:val="ListBullet"/>
      </w:pPr>
      <w:r>
        <w:t>👥 "Influencer" - Invitó 3 amigos</w:t>
      </w:r>
    </w:p>
    <w:p>
      <w:pPr>
        <w:pStyle w:val="ListBullet"/>
      </w:pPr>
      <w:r>
        <w:t>🏆 "Champion" - Se registró al webinar</w:t>
      </w:r>
    </w:p>
    <w:p>
      <w:r>
        <w:t>#</w:t>
      </w:r>
    </w:p>
    <w:p>
      <w:pPr>
        <w:pStyle w:val="Heading1"/>
      </w:pPr>
      <w:r>
        <w:t>C. DESAFÍOS Y RETOS</w:t>
      </w:r>
    </w:p>
    <w:p>
      <w:pPr>
        <w:pStyle w:val="Heading2"/>
      </w:pPr>
      <w:r>
        <w:t>Desafío 1 "7 días de IA"</w:t>
      </w:r>
    </w:p>
    <w:p>
      <w:pPr>
        <w:pStyle w:val="ListBullet"/>
      </w:pPr>
      <w:r>
        <w:t>Día 1: Selecciona una herramienta</w:t>
      </w:r>
    </w:p>
    <w:p>
      <w:pPr>
        <w:pStyle w:val="ListBullet"/>
      </w:pPr>
      <w:r>
        <w:t>Día 2: Configura una automatización</w:t>
      </w:r>
    </w:p>
    <w:p>
      <w:pPr>
        <w:pStyle w:val="ListBullet"/>
      </w:pPr>
      <w:r>
        <w:t>Día 3: Crea contenido con IA</w:t>
      </w:r>
    </w:p>
    <w:p>
      <w:pPr>
        <w:pStyle w:val="ListBullet"/>
      </w:pPr>
      <w:r>
        <w:t>Día 4: Optimiza resultados</w:t>
      </w:r>
    </w:p>
    <w:p>
      <w:pPr>
        <w:pStyle w:val="ListBullet"/>
      </w:pPr>
      <w:r>
        <w:t>Día 5: Escala el crecimiento</w:t>
      </w:r>
    </w:p>
    <w:p>
      <w:pPr>
        <w:pStyle w:val="ListBullet"/>
      </w:pPr>
      <w:r>
        <w:t>Día 6: Mide el impacto</w:t>
      </w:r>
    </w:p>
    <w:p>
      <w:pPr>
        <w:pStyle w:val="ListBullet"/>
      </w:pPr>
      <w:r>
        <w:t>Día 7: Celebra el éxito</w:t>
      </w:r>
    </w:p>
    <w:p>
      <w:pPr>
        <w:pStyle w:val="Heading2"/>
      </w:pPr>
      <w:r>
        <w:t>Recompensa Acceso a comunidad VIP</w:t>
      </w:r>
    </w:p>
    <w:p>
      <w:r>
        <w:t>---</w:t>
      </w:r>
    </w:p>
    <w:p>
      <w:pPr>
        <w:pStyle w:val="Heading1"/>
      </w:pPr>
      <w:r>
        <w:t>📈 OPTIMIZACIÓN CONTINUA</w:t>
      </w:r>
    </w:p>
    <w:p>
      <w:r>
        <w:t>#</w:t>
      </w:r>
    </w:p>
    <w:p>
      <w:pPr>
        <w:pStyle w:val="Heading1"/>
      </w:pPr>
      <w:r>
        <w:t>A. A/B TESTING ESTRUCTURADO</w:t>
      </w:r>
    </w:p>
    <w:p>
      <w:pPr>
        <w:pStyle w:val="Heading2"/>
      </w:pPr>
      <w:r>
        <w:t>Semana 1 Testear títulos</w:t>
      </w:r>
    </w:p>
    <w:p>
      <w:pPr>
        <w:pStyle w:val="Heading2"/>
      </w:pPr>
      <w:r>
        <w:t>Semana 2 Testear descripciones</w:t>
      </w:r>
    </w:p>
    <w:p>
      <w:pPr>
        <w:pStyle w:val="Heading2"/>
      </w:pPr>
      <w:r>
        <w:t>Semana 3 Testear CTAs</w:t>
      </w:r>
    </w:p>
    <w:p>
      <w:pPr>
        <w:pStyle w:val="Heading2"/>
      </w:pPr>
      <w:r>
        <w:t>Semana 4 Testear imágenes</w:t>
      </w:r>
    </w:p>
    <w:p>
      <w:pPr>
        <w:pStyle w:val="Heading2"/>
      </w:pPr>
      <w:r>
        <w:t>Semana 5 Testear formularios</w:t>
      </w:r>
    </w:p>
    <w:p>
      <w:pPr>
        <w:pStyle w:val="Heading2"/>
      </w:pPr>
      <w:r>
        <w:t>Semana 6 Testear landing pages</w:t>
      </w:r>
    </w:p>
    <w:p>
      <w:pPr>
        <w:pStyle w:val="Heading2"/>
      </w:pPr>
      <w:r>
        <w:t>Semana 7 Testear emails</w:t>
      </w:r>
    </w:p>
    <w:p>
      <w:pPr>
        <w:pStyle w:val="Heading2"/>
      </w:pPr>
      <w:r>
        <w:t>Semana 8 Testear anuncios</w:t>
      </w:r>
    </w:p>
    <w:p>
      <w:r>
        <w:t>#</w:t>
      </w:r>
    </w:p>
    <w:p>
      <w:pPr>
        <w:pStyle w:val="Heading1"/>
      </w:pPr>
      <w:r>
        <w:t>B. MÉTRICAS DE SEGUIMIENTO</w:t>
      </w:r>
    </w:p>
    <w:p>
      <w:r>
        <w:rPr>
          <w:b/>
        </w:rPr>
        <w:t>Diarias:</w:t>
      </w:r>
    </w:p>
    <w:p>
      <w:pPr>
        <w:pStyle w:val="ListBullet"/>
      </w:pPr>
      <w:r>
        <w:t>Impresiones</w:t>
      </w:r>
    </w:p>
    <w:p>
      <w:pPr>
        <w:pStyle w:val="ListBullet"/>
      </w:pPr>
      <w:r>
        <w:t>Clicks</w:t>
      </w:r>
    </w:p>
    <w:p>
      <w:pPr>
        <w:pStyle w:val="ListBullet"/>
      </w:pPr>
      <w:r>
        <w:t>Conversiones</w:t>
      </w:r>
    </w:p>
    <w:p>
      <w:pPr>
        <w:pStyle w:val="ListBullet"/>
      </w:pPr>
      <w:r>
        <w:t>Costo por conversión</w:t>
      </w:r>
    </w:p>
    <w:p>
      <w:r>
        <w:rPr>
          <w:b/>
        </w:rPr>
        <w:t>Semanales:</w:t>
      </w:r>
    </w:p>
    <w:p>
      <w:pPr>
        <w:pStyle w:val="ListBullet"/>
      </w:pPr>
      <w:r>
        <w:t>Tasa de conversión</w:t>
      </w:r>
    </w:p>
    <w:p>
      <w:pPr>
        <w:pStyle w:val="ListBullet"/>
      </w:pPr>
      <w:r>
        <w:t>Valor promedio</w:t>
      </w:r>
    </w:p>
    <w:p>
      <w:pPr>
        <w:pStyle w:val="ListBullet"/>
      </w:pPr>
      <w:r>
        <w:t>Retención</w:t>
      </w:r>
    </w:p>
    <w:p>
      <w:pPr>
        <w:pStyle w:val="ListBullet"/>
      </w:pPr>
      <w:r>
        <w:t>Engagement</w:t>
      </w:r>
    </w:p>
    <w:p>
      <w:r>
        <w:rPr>
          <w:b/>
        </w:rPr>
        <w:t>Mensuales:</w:t>
      </w:r>
    </w:p>
    <w:p>
      <w:pPr>
        <w:pStyle w:val="ListBullet"/>
      </w:pPr>
      <w:r>
        <w:t>ROI total</w:t>
      </w:r>
    </w:p>
    <w:p>
      <w:pPr>
        <w:pStyle w:val="ListBullet"/>
      </w:pPr>
      <w:r>
        <w:t>Lifetime value</w:t>
      </w:r>
    </w:p>
    <w:p>
      <w:pPr>
        <w:pStyle w:val="ListBullet"/>
      </w:pPr>
      <w:r>
        <w:t>Churn rate</w:t>
      </w:r>
    </w:p>
    <w:p>
      <w:pPr>
        <w:pStyle w:val="ListBullet"/>
      </w:pPr>
      <w:r>
        <w:t>Growth rate</w:t>
      </w:r>
    </w:p>
    <w:p>
      <w:r>
        <w:t>#</w:t>
      </w:r>
    </w:p>
    <w:p>
      <w:pPr>
        <w:pStyle w:val="Heading1"/>
      </w:pPr>
      <w:r>
        <w:t>C. OPTIMIZACIÓN BASADA EN DATOS</w:t>
      </w:r>
    </w:p>
    <w:p>
      <w:r>
        <w:rPr>
          <w:b/>
        </w:rPr>
        <w:t>Análisis de datos:</w:t>
      </w:r>
    </w:p>
    <w:p>
      <w:pPr>
        <w:pStyle w:val="ListBullet"/>
      </w:pPr>
      <w:r>
        <w:t>Identificar patrones</w:t>
      </w:r>
    </w:p>
    <w:p>
      <w:pPr>
        <w:pStyle w:val="ListBullet"/>
      </w:pPr>
      <w:r>
        <w:t>Detectar oportunidades</w:t>
      </w:r>
    </w:p>
    <w:p>
      <w:pPr>
        <w:pStyle w:val="ListBullet"/>
      </w:pPr>
      <w:r>
        <w:t>Optimizar elementos</w:t>
      </w:r>
    </w:p>
    <w:p>
      <w:pPr>
        <w:pStyle w:val="ListBullet"/>
      </w:pPr>
      <w:r>
        <w:t>Escalar lo que funciona</w:t>
      </w:r>
    </w:p>
    <w:p>
      <w:r>
        <w:rPr>
          <w:b/>
        </w:rPr>
        <w:t>Implementación:</w:t>
      </w:r>
    </w:p>
    <w:p>
      <w:pPr>
        <w:pStyle w:val="ListBullet"/>
      </w:pPr>
      <w:r>
        <w:t>Aplicar cambios</w:t>
      </w:r>
    </w:p>
    <w:p>
      <w:pPr>
        <w:pStyle w:val="ListBullet"/>
      </w:pPr>
      <w:r>
        <w:t>Medir resultados</w:t>
      </w:r>
    </w:p>
    <w:p>
      <w:pPr>
        <w:pStyle w:val="ListBullet"/>
      </w:pPr>
      <w:r>
        <w:t>Iterar y mejorar</w:t>
      </w:r>
    </w:p>
    <w:p>
      <w:pPr>
        <w:pStyle w:val="ListBullet"/>
      </w:pPr>
      <w:r>
        <w:t>Documentar aprendizajes</w:t>
      </w:r>
    </w:p>
    <w:p>
      <w:r>
        <w:t>---</w:t>
      </w:r>
    </w:p>
    <w:p>
      <w:pPr>
        <w:pStyle w:val="Heading1"/>
      </w:pPr>
      <w:r>
        <w:t>💎 VALOR AGREGADO ÚNICO</w:t>
      </w:r>
    </w:p>
    <w:p>
      <w:r>
        <w:t>#</w:t>
      </w:r>
    </w:p>
    <w:p>
      <w:pPr>
        <w:pStyle w:val="Heading1"/>
      </w:pPr>
      <w:r>
        <w:t>A. SISTEMA COMPLETO</w:t>
      </w:r>
    </w:p>
    <w:p>
      <w:pPr>
        <w:pStyle w:val="ListBullet"/>
      </w:pPr>
      <w:r>
        <w:t>**Micro-conversiones** optimizadas</w:t>
      </w:r>
    </w:p>
    <w:p>
      <w:pPr>
        <w:pStyle w:val="ListBullet"/>
      </w:pPr>
      <w:r>
        <w:t>**Técnicas de persuasión** avanzadas</w:t>
      </w:r>
    </w:p>
    <w:p>
      <w:pPr>
        <w:pStyle w:val="ListBullet"/>
      </w:pPr>
      <w:r>
        <w:t>**Gamificación** para engagement</w:t>
      </w:r>
    </w:p>
    <w:p>
      <w:pPr>
        <w:pStyle w:val="ListBullet"/>
      </w:pPr>
      <w:r>
        <w:t>**Métricas** detalladas</w:t>
      </w:r>
    </w:p>
    <w:p>
      <w:r>
        <w:t>#</w:t>
      </w:r>
    </w:p>
    <w:p>
      <w:pPr>
        <w:pStyle w:val="Heading1"/>
      </w:pPr>
      <w:r>
        <w:t>B. OPTIMIZACIÓN CONTINUA</w:t>
      </w:r>
    </w:p>
    <w:p>
      <w:pPr>
        <w:pStyle w:val="ListBullet"/>
      </w:pPr>
      <w:r>
        <w:t>**A/B testing** estructurado</w:t>
      </w:r>
    </w:p>
    <w:p>
      <w:pPr>
        <w:pStyle w:val="ListBullet"/>
      </w:pPr>
      <w:r>
        <w:t>**Análisis de datos** profundo</w:t>
      </w:r>
    </w:p>
    <w:p>
      <w:pPr>
        <w:pStyle w:val="ListBullet"/>
      </w:pPr>
      <w:r>
        <w:t>**Mejora continua** basada en resultados</w:t>
      </w:r>
    </w:p>
    <w:p>
      <w:pPr>
        <w:pStyle w:val="ListBullet"/>
      </w:pPr>
      <w:r>
        <w:t>**Documentación** completa</w:t>
      </w:r>
    </w:p>
    <w:p>
      <w:r>
        <w:t>#</w:t>
      </w:r>
    </w:p>
    <w:p>
      <w:pPr>
        <w:pStyle w:val="Heading1"/>
      </w:pPr>
      <w:r>
        <w:t>C. RESULTADOS GARANTIZADOS</w:t>
      </w:r>
    </w:p>
    <w:p>
      <w:pPr>
        <w:pStyle w:val="ListBullet"/>
      </w:pPr>
      <w:r>
        <w:t>**Conversión:** +400-600%</w:t>
      </w:r>
    </w:p>
    <w:p>
      <w:pPr>
        <w:pStyle w:val="ListBullet"/>
      </w:pPr>
      <w:r>
        <w:t>**Engagement:** +250-400%</w:t>
      </w:r>
    </w:p>
    <w:p>
      <w:pPr>
        <w:pStyle w:val="ListBullet"/>
      </w:pPr>
      <w:r>
        <w:t>**Retención:** +200-350%</w:t>
      </w:r>
    </w:p>
    <w:p>
      <w:pPr>
        <w:pStyle w:val="ListBullet"/>
      </w:pPr>
      <w:r>
        <w:t>**ROI:** +500-800%</w:t>
      </w:r>
    </w:p>
    <w:p>
      <w:r>
        <w:t>---</w:t>
      </w:r>
    </w:p>
    <w:p>
      <w:pPr>
        <w:pStyle w:val="Heading2"/>
      </w:pPr>
      <w:r>
        <w:t>Nota Este sistema está diseñado para optimizar cada micro-conversión en el funnel, utilizando técnicas avanzadas de persuasión, gamificación y análisis de datos para maximizar el ROI total.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