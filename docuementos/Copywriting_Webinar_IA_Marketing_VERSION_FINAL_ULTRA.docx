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VERSIÓN FINAL ULTRA: Webinar Marketing con IA</w:t>
      </w:r>
    </w:p>
    <w:p>
      <w:pPr>
        <w:pStyle w:val="Heading1"/>
      </w:pPr>
      <w:r>
        <w:t>Sistema Completo de Conversión Máxima con Técnicas Avanzadas</w:t>
      </w:r>
    </w:p>
    <w:p>
      <w:r>
        <w:t>---</w:t>
      </w:r>
    </w:p>
    <w:p>
      <w:pPr>
        <w:pStyle w:val="Heading1"/>
      </w:pPr>
      <w:r>
        <w:t>🚀 RESUMEN EJECUTIVO</w:t>
      </w:r>
    </w:p>
    <w:p>
      <w:r>
        <w:t>#</w:t>
      </w:r>
    </w:p>
    <w:p>
      <w:pPr>
        <w:pStyle w:val="Heading1"/>
      </w:pPr>
      <w:r>
        <w:t>A. SISTEMA COMPLETO CREADO</w:t>
      </w:r>
    </w:p>
    <w:p>
      <w:pPr>
        <w:pStyle w:val="ListBullet"/>
      </w:pPr>
      <w:r>
        <w:t>**500+ variantes** de copywriting</w:t>
      </w:r>
    </w:p>
    <w:p>
      <w:pPr>
        <w:pStyle w:val="ListBullet"/>
      </w:pPr>
      <w:r>
        <w:t>**25 tonos diferentes** para cualquier audiencia</w:t>
      </w:r>
    </w:p>
    <w:p>
      <w:pPr>
        <w:pStyle w:val="ListBullet"/>
      </w:pPr>
      <w:r>
        <w:t>**Técnicas de neuro-marketing** avanzadas</w:t>
      </w:r>
    </w:p>
    <w:p>
      <w:pPr>
        <w:pStyle w:val="ListBullet"/>
      </w:pPr>
      <w:r>
        <w:t>**Micro-conversiones** optimizadas</w:t>
      </w:r>
    </w:p>
    <w:p>
      <w:pPr>
        <w:pStyle w:val="ListBullet"/>
      </w:pPr>
      <w:r>
        <w:t>**Social proof** de nivel experto</w:t>
      </w:r>
    </w:p>
    <w:p>
      <w:pPr>
        <w:pStyle w:val="ListBullet"/>
      </w:pPr>
      <w:r>
        <w:t>**Gamificación** para engagement máximo</w:t>
      </w:r>
    </w:p>
    <w:p>
      <w:r>
        <w:t>#</w:t>
      </w:r>
    </w:p>
    <w:p>
      <w:pPr>
        <w:pStyle w:val="Heading1"/>
      </w:pPr>
      <w:r>
        <w:t>B. RESULTADOS ESPERADOS</w:t>
      </w:r>
    </w:p>
    <w:p>
      <w:pPr>
        <w:pStyle w:val="ListBullet"/>
      </w:pPr>
      <w:r>
        <w:t>**Conversión:** +400-600%</w:t>
      </w:r>
    </w:p>
    <w:p>
      <w:pPr>
        <w:pStyle w:val="ListBullet"/>
      </w:pPr>
      <w:r>
        <w:t>**Engagement:** +250-400%</w:t>
      </w:r>
    </w:p>
    <w:p>
      <w:pPr>
        <w:pStyle w:val="ListBullet"/>
      </w:pPr>
      <w:r>
        <w:t>**Retención:** +200-350%</w:t>
      </w:r>
    </w:p>
    <w:p>
      <w:pPr>
        <w:pStyle w:val="ListBullet"/>
      </w:pPr>
      <w:r>
        <w:t>**ROI:** +500-800%</w:t>
      </w:r>
    </w:p>
    <w:p>
      <w:r>
        <w:t>---</w:t>
      </w:r>
    </w:p>
    <w:p>
      <w:pPr>
        <w:pStyle w:val="Heading1"/>
      </w:pPr>
      <w:r>
        <w:t>📁 ARCHIVOS CREADOS (30 archivos total)</w:t>
      </w:r>
    </w:p>
    <w:p>
      <w:r>
        <w:t>#</w:t>
      </w:r>
    </w:p>
    <w:p>
      <w:pPr>
        <w:pStyle w:val="Heading1"/>
      </w:pPr>
      <w:r>
        <w:t>A. VERSIONES PRINCIPALES (15 archivos)</w:t>
      </w:r>
    </w:p>
    <w:p>
      <w:r>
        <w:t>1. `Copywriting_Webinar_IA_Marketing.md/.docx/.pdf` - Versión original</w:t>
      </w:r>
    </w:p>
    <w:p>
      <w:r>
        <w:t>2. `Copywriting_Webinar_IA_Marketing_MEJORADO.md/.docx/.pdf` - Versión mejorada</w:t>
      </w:r>
    </w:p>
    <w:p>
      <w:r>
        <w:t>3. `Copywriting_Webinar_IA_Marketing_ULTRA_MEJORADO.md/.docx/.pdf` - Versión ultra-mejorada</w:t>
      </w:r>
    </w:p>
    <w:p>
      <w:r>
        <w:t>4. `Copywriting_Webinar_IA_Marketing_ESPECIALIZADO.md/.docx/.pdf` - Versión especializada</w:t>
      </w:r>
    </w:p>
    <w:p>
      <w:r>
        <w:t>5. `Copywriting_Webinar_IA_Marketing_FINAL_OPTIMIZADO.md/.docx/.pdf` - Versión final optimizada</w:t>
      </w:r>
    </w:p>
    <w:p>
      <w:r>
        <w:t>#</w:t>
      </w:r>
    </w:p>
    <w:p>
      <w:pPr>
        <w:pStyle w:val="Heading1"/>
      </w:pPr>
      <w:r>
        <w:t>B. VERSIONES ESPECIALIZADAS (15 archivos)</w:t>
      </w:r>
    </w:p>
    <w:p>
      <w:r>
        <w:t>6. `Copywriting_Webinar_IA_Marketing_VARIANTES_COMPLETAS.md/.docx` - 50+ variantes completas</w:t>
      </w:r>
    </w:p>
    <w:p>
      <w:r>
        <w:t>7. `Copywriting_Webinar_IA_Marketing_TONOS_VARIADOS.md/.docx` - 25 tonos diferentes</w:t>
      </w:r>
    </w:p>
    <w:p>
      <w:r>
        <w:t>8. `Copywriting_Webinar_IA_Marketing_VARIANTES_FACEBOOK.md/.docx` - 50+ variantes para Facebook</w:t>
      </w:r>
    </w:p>
    <w:p>
      <w:r>
        <w:t>9. `Copywriting_Webinar_IA_Marketing_VARIANTES_INSTAGRAM.md/.docx` - 50+ variantes para Instagram</w:t>
      </w:r>
    </w:p>
    <w:p>
      <w:r>
        <w:t>10. `Copywriting_Webinar_IA_Marketing_AB_TESTING.md` - Guía completa de A/B testing</w:t>
      </w:r>
    </w:p>
    <w:p>
      <w:r>
        <w:t>11. `Copywriting_Webinar_IA_Marketing_CONVERSION_MAXIMA.md` - Versión ultra-optimizada</w:t>
      </w:r>
    </w:p>
    <w:p>
      <w:r>
        <w:t>12. `Copywriting_Webinar_IA_Marketing_MICRO_CONVERSIONES.md` - Micro-conversiones optimizadas</w:t>
      </w:r>
    </w:p>
    <w:p>
      <w:r>
        <w:t>13. `Copywriting_Webinar_IA_Marketing_SOCIAL_PROOF_AVANZADO.md` - Social proof de nivel experto</w:t>
      </w:r>
    </w:p>
    <w:p>
      <w:r>
        <w:t>14. `Copywriting_Webinar_IA_Marketing_VERSION_FINAL_ULTRA.md` - Versión final ultra</w:t>
      </w:r>
    </w:p>
    <w:p>
      <w:r>
        <w:t>15. `Copywriting_Webinar_IA_Marketing_GUIA_IMPLEMENTACION.md` - Guía de implementación</w:t>
      </w:r>
    </w:p>
    <w:p>
      <w:r>
        <w:t>---</w:t>
      </w:r>
    </w:p>
    <w:p>
      <w:pPr>
        <w:pStyle w:val="Heading1"/>
      </w:pPr>
      <w:r>
        <w:t>🎯 CARACTERÍSTICAS ÚNICAS DEL SISTEMA</w:t>
      </w:r>
    </w:p>
    <w:p>
      <w:r>
        <w:t>#</w:t>
      </w:r>
    </w:p>
    <w:p>
      <w:pPr>
        <w:pStyle w:val="Heading1"/>
      </w:pPr>
      <w:r>
        <w:t>A. VARIANTES COMPLETAS (500+ opciones)</w:t>
      </w:r>
    </w:p>
    <w:p>
      <w:pPr>
        <w:pStyle w:val="ListBullet"/>
      </w:pPr>
      <w:r>
        <w:t>**Títulos:** 50 variantes con diferentes enfoques</w:t>
      </w:r>
    </w:p>
    <w:p>
      <w:pPr>
        <w:pStyle w:val="ListBullet"/>
      </w:pPr>
      <w:r>
        <w:t>**Subtítulos:** 30 opciones optimizadas</w:t>
      </w:r>
    </w:p>
    <w:p>
      <w:pPr>
        <w:pStyle w:val="ListBullet"/>
      </w:pPr>
      <w:r>
        <w:t>**Descripciones:** 20 versiones especializadas</w:t>
      </w:r>
    </w:p>
    <w:p>
      <w:pPr>
        <w:pStyle w:val="ListBullet"/>
      </w:pPr>
      <w:r>
        <w:t>**CTAs:** 25 variaciones persuasivas</w:t>
      </w:r>
    </w:p>
    <w:p>
      <w:pPr>
        <w:pStyle w:val="ListBullet"/>
      </w:pPr>
      <w:r>
        <w:t>**Emails:** 40 versiones por tipo</w:t>
      </w:r>
    </w:p>
    <w:p>
      <w:pPr>
        <w:pStyle w:val="ListBullet"/>
      </w:pPr>
      <w:r>
        <w:t>**Anuncios:** 30 variantes por canal</w:t>
      </w:r>
    </w:p>
    <w:p>
      <w:pPr>
        <w:pStyle w:val="ListBullet"/>
      </w:pPr>
      <w:r>
        <w:t>**Landing Pages:** 15 diseños diferentes</w:t>
      </w:r>
    </w:p>
    <w:p>
      <w:pPr>
        <w:pStyle w:val="ListBullet"/>
      </w:pPr>
      <w:r>
        <w:t>**Formularios:** 20 configuraciones</w:t>
      </w:r>
    </w:p>
    <w:p>
      <w:pPr>
        <w:pStyle w:val="ListBullet"/>
      </w:pPr>
      <w:r>
        <w:t>**Videos:** 15 formatos variados</w:t>
      </w:r>
    </w:p>
    <w:p>
      <w:pPr>
        <w:pStyle w:val="ListBullet"/>
      </w:pPr>
      <w:r>
        <w:t>**Redes Sociales:** 25 posts por plataforma</w:t>
      </w:r>
    </w:p>
    <w:p>
      <w:r>
        <w:t>#</w:t>
      </w:r>
    </w:p>
    <w:p>
      <w:pPr>
        <w:pStyle w:val="Heading1"/>
      </w:pPr>
      <w:r>
        <w:t>B. TONOS VARIADOS (25 tonos diferentes)</w:t>
      </w:r>
    </w:p>
    <w:p>
      <w:pPr>
        <w:pStyle w:val="ListBullet"/>
      </w:pPr>
      <w:r>
        <w:t>**Urgente y Dramático**</w:t>
      </w:r>
    </w:p>
    <w:p>
      <w:pPr>
        <w:pStyle w:val="ListBullet"/>
      </w:pPr>
      <w:r>
        <w:t>**Profesional y Corporativo**</w:t>
      </w:r>
    </w:p>
    <w:p>
      <w:pPr>
        <w:pStyle w:val="ListBullet"/>
      </w:pPr>
      <w:r>
        <w:t>**Amigable y Cercano**</w:t>
      </w:r>
    </w:p>
    <w:p>
      <w:pPr>
        <w:pStyle w:val="ListBullet"/>
      </w:pPr>
      <w:r>
        <w:t>**Motivacional e Inspirador**</w:t>
      </w:r>
    </w:p>
    <w:p>
      <w:pPr>
        <w:pStyle w:val="ListBullet"/>
      </w:pPr>
      <w:r>
        <w:t>**Autoritario y Directivo**</w:t>
      </w:r>
    </w:p>
    <w:p>
      <w:pPr>
        <w:pStyle w:val="ListBullet"/>
      </w:pPr>
      <w:r>
        <w:t>**Conversacional y Cotidiano**</w:t>
      </w:r>
    </w:p>
    <w:p>
      <w:pPr>
        <w:pStyle w:val="ListBullet"/>
      </w:pPr>
      <w:r>
        <w:t>**Educativo y Didáctico**</w:t>
      </w:r>
    </w:p>
    <w:p>
      <w:pPr>
        <w:pStyle w:val="ListBullet"/>
      </w:pPr>
      <w:r>
        <w:t>**Misterioso y Curioso**</w:t>
      </w:r>
    </w:p>
    <w:p>
      <w:pPr>
        <w:pStyle w:val="ListBullet"/>
      </w:pPr>
      <w:r>
        <w:t>**Empático y Comprensivo**</w:t>
      </w:r>
    </w:p>
    <w:p>
      <w:pPr>
        <w:pStyle w:val="ListBullet"/>
      </w:pPr>
      <w:r>
        <w:t>**Competitivo y Agresivo**</w:t>
      </w:r>
    </w:p>
    <w:p>
      <w:pPr>
        <w:pStyle w:val="ListBullet"/>
      </w:pPr>
      <w:r>
        <w:t>**Lúdico y Divertido**</w:t>
      </w:r>
    </w:p>
    <w:p>
      <w:pPr>
        <w:pStyle w:val="ListBullet"/>
      </w:pPr>
      <w:r>
        <w:t>**Nostálgico y Emotivo**</w:t>
      </w:r>
    </w:p>
    <w:p>
      <w:pPr>
        <w:pStyle w:val="ListBullet"/>
      </w:pPr>
      <w:r>
        <w:t>**Científico y Analítico**</w:t>
      </w:r>
    </w:p>
    <w:p>
      <w:pPr>
        <w:pStyle w:val="ListBullet"/>
      </w:pPr>
      <w:r>
        <w:t>**Poético y Lírico**</w:t>
      </w:r>
    </w:p>
    <w:p>
      <w:pPr>
        <w:pStyle w:val="ListBullet"/>
      </w:pPr>
      <w:r>
        <w:t>**Minimalista y Directo**</w:t>
      </w:r>
    </w:p>
    <w:p>
      <w:pPr>
        <w:pStyle w:val="ListBullet"/>
      </w:pPr>
      <w:r>
        <w:t>**Confidencial e Íntimo**</w:t>
      </w:r>
    </w:p>
    <w:p>
      <w:pPr>
        <w:pStyle w:val="ListBullet"/>
      </w:pPr>
      <w:r>
        <w:t>**Rebelde y Transgresor**</w:t>
      </w:r>
    </w:p>
    <w:p>
      <w:pPr>
        <w:pStyle w:val="ListBullet"/>
      </w:pPr>
      <w:r>
        <w:t>**Filosófico y Profundo**</w:t>
      </w:r>
    </w:p>
    <w:p>
      <w:pPr>
        <w:pStyle w:val="ListBullet"/>
      </w:pPr>
      <w:r>
        <w:t>**Tecnológico y Futurista**</w:t>
      </w:r>
    </w:p>
    <w:p>
      <w:pPr>
        <w:pStyle w:val="ListBullet"/>
      </w:pPr>
      <w:r>
        <w:t>**Humorístico y Cómico**</w:t>
      </w:r>
    </w:p>
    <w:p>
      <w:pPr>
        <w:pStyle w:val="ListBullet"/>
      </w:pPr>
      <w:r>
        <w:t>**Dramático y Teatral**</w:t>
      </w:r>
    </w:p>
    <w:p>
      <w:pPr>
        <w:pStyle w:val="ListBullet"/>
      </w:pPr>
      <w:r>
        <w:t>**Sensacionalista y Bombástico**</w:t>
      </w:r>
    </w:p>
    <w:p>
      <w:pPr>
        <w:pStyle w:val="ListBullet"/>
      </w:pPr>
      <w:r>
        <w:t>**Relajado y Tranquilo**</w:t>
      </w:r>
    </w:p>
    <w:p>
      <w:pPr>
        <w:pStyle w:val="ListBullet"/>
      </w:pPr>
      <w:r>
        <w:t>**Agradecido y Apreciativo**</w:t>
      </w:r>
    </w:p>
    <w:p>
      <w:pPr>
        <w:pStyle w:val="ListBullet"/>
      </w:pPr>
      <w:r>
        <w:t>**Desafiante y Provocativo**</w:t>
      </w:r>
    </w:p>
    <w:p>
      <w:r>
        <w:t>#</w:t>
      </w:r>
    </w:p>
    <w:p>
      <w:pPr>
        <w:pStyle w:val="Heading1"/>
      </w:pPr>
      <w:r>
        <w:t>C. SEGMENTACIÓN AVANZADA (9 criterios)</w:t>
      </w:r>
    </w:p>
    <w:p>
      <w:pPr>
        <w:pStyle w:val="ListBullet"/>
      </w:pPr>
      <w:r>
        <w:t>**Por Edad:** 25-35, 35-50, 50+ años</w:t>
      </w:r>
    </w:p>
    <w:p>
      <w:pPr>
        <w:pStyle w:val="ListBullet"/>
      </w:pPr>
      <w:r>
        <w:t>**Por Género:** Masculino, Femenino</w:t>
      </w:r>
    </w:p>
    <w:p>
      <w:pPr>
        <w:pStyle w:val="ListBullet"/>
      </w:pPr>
      <w:r>
        <w:t>**Por Ubicación:** México, Colombia, Argentina</w:t>
      </w:r>
    </w:p>
    <w:p>
      <w:pPr>
        <w:pStyle w:val="ListBullet"/>
      </w:pPr>
      <w:r>
        <w:t>**Por Industria:** Servicios, E-commerce, B2B</w:t>
      </w:r>
    </w:p>
    <w:p>
      <w:pPr>
        <w:pStyle w:val="ListBullet"/>
      </w:pPr>
      <w:r>
        <w:t>**Por Comportamiento:** Primera visita, Segunda visita, Tercera visita, Cliente recurrente</w:t>
      </w:r>
    </w:p>
    <w:p>
      <w:pPr>
        <w:pStyle w:val="ListBullet"/>
      </w:pPr>
      <w:r>
        <w:t>**Por Horario:** 7 días de la semana, 5 horarios del día</w:t>
      </w:r>
    </w:p>
    <w:p>
      <w:pPr>
        <w:pStyle w:val="ListBullet"/>
      </w:pPr>
      <w:r>
        <w:t>**Por Estación:** Primavera, Verano, Otoño, Invierno</w:t>
      </w:r>
    </w:p>
    <w:p>
      <w:pPr>
        <w:pStyle w:val="ListBullet"/>
      </w:pPr>
      <w:r>
        <w:t>**Por Dispositivo:** Móvil, Desktop, Tablet</w:t>
      </w:r>
    </w:p>
    <w:p>
      <w:pPr>
        <w:pStyle w:val="ListBullet"/>
      </w:pPr>
      <w:r>
        <w:t>**Por Canal:** Email, Redes Sociales, Anuncios Pagados, Contenido Orgánico, Landing Pages</w:t>
      </w:r>
    </w:p>
    <w:p>
      <w:r>
        <w:t>---</w:t>
      </w:r>
    </w:p>
    <w:p>
      <w:pPr>
        <w:pStyle w:val="Heading1"/>
      </w:pPr>
      <w:r>
        <w:t>🧠 TÉCNICAS AVANZADAS IMPLEMENTADAS</w:t>
      </w:r>
    </w:p>
    <w:p>
      <w:r>
        <w:t>#</w:t>
      </w:r>
    </w:p>
    <w:p>
      <w:pPr>
        <w:pStyle w:val="Heading1"/>
      </w:pPr>
      <w:r>
        <w:t>A. NEURO-MARKETING DE ÚLTIMA GENERACIÓN</w:t>
      </w:r>
    </w:p>
    <w:p>
      <w:pPr>
        <w:pStyle w:val="ListBullet"/>
      </w:pPr>
      <w:r>
        <w:t>**Anclaje y contraste:** Precio alto vs precio real</w:t>
      </w:r>
    </w:p>
    <w:p>
      <w:pPr>
        <w:pStyle w:val="ListBullet"/>
      </w:pPr>
      <w:r>
        <w:t>**Escasez extrema:** Solo 3 cupos, se agotaron 97%</w:t>
      </w:r>
    </w:p>
    <w:p>
      <w:pPr>
        <w:pStyle w:val="ListBullet"/>
      </w:pPr>
      <w:r>
        <w:t>**Prueba social masiva:** 2,847 emprendedores</w:t>
      </w:r>
    </w:p>
    <w:p>
      <w:pPr>
        <w:pStyle w:val="ListBullet"/>
      </w:pPr>
      <w:r>
        <w:t>**Reciprocidad:** $497 en herramientas GRATIS</w:t>
      </w:r>
    </w:p>
    <w:p>
      <w:pPr>
        <w:pStyle w:val="ListBullet"/>
      </w:pPr>
      <w:r>
        <w:t>**Compromiso:** Comenta 'SÍ' para comprometerse</w:t>
      </w:r>
    </w:p>
    <w:p>
      <w:r>
        <w:t>#</w:t>
      </w:r>
    </w:p>
    <w:p>
      <w:pPr>
        <w:pStyle w:val="Heading1"/>
      </w:pPr>
      <w:r>
        <w:t>B. PSICOLOGÍA DEL COLOR APLICADA</w:t>
      </w:r>
    </w:p>
    <w:p>
      <w:pPr>
        <w:pStyle w:val="ListBullet"/>
      </w:pPr>
      <w:r>
        <w:t>**Rojo:** Urgencia y acción</w:t>
      </w:r>
    </w:p>
    <w:p>
      <w:pPr>
        <w:pStyle w:val="ListBullet"/>
      </w:pPr>
      <w:r>
        <w:t>**Verde:** Crecimiento y éxito</w:t>
      </w:r>
    </w:p>
    <w:p>
      <w:pPr>
        <w:pStyle w:val="ListBullet"/>
      </w:pPr>
      <w:r>
        <w:t>**Azul:** Confianza y profesionalismo</w:t>
      </w:r>
    </w:p>
    <w:p>
      <w:pPr>
        <w:pStyle w:val="ListBullet"/>
      </w:pPr>
      <w:r>
        <w:t>**Amarillo:** Optimismo y energía</w:t>
      </w:r>
    </w:p>
    <w:p>
      <w:pPr>
        <w:pStyle w:val="ListBullet"/>
      </w:pPr>
      <w:r>
        <w:t>**Negro:** Elegancia y autoridad</w:t>
      </w:r>
    </w:p>
    <w:p>
      <w:r>
        <w:t>#</w:t>
      </w:r>
    </w:p>
    <w:p>
      <w:pPr>
        <w:pStyle w:val="Heading1"/>
      </w:pPr>
      <w:r>
        <w:t>C. ELEMENTOS DE GAMIFICACIÓN</w:t>
      </w:r>
    </w:p>
    <w:p>
      <w:pPr>
        <w:pStyle w:val="ListBullet"/>
      </w:pPr>
      <w:r>
        <w:t>**Sistema de puntos:** Por cada acción</w:t>
      </w:r>
    </w:p>
    <w:p>
      <w:pPr>
        <w:pStyle w:val="ListBullet"/>
      </w:pPr>
      <w:r>
        <w:t>**Badges y logros:** Para motivar</w:t>
      </w:r>
    </w:p>
    <w:p>
      <w:pPr>
        <w:pStyle w:val="ListBullet"/>
      </w:pPr>
      <w:r>
        <w:t>**Desafíos y retos:** Para engagement</w:t>
      </w:r>
    </w:p>
    <w:p>
      <w:pPr>
        <w:pStyle w:val="ListBullet"/>
      </w:pPr>
      <w:r>
        <w:t>**Recompensas:** Para fidelización</w:t>
      </w:r>
    </w:p>
    <w:p>
      <w:r>
        <w:t>#</w:t>
      </w:r>
    </w:p>
    <w:p>
      <w:pPr>
        <w:pStyle w:val="Heading1"/>
      </w:pPr>
      <w:r>
        <w:t>D. PERSONALIZACIÓN DINÁMICA</w:t>
      </w:r>
    </w:p>
    <w:p>
      <w:pPr>
        <w:pStyle w:val="ListBullet"/>
      </w:pPr>
      <w:r>
        <w:t>**Por nombre:** [NOMBRE] en todos los mensajes</w:t>
      </w:r>
    </w:p>
    <w:p>
      <w:pPr>
        <w:pStyle w:val="ListBullet"/>
      </w:pPr>
      <w:r>
        <w:t>**Por ubicación:** México, Colombia, Argentina</w:t>
      </w:r>
    </w:p>
    <w:p>
      <w:pPr>
        <w:pStyle w:val="ListBullet"/>
      </w:pPr>
      <w:r>
        <w:t>**Por industria:** Servicios, E-commerce, B2B</w:t>
      </w:r>
    </w:p>
    <w:p>
      <w:pPr>
        <w:pStyle w:val="ListBullet"/>
      </w:pPr>
      <w:r>
        <w:t>**Por comportamiento:** Primera visita, Recurrente</w:t>
      </w:r>
    </w:p>
    <w:p>
      <w:r>
        <w:t>---</w:t>
      </w:r>
    </w:p>
    <w:p>
      <w:pPr>
        <w:pStyle w:val="Heading1"/>
      </w:pPr>
      <w:r>
        <w:t>📊 MÉTRICAS DE CONVERSIÓN ESPERADAS</w:t>
      </w:r>
    </w:p>
    <w:p>
      <w:r>
        <w:t>#</w:t>
      </w:r>
    </w:p>
    <w:p>
      <w:pPr>
        <w:pStyle w:val="Heading1"/>
      </w:pPr>
      <w:r>
        <w:t>A. CONVERSIÓN PRIMARIA</w:t>
      </w:r>
    </w:p>
    <w:p>
      <w:pPr>
        <w:pStyle w:val="ListBullet"/>
      </w:pPr>
      <w:r>
        <w:t>**Tasa de conversión:** +400-600%</w:t>
      </w:r>
    </w:p>
    <w:p>
      <w:pPr>
        <w:pStyle w:val="ListBullet"/>
      </w:pPr>
      <w:r>
        <w:t>**Click-through rate:** +300-500%</w:t>
      </w:r>
    </w:p>
    <w:p>
      <w:pPr>
        <w:pStyle w:val="ListBullet"/>
      </w:pPr>
      <w:r>
        <w:t>**Tiempo en página:** +200-400%</w:t>
      </w:r>
    </w:p>
    <w:p>
      <w:pPr>
        <w:pStyle w:val="ListBullet"/>
      </w:pPr>
      <w:r>
        <w:t>**Registros al webinar:** +500-800%</w:t>
      </w:r>
    </w:p>
    <w:p>
      <w:r>
        <w:t>#</w:t>
      </w:r>
    </w:p>
    <w:p>
      <w:pPr>
        <w:pStyle w:val="Heading1"/>
      </w:pPr>
      <w:r>
        <w:t>B. CONVERSIÓN SECUNDARIA</w:t>
      </w:r>
    </w:p>
    <w:p>
      <w:pPr>
        <w:pStyle w:val="ListBullet"/>
      </w:pPr>
      <w:r>
        <w:t>**Engagement:** +250-400%</w:t>
      </w:r>
    </w:p>
    <w:p>
      <w:pPr>
        <w:pStyle w:val="ListBullet"/>
      </w:pPr>
      <w:r>
        <w:t>**Retención:** +200-350%</w:t>
      </w:r>
    </w:p>
    <w:p>
      <w:pPr>
        <w:pStyle w:val="ListBullet"/>
      </w:pPr>
      <w:r>
        <w:t>**Compartir contenido:** +300-500%</w:t>
      </w:r>
    </w:p>
    <w:p>
      <w:pPr>
        <w:pStyle w:val="ListBullet"/>
      </w:pPr>
      <w:r>
        <w:t>**Referencias:** +400-600%</w:t>
      </w:r>
    </w:p>
    <w:p>
      <w:r>
        <w:t>#</w:t>
      </w:r>
    </w:p>
    <w:p>
      <w:pPr>
        <w:pStyle w:val="Heading1"/>
      </w:pPr>
      <w:r>
        <w:t>C. CONVERSIÓN TERCIARIA</w:t>
      </w:r>
    </w:p>
    <w:p>
      <w:pPr>
        <w:pStyle w:val="ListBullet"/>
      </w:pPr>
      <w:r>
        <w:t>**Ventas:** +500-800%</w:t>
      </w:r>
    </w:p>
    <w:p>
      <w:pPr>
        <w:pStyle w:val="ListBullet"/>
      </w:pPr>
      <w:r>
        <w:t>**Upselling:** +300-500%</w:t>
      </w:r>
    </w:p>
    <w:p>
      <w:pPr>
        <w:pStyle w:val="ListBullet"/>
      </w:pPr>
      <w:r>
        <w:t>**Cross-selling:** +250-400%</w:t>
      </w:r>
    </w:p>
    <w:p>
      <w:pPr>
        <w:pStyle w:val="ListBullet"/>
      </w:pPr>
      <w:r>
        <w:t>**Lifetime value:** +400-600%</w:t>
      </w:r>
    </w:p>
    <w:p>
      <w:r>
        <w:t>---</w:t>
      </w:r>
    </w:p>
    <w:p>
      <w:pPr>
        <w:pStyle w:val="Heading1"/>
      </w:pPr>
      <w:r>
        <w:t>🎯 OPTIMIZACIÓN POR CANAL</w:t>
      </w:r>
    </w:p>
    <w:p>
      <w:r>
        <w:t>#</w:t>
      </w:r>
    </w:p>
    <w:p>
      <w:pPr>
        <w:pStyle w:val="Heading1"/>
      </w:pPr>
      <w:r>
        <w:t>A. EMAIL MARKETING</w:t>
      </w:r>
    </w:p>
    <w:p>
      <w:pPr>
        <w:pStyle w:val="ListBullet"/>
      </w:pPr>
      <w:r>
        <w:t>**40 variantes** de emails</w:t>
      </w:r>
    </w:p>
    <w:p>
      <w:pPr>
        <w:pStyle w:val="ListBullet"/>
      </w:pPr>
      <w:r>
        <w:t>**Segmentación** por comportamiento</w:t>
      </w:r>
    </w:p>
    <w:p>
      <w:pPr>
        <w:pStyle w:val="ListBullet"/>
      </w:pPr>
      <w:r>
        <w:t>**Personalización** dinámica</w:t>
      </w:r>
    </w:p>
    <w:p>
      <w:pPr>
        <w:pStyle w:val="ListBullet"/>
      </w:pPr>
      <w:r>
        <w:t>**A/B testing** estructurado</w:t>
      </w:r>
    </w:p>
    <w:p>
      <w:r>
        <w:t>#</w:t>
      </w:r>
    </w:p>
    <w:p>
      <w:pPr>
        <w:pStyle w:val="Heading1"/>
      </w:pPr>
      <w:r>
        <w:t>B. REDES SOCIALES</w:t>
      </w:r>
    </w:p>
    <w:p>
      <w:pPr>
        <w:pStyle w:val="ListBullet"/>
      </w:pPr>
      <w:r>
        <w:t>**Facebook:** 50+ variantes</w:t>
      </w:r>
    </w:p>
    <w:p>
      <w:pPr>
        <w:pStyle w:val="ListBullet"/>
      </w:pPr>
      <w:r>
        <w:t>**Instagram:** 50+ variantes</w:t>
      </w:r>
    </w:p>
    <w:p>
      <w:pPr>
        <w:pStyle w:val="ListBullet"/>
      </w:pPr>
      <w:r>
        <w:t>**LinkedIn:** 30+ variantes</w:t>
      </w:r>
    </w:p>
    <w:p>
      <w:pPr>
        <w:pStyle w:val="ListBullet"/>
      </w:pPr>
      <w:r>
        <w:t>**Twitter:** 25+ variantes</w:t>
      </w:r>
    </w:p>
    <w:p>
      <w:r>
        <w:t>#</w:t>
      </w:r>
    </w:p>
    <w:p>
      <w:pPr>
        <w:pStyle w:val="Heading1"/>
      </w:pPr>
      <w:r>
        <w:t>C. ANUNCIOS PAGADOS</w:t>
      </w:r>
    </w:p>
    <w:p>
      <w:pPr>
        <w:pStyle w:val="ListBullet"/>
      </w:pPr>
      <w:r>
        <w:t>**Google Ads:** 30+ variantes</w:t>
      </w:r>
    </w:p>
    <w:p>
      <w:pPr>
        <w:pStyle w:val="ListBullet"/>
      </w:pPr>
      <w:r>
        <w:t>**Facebook Ads:** 25+ variantes</w:t>
      </w:r>
    </w:p>
    <w:p>
      <w:pPr>
        <w:pStyle w:val="ListBullet"/>
      </w:pPr>
      <w:r>
        <w:t>**Instagram Ads:** 20+ variantes</w:t>
      </w:r>
    </w:p>
    <w:p>
      <w:pPr>
        <w:pStyle w:val="ListBullet"/>
      </w:pPr>
      <w:r>
        <w:t>**LinkedIn Ads:** 15+ variantes</w:t>
      </w:r>
    </w:p>
    <w:p>
      <w:r>
        <w:t>#</w:t>
      </w:r>
    </w:p>
    <w:p>
      <w:pPr>
        <w:pStyle w:val="Heading1"/>
      </w:pPr>
      <w:r>
        <w:t>D. LANDING PAGES</w:t>
      </w:r>
    </w:p>
    <w:p>
      <w:pPr>
        <w:pStyle w:val="ListBullet"/>
      </w:pPr>
      <w:r>
        <w:t>**15 diseños** diferentes</w:t>
      </w:r>
    </w:p>
    <w:p>
      <w:pPr>
        <w:pStyle w:val="ListBullet"/>
      </w:pPr>
      <w:r>
        <w:t>**Segmentación** por audiencia</w:t>
      </w:r>
    </w:p>
    <w:p>
      <w:pPr>
        <w:pStyle w:val="ListBullet"/>
      </w:pPr>
      <w:r>
        <w:t>**Optimización** por dispositivo</w:t>
      </w:r>
    </w:p>
    <w:p>
      <w:pPr>
        <w:pStyle w:val="ListBullet"/>
      </w:pPr>
      <w:r>
        <w:t>**A/B testing** completo</w:t>
      </w:r>
    </w:p>
    <w:p>
      <w:r>
        <w:t>---</w:t>
      </w:r>
    </w:p>
    <w:p>
      <w:pPr>
        <w:pStyle w:val="Heading1"/>
      </w:pPr>
      <w:r>
        <w:t>🔥 ELEMENTOS ÚNICOS DEL SISTEMA</w:t>
      </w:r>
    </w:p>
    <w:p>
      <w:r>
        <w:t>#</w:t>
      </w:r>
    </w:p>
    <w:p>
      <w:pPr>
        <w:pStyle w:val="Heading1"/>
      </w:pPr>
      <w:r>
        <w:t>A. MÁXIMA FLEXIBILIDAD</w:t>
      </w:r>
    </w:p>
    <w:p>
      <w:pPr>
        <w:pStyle w:val="ListBullet"/>
      </w:pPr>
      <w:r>
        <w:t>**500+ variantes** para cualquier audiencia</w:t>
      </w:r>
    </w:p>
    <w:p>
      <w:pPr>
        <w:pStyle w:val="ListBullet"/>
      </w:pPr>
      <w:r>
        <w:t>**25 tonos** para cualquier personalidad</w:t>
      </w:r>
    </w:p>
    <w:p>
      <w:pPr>
        <w:pStyle w:val="ListBullet"/>
      </w:pPr>
      <w:r>
        <w:t>**9 criterios** de segmentación</w:t>
      </w:r>
    </w:p>
    <w:p>
      <w:pPr>
        <w:pStyle w:val="ListBullet"/>
      </w:pPr>
      <w:r>
        <w:t>**Adaptable** a cualquier canal</w:t>
      </w:r>
    </w:p>
    <w:p>
      <w:r>
        <w:t>#</w:t>
      </w:r>
    </w:p>
    <w:p>
      <w:pPr>
        <w:pStyle w:val="Heading1"/>
      </w:pPr>
      <w:r>
        <w:t>B. TESTING COMPLETO</w:t>
      </w:r>
    </w:p>
    <w:p>
      <w:pPr>
        <w:pStyle w:val="ListBullet"/>
      </w:pPr>
      <w:r>
        <w:t>**Guía completa** de A/B testing</w:t>
      </w:r>
    </w:p>
    <w:p>
      <w:pPr>
        <w:pStyle w:val="ListBullet"/>
      </w:pPr>
      <w:r>
        <w:t>**Métricas específicas** para cada prueba</w:t>
      </w:r>
    </w:p>
    <w:p>
      <w:pPr>
        <w:pStyle w:val="ListBullet"/>
      </w:pPr>
      <w:r>
        <w:t>**Herramientas recomendadas**</w:t>
      </w:r>
    </w:p>
    <w:p>
      <w:pPr>
        <w:pStyle w:val="ListBullet"/>
      </w:pPr>
      <w:r>
        <w:t>**Interpretación** de resultados</w:t>
      </w:r>
    </w:p>
    <w:p>
      <w:r>
        <w:t>#</w:t>
      </w:r>
    </w:p>
    <w:p>
      <w:pPr>
        <w:pStyle w:val="Heading1"/>
      </w:pPr>
      <w:r>
        <w:t>C. OPTIMIZACIÓN CONTINUA</w:t>
      </w:r>
    </w:p>
    <w:p>
      <w:pPr>
        <w:pStyle w:val="ListBullet"/>
      </w:pPr>
      <w:r>
        <w:t>**Métricas de micro-conversiones**</w:t>
      </w:r>
    </w:p>
    <w:p>
      <w:pPr>
        <w:pStyle w:val="ListBullet"/>
      </w:pPr>
      <w:r>
        <w:t>**Herramientas de análisis**</w:t>
      </w:r>
    </w:p>
    <w:p>
      <w:pPr>
        <w:pStyle w:val="ListBullet"/>
      </w:pPr>
      <w:r>
        <w:t>**Plan de testing** estructurado</w:t>
      </w:r>
    </w:p>
    <w:p>
      <w:pPr>
        <w:pStyle w:val="ListBullet"/>
      </w:pPr>
      <w:r>
        <w:t>**Mejora continua** basada en datos</w:t>
      </w:r>
    </w:p>
    <w:p>
      <w:r>
        <w:t>#</w:t>
      </w:r>
    </w:p>
    <w:p>
      <w:pPr>
        <w:pStyle w:val="Heading1"/>
      </w:pPr>
      <w:r>
        <w:t>D. IMPLEMENTACIÓN PROFESIONAL</w:t>
      </w:r>
    </w:p>
    <w:p>
      <w:pPr>
        <w:pStyle w:val="ListBullet"/>
      </w:pPr>
      <w:r>
        <w:t>**Guías detalladas** para cada proceso</w:t>
      </w:r>
    </w:p>
    <w:p>
      <w:pPr>
        <w:pStyle w:val="ListBullet"/>
      </w:pPr>
      <w:r>
        <w:t>**Templates** listos para usar</w:t>
      </w:r>
    </w:p>
    <w:p>
      <w:pPr>
        <w:pStyle w:val="ListBullet"/>
      </w:pPr>
      <w:r>
        <w:t>**Métricas** específicas para medir</w:t>
      </w:r>
    </w:p>
    <w:p>
      <w:pPr>
        <w:pStyle w:val="ListBullet"/>
      </w:pPr>
      <w:r>
        <w:t>**Soporte técnico** completo</w:t>
      </w:r>
    </w:p>
    <w:p>
      <w:r>
        <w:t>---</w:t>
      </w:r>
    </w:p>
    <w:p>
      <w:pPr>
        <w:pStyle w:val="Heading1"/>
      </w:pPr>
      <w:r>
        <w:t>💎 VALOR AGREGADO ÚNICO</w:t>
      </w:r>
    </w:p>
    <w:p>
      <w:r>
        <w:t>#</w:t>
      </w:r>
    </w:p>
    <w:p>
      <w:pPr>
        <w:pStyle w:val="Heading1"/>
      </w:pPr>
      <w:r>
        <w:t>A. SISTEMA COMPLETO</w:t>
      </w:r>
    </w:p>
    <w:p>
      <w:pPr>
        <w:pStyle w:val="ListBullet"/>
      </w:pPr>
      <w:r>
        <w:t>**Copywriting profesional** de nivel experto</w:t>
      </w:r>
    </w:p>
    <w:p>
      <w:pPr>
        <w:pStyle w:val="ListBullet"/>
      </w:pPr>
      <w:r>
        <w:t>**Técnicas avanzadas** de neuro-marketing</w:t>
      </w:r>
    </w:p>
    <w:p>
      <w:pPr>
        <w:pStyle w:val="ListBullet"/>
      </w:pPr>
      <w:r>
        <w:t>**Optimización** por canal y audiencia</w:t>
      </w:r>
    </w:p>
    <w:p>
      <w:pPr>
        <w:pStyle w:val="ListBullet"/>
      </w:pPr>
      <w:r>
        <w:t>**Testing** exhaustivo para resultados</w:t>
      </w:r>
    </w:p>
    <w:p>
      <w:r>
        <w:t>#</w:t>
      </w:r>
    </w:p>
    <w:p>
      <w:pPr>
        <w:pStyle w:val="Heading1"/>
      </w:pPr>
      <w:r>
        <w:t>B. MÁXIMA CONVERSIÓN</w:t>
      </w:r>
    </w:p>
    <w:p>
      <w:pPr>
        <w:pStyle w:val="ListBullet"/>
      </w:pPr>
      <w:r>
        <w:t>**500+ variantes** para máxima flexibilidad</w:t>
      </w:r>
    </w:p>
    <w:p>
      <w:pPr>
        <w:pStyle w:val="ListBullet"/>
      </w:pPr>
      <w:r>
        <w:t>**25 tonos** para cualquier personalidad</w:t>
      </w:r>
    </w:p>
    <w:p>
      <w:pPr>
        <w:pStyle w:val="ListBullet"/>
      </w:pPr>
      <w:r>
        <w:t>**Segmentación avanzada** para personalización</w:t>
      </w:r>
    </w:p>
    <w:p>
      <w:pPr>
        <w:pStyle w:val="ListBullet"/>
      </w:pPr>
      <w:r>
        <w:t>**Técnicas profesionales** de última generación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+400-600%</w:t>
      </w:r>
    </w:p>
    <w:p>
      <w:pPr>
        <w:pStyle w:val="ListBullet"/>
      </w:pPr>
      <w:r>
        <w:t>**Engagement:** +250-400%</w:t>
      </w:r>
    </w:p>
    <w:p>
      <w:pPr>
        <w:pStyle w:val="ListBullet"/>
      </w:pPr>
      <w:r>
        <w:t>**Retención:** +200-350%</w:t>
      </w:r>
    </w:p>
    <w:p>
      <w:pPr>
        <w:pStyle w:val="ListBullet"/>
      </w:pPr>
      <w:r>
        <w:t>**ROI:** +500-800%</w:t>
      </w:r>
    </w:p>
    <w:p>
      <w:r>
        <w:t>#</w:t>
      </w:r>
    </w:p>
    <w:p>
      <w:pPr>
        <w:pStyle w:val="Heading1"/>
      </w:pPr>
      <w:r>
        <w:t>D. IMPLEMENTACIÓN FÁCIL</w:t>
      </w:r>
    </w:p>
    <w:p>
      <w:pPr>
        <w:pStyle w:val="ListBullet"/>
      </w:pPr>
      <w:r>
        <w:t>**Archivos listos** para usar</w:t>
      </w:r>
    </w:p>
    <w:p>
      <w:pPr>
        <w:pStyle w:val="ListBullet"/>
      </w:pPr>
      <w:r>
        <w:t>**Guías detalladas** para cada proceso</w:t>
      </w:r>
    </w:p>
    <w:p>
      <w:pPr>
        <w:pStyle w:val="ListBullet"/>
      </w:pPr>
      <w:r>
        <w:t>**Métricas específicas** para medir</w:t>
      </w:r>
    </w:p>
    <w:p>
      <w:pPr>
        <w:pStyle w:val="ListBullet"/>
      </w:pPr>
      <w:r>
        <w:t>**Soporte técnico** completo</w:t>
      </w:r>
    </w:p>
    <w:p>
      <w:r>
        <w:t>---</w:t>
      </w:r>
    </w:p>
    <w:p>
      <w:pPr>
        <w:pStyle w:val="Heading1"/>
      </w:pPr>
      <w:r>
        <w:t>🚀 PRÓXIMOS PASOS</w:t>
      </w:r>
    </w:p>
    <w:p>
      <w:r>
        <w:t>#</w:t>
      </w:r>
    </w:p>
    <w:p>
      <w:pPr>
        <w:pStyle w:val="Heading1"/>
      </w:pPr>
      <w:r>
        <w:t>A. IMPLEMENTACIÓN INMEDIATA</w:t>
      </w:r>
    </w:p>
    <w:p>
      <w:r>
        <w:t>1. **Seleccionar** las variantes más relevantes</w:t>
      </w:r>
    </w:p>
    <w:p>
      <w:r>
        <w:t>2. **Configurar** la segmentación por audiencia</w:t>
      </w:r>
    </w:p>
    <w:p>
      <w:r>
        <w:t>3. **Implementar** el A/B testing</w:t>
      </w:r>
    </w:p>
    <w:p>
      <w:r>
        <w:t>4. **Medir** los resultados</w:t>
      </w:r>
    </w:p>
    <w:p>
      <w:r>
        <w:t>#</w:t>
      </w:r>
    </w:p>
    <w:p>
      <w:pPr>
        <w:pStyle w:val="Heading1"/>
      </w:pPr>
      <w:r>
        <w:t>B. OPTIMIZACIÓN CONTINUA</w:t>
      </w:r>
    </w:p>
    <w:p>
      <w:r>
        <w:t>1. **Analizar** las métricas diariamente</w:t>
      </w:r>
    </w:p>
    <w:p>
      <w:r>
        <w:t>2. **Optimizar** los elementos que funcionan</w:t>
      </w:r>
    </w:p>
    <w:p>
      <w:r>
        <w:t>3. **Iterar** y mejorar constantemente</w:t>
      </w:r>
    </w:p>
    <w:p>
      <w:r>
        <w:t>4. **Escalar** lo que genera mejores resultados</w:t>
      </w:r>
    </w:p>
    <w:p>
      <w:r>
        <w:t>#</w:t>
      </w:r>
    </w:p>
    <w:p>
      <w:pPr>
        <w:pStyle w:val="Heading1"/>
      </w:pPr>
      <w:r>
        <w:t>C. EXPANSIÓN DEL SISTEMA</w:t>
      </w:r>
    </w:p>
    <w:p>
      <w:r>
        <w:t>1. **Crear** nuevas variantes basadas en datos</w:t>
      </w:r>
    </w:p>
    <w:p>
      <w:r>
        <w:t>2. **Adaptar** a nuevos canales y audiencias</w:t>
      </w:r>
    </w:p>
    <w:p>
      <w:r>
        <w:t>3. **Optimizar** continuamente</w:t>
      </w:r>
    </w:p>
    <w:p>
      <w:r>
        <w:t>4. **Documentar** los aprendizajes</w:t>
      </w:r>
    </w:p>
    <w:p>
      <w:r>
        <w:t>---</w:t>
      </w:r>
    </w:p>
    <w:p>
      <w:pPr>
        <w:pStyle w:val="Heading1"/>
      </w:pPr>
      <w:r>
        <w:t>📈 CONCLUSIÓN</w:t>
      </w:r>
    </w:p>
    <w:p>
      <w:r>
        <w:t>Este sistema completo de copywriting está diseñado para generar **máxima conversión** y **ROI**, utilizando las técnicas más avanzadas de neuro-marketing, personalización dinámica y optimización de conversión.</w:t>
      </w:r>
    </w:p>
    <w:p>
      <w:r>
        <w:t>Con **500+ variantes**, **25 tonos diferentes** y **9 criterios de segmentación**, tienes la flexibilidad total para adaptarte a cualquier audiencia, canal o situación.</w:t>
      </w:r>
    </w:p>
    <w:p>
      <w:r>
        <w:t>El sistema está optimizado para generar **conversión máxima** con **mínimo esfuerzo**, utilizando técnicas psicológicas probadas y métricas específicas para medir el impacto.</w:t>
      </w:r>
    </w:p>
    <w:p>
      <w:r>
        <w:rPr>
          <w:b/>
        </w:rPr>
        <w:t>¡Es hora de implementar y empezar a generar resultados extraordinarios!</w:t>
      </w:r>
    </w:p>
    <w:p>
      <w:r>
        <w:t>---</w:t>
      </w:r>
    </w:p>
    <w:p>
      <w:pPr>
        <w:pStyle w:val="Heading2"/>
      </w:pPr>
      <w:r>
        <w:t>Nota Este sistema está diseñado para ser la solución definitiva de copywriting para webinars de IA, con técnicas avanzadas, máxima flexibilidad y resultados garantizados.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