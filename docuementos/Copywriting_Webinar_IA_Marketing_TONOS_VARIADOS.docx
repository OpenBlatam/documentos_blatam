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TONOS VARIADOS: Webinar Marketing con IA</w:t>
      </w:r>
    </w:p>
    <w:p>
      <w:pPr>
        <w:pStyle w:val="Heading1"/>
      </w:pPr>
      <w:r>
        <w:t>20+ Tonos Diferentes para Máxima Adaptabilidad</w:t>
      </w:r>
    </w:p>
    <w:p>
      <w:r>
        <w:t>---</w:t>
      </w:r>
    </w:p>
    <w:p>
      <w:pPr>
        <w:pStyle w:val="Heading1"/>
      </w:pPr>
      <w:r>
        <w:t>1. TONO URGENTE Y DRAMÁTICO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Uso excesivo de signos de exclamación</w:t>
      </w:r>
    </w:p>
    <w:p>
      <w:pPr>
        <w:pStyle w:val="ListBullet"/>
      </w:pPr>
      <w:r>
        <w:t>Palabras de urgencia (¡AHORA!, ¡URGENTE!, ¡INMEDIATO!)</w:t>
      </w:r>
    </w:p>
    <w:p>
      <w:pPr>
        <w:pStyle w:val="ListBullet"/>
      </w:pPr>
      <w:r>
        <w:t>Sensación de escasez extrema</w:t>
      </w:r>
    </w:p>
    <w:p>
      <w:pPr>
        <w:pStyle w:val="ListBullet"/>
      </w:pPr>
      <w:r>
        <w:t>Tiempo limitado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"🚨 [NOMBRE], ¡ÚLTIMA OPORTUNIDAD! ¡SOLO 3 CUPOS! ¡SE AGOTAN EN 2 HORAS!"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¡ALERTA MÁXIMA! ¡Solo quedan 3 cupos y se están agotando AHORA MISMO!</w:t>
      </w:r>
    </w:p>
    <w:p>
      <w:r>
        <w:t>¡Mientras lees esto, tu competencia está registrándose! ¡NO PUEDES PERDER ESTA OPORTUNIDAD!</w:t>
      </w:r>
    </w:p>
    <w:p>
      <w:r>
        <w:t>¡La IA que generó $2.3M en 6 meses! ¡Solo para los PRIMEROS 3!</w:t>
      </w:r>
    </w:p>
    <w:p>
      <w:r>
        <w:t>¡REGÍSTRATE AHORA O NUNCA MÁS TENDRÁS ESTA OPORTUNIDAD!</w:t>
      </w:r>
    </w:p>
    <w:p>
      <w:r>
        <w:t>[CTA: ¡RESERVAR MI CUPO AHORA!]"</w:t>
      </w:r>
    </w:p>
    <w:p>
      <w:r>
        <w:t>---</w:t>
      </w:r>
    </w:p>
    <w:p>
      <w:pPr>
        <w:pStyle w:val="Heading1"/>
      </w:pPr>
      <w:r>
        <w:t>2. TONO PROFESIONAL Y CORPORATIVO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Lenguaje formal y técnico</w:t>
      </w:r>
    </w:p>
    <w:p>
      <w:pPr>
        <w:pStyle w:val="ListBullet"/>
      </w:pPr>
      <w:r>
        <w:t>Datos y estadísticas específicas</w:t>
      </w:r>
    </w:p>
    <w:p>
      <w:pPr>
        <w:pStyle w:val="ListBullet"/>
      </w:pPr>
      <w:r>
        <w:t>Enfoque en ROI y métricas</w:t>
      </w:r>
    </w:p>
    <w:p>
      <w:pPr>
        <w:pStyle w:val="ListBullet"/>
      </w:pPr>
      <w:r>
        <w:t>Tono serio y confiable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"Análisis Técnico: Implementación de IA en Marketing Digital - Casos de Estudio 2024"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"Estimado [NOMBRE],</w:t>
      </w:r>
    </w:p>
    <w:p>
      <w:r>
        <w:t>Nos complace invitarlo a nuestro webinar técnico sobre implementación de inteligencia artificial en estrategias de marketing digital.</w:t>
      </w:r>
    </w:p>
    <w:p>
      <w:r>
        <w:t>Según estudios recientes, las empresas que implementan IA en marketing experimentan:</w:t>
      </w:r>
    </w:p>
    <w:p>
      <w:pPr>
        <w:pStyle w:val="ListBullet"/>
      </w:pPr>
      <w:r>
        <w:t>Incremento del 340% en generación de leads calificados</w:t>
      </w:r>
    </w:p>
    <w:p>
      <w:pPr>
        <w:pStyle w:val="ListBullet"/>
      </w:pPr>
      <w:r>
        <w:t>Mejora del 280% en tasas de conversión</w:t>
      </w:r>
    </w:p>
    <w:p>
      <w:pPr>
        <w:pStyle w:val="ListBullet"/>
      </w:pPr>
      <w:r>
        <w:t>Optimización del 450% en eficiencia operativa</w:t>
      </w:r>
    </w:p>
    <w:p>
      <w:r>
        <w:t>El webinar incluirá análisis de casos reales, metodologías probadas y herramientas recomendadas.</w:t>
      </w:r>
    </w:p>
    <w:p>
      <w:r>
        <w:t>Fecha: [Fecha]</w:t>
      </w:r>
    </w:p>
    <w:p>
      <w:r>
        <w:t>Hora: [Hora]</w:t>
      </w:r>
    </w:p>
    <w:p>
      <w:r>
        <w:t>Modalidad: Online</w:t>
      </w:r>
    </w:p>
    <w:p>
      <w:r>
        <w:t>Inversión: Sin costo</w:t>
      </w:r>
    </w:p>
    <w:p>
      <w:r>
        <w:t>[CTA: CONFIRMAR ASISTENCIA]"</w:t>
      </w:r>
    </w:p>
    <w:p>
      <w:r>
        <w:t>---</w:t>
      </w:r>
    </w:p>
    <w:p>
      <w:pPr>
        <w:pStyle w:val="Heading1"/>
      </w:pPr>
      <w:r>
        <w:t>3. TONO AMIGABLE Y CERCANO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Uso de "tú" en lugar de "usted"</w:t>
      </w:r>
    </w:p>
    <w:p>
      <w:pPr>
        <w:pStyle w:val="ListBullet"/>
      </w:pPr>
      <w:r>
        <w:t>Lenguaje coloquial y natural</w:t>
      </w:r>
    </w:p>
    <w:p>
      <w:pPr>
        <w:pStyle w:val="ListBullet"/>
      </w:pPr>
      <w:r>
        <w:t>Emojis moderados</w:t>
      </w:r>
    </w:p>
    <w:p>
      <w:pPr>
        <w:pStyle w:val="ListBullet"/>
      </w:pPr>
      <w:r>
        <w:t>Sensación de conversación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"¡Hola [NOMBRE]! ¿Listo para generar $50K+ con IA? 😊"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¿Cómo estás? Espero que tengas un excelente día 😊</w:t>
      </w:r>
    </w:p>
    <w:p>
      <w:r>
        <w:t>Te escribo porque sé que estás buscando formas de hacer crecer tu negocio, y tengo algo que te va a encantar.</w:t>
      </w:r>
    </w:p>
    <w:p>
      <w:r>
        <w:t>¿Sabías que la IA puede ser tu mejor aliada para generar más ingresos? Es súper fácil de usar y los resultados son increíbles.</w:t>
      </w:r>
    </w:p>
    <w:p>
      <w:r>
        <w:t>En mi webinar te voy a enseñar todo paso a paso, sin complicaciones. Además, te voy a regalar un montón de cosas geniales.</w:t>
      </w:r>
    </w:p>
    <w:p>
      <w:r>
        <w:t>¿Te animas? Solo quedan 3 cupos 😉</w:t>
      </w:r>
    </w:p>
    <w:p>
      <w:r>
        <w:t>[CTA: ¡SÍ, QUIERO APRENDER!]"</w:t>
      </w:r>
    </w:p>
    <w:p>
      <w:r>
        <w:t>---</w:t>
      </w:r>
    </w:p>
    <w:p>
      <w:pPr>
        <w:pStyle w:val="Heading1"/>
      </w:pPr>
      <w:r>
        <w:t>4. TONO MOTIVACIONAL E INSPIRADOR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Enfoque en superación personal</w:t>
      </w:r>
    </w:p>
    <w:p>
      <w:pPr>
        <w:pStyle w:val="ListBullet"/>
      </w:pPr>
      <w:r>
        <w:t>Palabras de empoderamiento</w:t>
      </w:r>
    </w:p>
    <w:p>
      <w:pPr>
        <w:pStyle w:val="ListBullet"/>
      </w:pPr>
      <w:r>
        <w:t>Historias de éxito</w:t>
      </w:r>
    </w:p>
    <w:p>
      <w:pPr>
        <w:pStyle w:val="ListBullet"/>
      </w:pPr>
      <w:r>
        <w:t>Sensación de transformación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Es Tu Momento de Brillar: La IA que Transformará Tu Vida"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¿Recuerdas cuando soñabas con tener un negocio exitoso? ¿Cuando imaginabas la libertad financiera?</w:t>
      </w:r>
    </w:p>
    <w:p>
      <w:r>
        <w:t>Ese momento ha llegado.</w:t>
      </w:r>
    </w:p>
    <w:p>
      <w:r>
        <w:t>La inteligencia artificial no es solo tecnología, es tu puerta hacia la vida que siempre quisiste.</w:t>
      </w:r>
    </w:p>
    <w:p>
      <w:r>
        <w:t>María soñaba con trabajar desde casa. Hoy genera $12,000 mensuales con IA.</w:t>
      </w:r>
    </w:p>
    <w:p>
      <w:r>
        <w:t>Carlos quería independencia financiera. Hoy tiene $50K+ mensuales automáticamente.</w:t>
      </w:r>
    </w:p>
    <w:p>
      <w:r>
        <w:t>Ana buscaba balance vida-trabajo. Hoy trabaja 4 horas y gana más que antes.</w:t>
      </w:r>
    </w:p>
    <w:p>
      <w:r>
        <w:t>¿Y tú? ¿Estás listo para escribir tu historia de éxito?</w:t>
      </w:r>
    </w:p>
    <w:p>
      <w:r>
        <w:t>En mi webinar te muestro el camino. Solo necesitas dar el primer paso.</w:t>
      </w:r>
    </w:p>
    <w:p>
      <w:r>
        <w:t>[CTA: EMPEZAR MI TRANSFORMACIÓN]"</w:t>
      </w:r>
    </w:p>
    <w:p>
      <w:r>
        <w:t>---</w:t>
      </w:r>
    </w:p>
    <w:p>
      <w:pPr>
        <w:pStyle w:val="Heading1"/>
      </w:pPr>
      <w:r>
        <w:t>5. TONO AUTORITARIO Y DIRECTIVO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Órdenes directas</w:t>
      </w:r>
    </w:p>
    <w:p>
      <w:pPr>
        <w:pStyle w:val="ListBullet"/>
      </w:pPr>
      <w:r>
        <w:t>Lenguaje imperativo</w:t>
      </w:r>
    </w:p>
    <w:p>
      <w:pPr>
        <w:pStyle w:val="ListBullet"/>
      </w:pPr>
      <w:r>
        <w:t>Sensación de autoridad</w:t>
      </w:r>
    </w:p>
    <w:p>
      <w:pPr>
        <w:pStyle w:val="ListBullet"/>
      </w:pPr>
      <w:r>
        <w:t>Sin rodeos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Deja de Perder Tiempo. Usa IA. Genera $50K+. PUNTO."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Deja de buscar excusas. Deja de perder tiempo. Deja de quejarte.</w:t>
      </w:r>
    </w:p>
    <w:p>
      <w:r>
        <w:t>La IA funciona. PUNTO.</w:t>
      </w:r>
    </w:p>
    <w:p>
      <w:r>
        <w:t>2,847 emprendedores lo comprobaron. $50K+ mensuales. Casos reales.</w:t>
      </w:r>
    </w:p>
    <w:p>
      <w:r>
        <w:t>Tú puedes hacerlo también. O seguir perdiendo oportunidades.</w:t>
      </w:r>
    </w:p>
    <w:p>
      <w:r>
        <w:t>Decide AHORA.</w:t>
      </w:r>
    </w:p>
    <w:p>
      <w:r>
        <w:t>Regístrate al webinar. Aprende las estrategias. Implementa. Gana.</w:t>
      </w:r>
    </w:p>
    <w:p>
      <w:r>
        <w:t>Es así de simple.</w:t>
      </w:r>
    </w:p>
    <w:p>
      <w:r>
        <w:t>[CTA: REGISTRARME AHORA]"</w:t>
      </w:r>
    </w:p>
    <w:p>
      <w:r>
        <w:t>---</w:t>
      </w:r>
    </w:p>
    <w:p>
      <w:pPr>
        <w:pStyle w:val="Heading1"/>
      </w:pPr>
      <w:r>
        <w:t>6. TONO CONVERSACIONAL Y COTIDIANO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Como hablar con un amigo</w:t>
      </w:r>
    </w:p>
    <w:p>
      <w:pPr>
        <w:pStyle w:val="ListBullet"/>
      </w:pPr>
      <w:r>
        <w:t>Expresiones naturales</w:t>
      </w:r>
    </w:p>
    <w:p>
      <w:pPr>
        <w:pStyle w:val="ListBullet"/>
      </w:pPr>
      <w:r>
        <w:t>Preguntas retóricas</w:t>
      </w:r>
    </w:p>
    <w:p>
      <w:pPr>
        <w:pStyle w:val="ListBullet"/>
      </w:pPr>
      <w:r>
        <w:t>Sensación de confianza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"Oye [NOMBRE], ¿sabías que la IA puede hacerte ganar $50K+ al mes?"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¿Qué tal? ¿Cómo va todo?</w:t>
      </w:r>
    </w:p>
    <w:p>
      <w:r>
        <w:t>Te cuento algo que me pasó la semana pasada. Estaba hablando con un amigo que tiene un negocio y me dice: 'Oye, ¿sabías que la IA puede hacerte ganar $50K+ al mes?'</w:t>
      </w:r>
    </w:p>
    <w:p>
      <w:r>
        <w:t>Al principio no le creí, pero luego me mostró los números. Increíble.</w:t>
      </w:r>
    </w:p>
    <w:p>
      <w:r>
        <w:t>Resulta que hay un montón de herramientas de IA que pueden automatizar tu marketing y hacer que generes ingresos mientras duermes. Literalmente.</w:t>
      </w:r>
    </w:p>
    <w:p>
      <w:r>
        <w:t>¿Te imaginas? Despertarte y ver que tu negocio generó $2,000 mientras dormías.</w:t>
      </w:r>
    </w:p>
    <w:p>
      <w:r>
        <w:t>En mi webinar te cuento todo esto y más. ¿Te interesa?</w:t>
      </w:r>
    </w:p>
    <w:p>
      <w:r>
        <w:t>[CTA: SÍ, ME INTERESA]"</w:t>
      </w:r>
    </w:p>
    <w:p>
      <w:r>
        <w:t>---</w:t>
      </w:r>
    </w:p>
    <w:p>
      <w:pPr>
        <w:pStyle w:val="Heading1"/>
      </w:pPr>
      <w:r>
        <w:t>7. TONO EDUCATIVO Y DIDÁCTICO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Enfoque en aprendizaje</w:t>
      </w:r>
    </w:p>
    <w:p>
      <w:pPr>
        <w:pStyle w:val="ListBullet"/>
      </w:pPr>
      <w:r>
        <w:t>Explicaciones detalladas</w:t>
      </w:r>
    </w:p>
    <w:p>
      <w:pPr>
        <w:pStyle w:val="ListBullet"/>
      </w:pPr>
      <w:r>
        <w:t>Proceso paso a paso</w:t>
      </w:r>
    </w:p>
    <w:p>
      <w:pPr>
        <w:pStyle w:val="ListBullet"/>
      </w:pPr>
      <w:r>
        <w:t>Sensación de enseñanza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"Curso Práctico: Cómo Implementar IA en Marketing - Guía Completa 2024"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¿Te interesa aprender a implementar inteligencia artificial en tu estrategia de marketing?</w:t>
      </w:r>
    </w:p>
    <w:p>
      <w:r>
        <w:t>En este webinar educativo te enseñaré:</w:t>
      </w:r>
    </w:p>
    <w:p>
      <w:r>
        <w:t>1. **Fundamentos de IA en Marketing**</w:t>
      </w:r>
    </w:p>
    <w:p>
      <w:r>
        <w:t xml:space="preserve">   - Qué es la IA aplicada al marketing</w:t>
      </w:r>
    </w:p>
    <w:p>
      <w:r>
        <w:t xml:space="preserve">   - Por qué es importante adoptarla ahora</w:t>
      </w:r>
    </w:p>
    <w:p>
      <w:r>
        <w:t xml:space="preserve">   - Casos de éxito reales</w:t>
      </w:r>
    </w:p>
    <w:p>
      <w:r>
        <w:t>2. **Herramientas y Plataformas**</w:t>
      </w:r>
    </w:p>
    <w:p>
      <w:r>
        <w:t xml:space="preserve">   - Herramientas gratuitas para empezar</w:t>
      </w:r>
    </w:p>
    <w:p>
      <w:r>
        <w:t xml:space="preserve">   - Plataformas premium recomendadas</w:t>
      </w:r>
    </w:p>
    <w:p>
      <w:r>
        <w:t xml:space="preserve">   - Comparativa de costos y beneficios</w:t>
      </w:r>
    </w:p>
    <w:p>
      <w:r>
        <w:t>3. **Implementación Práctica**</w:t>
      </w:r>
    </w:p>
    <w:p>
      <w:r>
        <w:t xml:space="preserve">   - Configuración paso a paso</w:t>
      </w:r>
    </w:p>
    <w:p>
      <w:r>
        <w:t xml:space="preserve">   - Mejores prácticas</w:t>
      </w:r>
    </w:p>
    <w:p>
      <w:r>
        <w:t xml:space="preserve">   - Errores comunes a evitar</w:t>
      </w:r>
    </w:p>
    <w:p>
      <w:r>
        <w:t>4. **Optimización y Medición**</w:t>
      </w:r>
    </w:p>
    <w:p>
      <w:r>
        <w:t xml:space="preserve">   - KPIs importantes</w:t>
      </w:r>
    </w:p>
    <w:p>
      <w:r>
        <w:t xml:space="preserve">   - Herramientas de análisis</w:t>
      </w:r>
    </w:p>
    <w:p>
      <w:r>
        <w:t xml:space="preserve">   - Mejora continua</w:t>
      </w:r>
    </w:p>
    <w:p>
      <w:r>
        <w:t>¿Te interesa aprender?</w:t>
      </w:r>
    </w:p>
    <w:p>
      <w:r>
        <w:t>[CTA: QUIERO APRENDER]"</w:t>
      </w:r>
    </w:p>
    <w:p>
      <w:r>
        <w:t>---</w:t>
      </w:r>
    </w:p>
    <w:p>
      <w:pPr>
        <w:pStyle w:val="Heading1"/>
      </w:pPr>
      <w:r>
        <w:t>8. TONO MISTERIOSO Y CURIOSO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Información parcial</w:t>
      </w:r>
    </w:p>
    <w:p>
      <w:pPr>
        <w:pStyle w:val="ListBullet"/>
      </w:pPr>
      <w:r>
        <w:t>Sensación de secreto</w:t>
      </w:r>
    </w:p>
    <w:p>
      <w:pPr>
        <w:pStyle w:val="ListBullet"/>
      </w:pPr>
      <w:r>
        <w:t>Despertar curiosidad</w:t>
      </w:r>
    </w:p>
    <w:p>
      <w:pPr>
        <w:pStyle w:val="ListBullet"/>
      </w:pPr>
      <w:r>
        <w:t>Revelación progresiva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El Secreto que 2,847 Emprendedores NO Quieren que Sepas"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¿Sabías que existe un secreto que solo conocen 2,847 emprendedores exitosos?</w:t>
      </w:r>
    </w:p>
    <w:p>
      <w:r>
        <w:t>Un secreto que les permite generar $50K+ mensuales sin trabajar 12 horas diarias.</w:t>
      </w:r>
    </w:p>
    <w:p>
      <w:r>
        <w:t>Un secreto que la mayoría de la gente desconoce.</w:t>
      </w:r>
    </w:p>
    <w:p>
      <w:r>
        <w:t>Un secreto que cambió mi vida financiera para siempre.</w:t>
      </w:r>
    </w:p>
    <w:p>
      <w:r>
        <w:t>¿Quieres saber cuál es?</w:t>
      </w:r>
    </w:p>
    <w:p>
      <w:r>
        <w:t>En mi webinar te lo revelo. Pero solo si prometes no contárselo a nadie.</w:t>
      </w:r>
    </w:p>
    <w:p>
      <w:r>
        <w:t>¿Aceptas el desafío?</w:t>
      </w:r>
    </w:p>
    <w:p>
      <w:r>
        <w:t>[CTA: SÍ, QUIERO SABER EL SECRETO]"</w:t>
      </w:r>
    </w:p>
    <w:p>
      <w:r>
        <w:t>---</w:t>
      </w:r>
    </w:p>
    <w:p>
      <w:pPr>
        <w:pStyle w:val="Heading1"/>
      </w:pPr>
      <w:r>
        <w:t>9. TONO EMPÁTICO Y COMPRENSIVO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Reconocimiento de problemas</w:t>
      </w:r>
    </w:p>
    <w:p>
      <w:pPr>
        <w:pStyle w:val="ListBullet"/>
      </w:pPr>
      <w:r>
        <w:t>Validación de sentimientos</w:t>
      </w:r>
    </w:p>
    <w:p>
      <w:pPr>
        <w:pStyle w:val="ListBullet"/>
      </w:pPr>
      <w:r>
        <w:t>Sensación de comprensión</w:t>
      </w:r>
    </w:p>
    <w:p>
      <w:pPr>
        <w:pStyle w:val="ListBullet"/>
      </w:pPr>
      <w:r>
        <w:t>Apoyo emocional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Entiendo tu Frustración. La IA Puede Ayudarte."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Sé que estás trabajando duro. Sé que te sientes abrumado. Sé que a veces sientes que no avanzas.</w:t>
      </w:r>
    </w:p>
    <w:p>
      <w:r>
        <w:t>Entiendo tu frustración. Entiendo que quieres más tiempo para ti y tu familia. Entiendo que quieres generar más ingresos sin trabajar 24/7.</w:t>
      </w:r>
    </w:p>
    <w:p>
      <w:r>
        <w:t>No estás solo. Miles de emprendedores sienten lo mismo.</w:t>
      </w:r>
    </w:p>
    <w:p>
      <w:r>
        <w:t>Pero hay una solución. La inteligencia artificial puede ser tu aliada.</w:t>
      </w:r>
    </w:p>
    <w:p>
      <w:r>
        <w:t>No es complicada. No requiere conocimientos técnicos. No es cara.</w:t>
      </w:r>
    </w:p>
    <w:p>
      <w:r>
        <w:t>En mi webinar te muestro cómo puede cambiar tu vida.</w:t>
      </w:r>
    </w:p>
    <w:p>
      <w:r>
        <w:t>¿Estás listo para intentarlo?</w:t>
      </w:r>
    </w:p>
    <w:p>
      <w:r>
        <w:t>[CTA: SÍ, ESTOY LISTO]"</w:t>
      </w:r>
    </w:p>
    <w:p>
      <w:r>
        <w:t>---</w:t>
      </w:r>
    </w:p>
    <w:p>
      <w:pPr>
        <w:pStyle w:val="Heading1"/>
      </w:pPr>
      <w:r>
        <w:t>10. TONO COMPETITIVO Y AGRESIVO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Enfoque en competencia</w:t>
      </w:r>
    </w:p>
    <w:p>
      <w:pPr>
        <w:pStyle w:val="ListBullet"/>
      </w:pPr>
      <w:r>
        <w:t>Sensación de batalla</w:t>
      </w:r>
    </w:p>
    <w:p>
      <w:pPr>
        <w:pStyle w:val="ListBullet"/>
      </w:pPr>
      <w:r>
        <w:t>Palabras de confrontación</w:t>
      </w:r>
    </w:p>
    <w:p>
      <w:pPr>
        <w:pStyle w:val="ListBullet"/>
      </w:pPr>
      <w:r>
        <w:t>Urgencia de acción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Tu Competencia te Está Destrozando. ¿Vas a Dejarlo?"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Mientras tú lees este email, tu competencia está usando IA para robarte clientes.</w:t>
      </w:r>
    </w:p>
    <w:p>
      <w:r>
        <w:t>Mientras tú duermes, ellos están generando leads.</w:t>
      </w:r>
    </w:p>
    <w:p>
      <w:r>
        <w:t>Mientras tú trabajas 12 horas, ellos ganan $50K+ automáticamente.</w:t>
      </w:r>
    </w:p>
    <w:p>
      <w:r>
        <w:t>Mientras tú luchas, ellos dominan el mercado.</w:t>
      </w:r>
    </w:p>
    <w:p>
      <w:r>
        <w:t>¿Vas a seguir permitiéndolo?</w:t>
      </w:r>
    </w:p>
    <w:p>
      <w:r>
        <w:t>¿Vas a seguir siendo espectador de tu propia derrota?</w:t>
      </w:r>
    </w:p>
    <w:p>
      <w:r>
        <w:t>O ¿vas a contraatacar?</w:t>
      </w:r>
    </w:p>
    <w:p>
      <w:r>
        <w:t>La IA es tu arma. El webinar es tu entrenamiento.</w:t>
      </w:r>
    </w:p>
    <w:p>
      <w:r>
        <w:t>¿Aceptas el desafío?</w:t>
      </w:r>
    </w:p>
    <w:p>
      <w:r>
        <w:t>[CTA: CONTRAATACAR AHORA]"</w:t>
      </w:r>
    </w:p>
    <w:p>
      <w:r>
        <w:t>---</w:t>
      </w:r>
    </w:p>
    <w:p>
      <w:pPr>
        <w:pStyle w:val="Heading1"/>
      </w:pPr>
      <w:r>
        <w:t>11. TONO LÚDICO Y DIVERTIDO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Juegos de palabras</w:t>
      </w:r>
    </w:p>
    <w:p>
      <w:pPr>
        <w:pStyle w:val="ListBullet"/>
      </w:pPr>
      <w:r>
        <w:t>Humor sutil</w:t>
      </w:r>
    </w:p>
    <w:p>
      <w:pPr>
        <w:pStyle w:val="ListBullet"/>
      </w:pPr>
      <w:r>
        <w:t>Emojis creativos</w:t>
      </w:r>
    </w:p>
    <w:p>
      <w:pPr>
        <w:pStyle w:val="ListBullet"/>
      </w:pPr>
      <w:r>
        <w:t>Sensación de diversión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"🎮 [NOMBRE], ¿Listo para el Juego de la IA? ¡Nivel: $50K+! 🚀"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¡Bienvenido al juego más emocionante del mundo! 🎮</w:t>
      </w:r>
    </w:p>
    <w:p>
      <w:pPr>
        <w:pStyle w:val="Heading2"/>
      </w:pPr>
      <w:r>
        <w:t>NIVEL 1 Generar $50K+ mensuales con IA</w:t>
      </w:r>
    </w:p>
    <w:p>
      <w:pPr>
        <w:pStyle w:val="Heading2"/>
      </w:pPr>
      <w:r>
        <w:t>DIFICULTAD Fácil (con las herramientas correctas)</w:t>
      </w:r>
    </w:p>
    <w:p>
      <w:pPr>
        <w:pStyle w:val="Heading2"/>
      </w:pPr>
      <w:r>
        <w:t>REWARD Libertad financiera + Tiempo libre + Vida de ensueño</w:t>
      </w:r>
    </w:p>
    <w:p>
      <w:r>
        <w:t>¿Estás listo para jugar? 🚀</w:t>
      </w:r>
    </w:p>
    <w:p>
      <w:r>
        <w:t>En mi webinar te doy todos los trucos, códigos y power-ups que necesitas para ganar.</w:t>
      </w:r>
    </w:p>
    <w:p>
      <w:r>
        <w:t>¡Es súper divertido y los resultados son increíbles! 🎉</w:t>
      </w:r>
    </w:p>
    <w:p>
      <w:r>
        <w:t>¿Jugamos?</w:t>
      </w:r>
    </w:p>
    <w:p>
      <w:r>
        <w:t>[CTA: ¡SÍ, QUIERO JUGAR!]"</w:t>
      </w:r>
    </w:p>
    <w:p>
      <w:r>
        <w:t>---</w:t>
      </w:r>
    </w:p>
    <w:p>
      <w:pPr>
        <w:pStyle w:val="Heading1"/>
      </w:pPr>
      <w:r>
        <w:t>12. TONO NOSTÁLGICO Y EMOTIVO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Referencias al pasado</w:t>
      </w:r>
    </w:p>
    <w:p>
      <w:pPr>
        <w:pStyle w:val="ListBullet"/>
      </w:pPr>
      <w:r>
        <w:t>Sensación de nostalgia</w:t>
      </w:r>
    </w:p>
    <w:p>
      <w:pPr>
        <w:pStyle w:val="ListBullet"/>
      </w:pPr>
      <w:r>
        <w:t>Emociones profundas</w:t>
      </w:r>
    </w:p>
    <w:p>
      <w:pPr>
        <w:pStyle w:val="ListBullet"/>
      </w:pPr>
      <w:r>
        <w:t>Conexión personal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¿Recuerdas cuando Soñabas con la Libertad Financiera?"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¿Recuerdas cuando eras niño y soñabas con ser exitoso? ¿Cuando imaginabas tener tu propio negocio?</w:t>
      </w:r>
    </w:p>
    <w:p>
      <w:r>
        <w:t>¿Recuerdas cuando empezaste tu emprendimiento lleno de ilusiones y esperanzas?</w:t>
      </w:r>
    </w:p>
    <w:p>
      <w:r>
        <w:t>¿Recuerdas cuando pensabas que trabajar duro era suficiente?</w:t>
      </w:r>
    </w:p>
    <w:p>
      <w:r>
        <w:t>El tiempo pasó. Los sueños se desvanecieron. La realidad se impuso.</w:t>
      </w:r>
    </w:p>
    <w:p>
      <w:r>
        <w:t>Pero ¿sabes qué? Esos sueños siguen ahí. Solo necesitan la herramienta correcta.</w:t>
      </w:r>
    </w:p>
    <w:p>
      <w:r>
        <w:t>La IA puede hacer realidad lo que siempre quisiste.</w:t>
      </w:r>
    </w:p>
    <w:p>
      <w:r>
        <w:t>¿Estás listo para volver a soñar?</w:t>
      </w:r>
    </w:p>
    <w:p>
      <w:r>
        <w:t>[CTA: SÍ, QUIERO VOLVER A SOÑAR]"</w:t>
      </w:r>
    </w:p>
    <w:p>
      <w:r>
        <w:t>---</w:t>
      </w:r>
    </w:p>
    <w:p>
      <w:pPr>
        <w:pStyle w:val="Heading1"/>
      </w:pPr>
      <w:r>
        <w:t>13. TONO CIENTÍFICO Y ANALÍTICO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Datos específicos</w:t>
      </w:r>
    </w:p>
    <w:p>
      <w:pPr>
        <w:pStyle w:val="ListBullet"/>
      </w:pPr>
      <w:r>
        <w:t>Metodología clara</w:t>
      </w:r>
    </w:p>
    <w:p>
      <w:pPr>
        <w:pStyle w:val="ListBullet"/>
      </w:pPr>
      <w:r>
        <w:t>Análisis detallado</w:t>
      </w:r>
    </w:p>
    <w:p>
      <w:pPr>
        <w:pStyle w:val="ListBullet"/>
      </w:pPr>
      <w:r>
        <w:t>Sensación de precisión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"Análisis Cuantitativo: Impacto de la IA en Métricas de Marketing - Estudio 2024"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Basado en un análisis cuantitativo de 2,847 casos de estudio, la implementación de IA en marketing muestra los siguientes resultados:</w:t>
      </w:r>
    </w:p>
    <w:p>
      <w:r>
        <w:rPr>
          <w:b/>
        </w:rPr>
        <w:t>Métricas de Eficiencia:</w:t>
      </w:r>
    </w:p>
    <w:p>
      <w:pPr>
        <w:pStyle w:val="ListBullet"/>
      </w:pPr>
      <w:r>
        <w:t>Reducción del 67.3% en tiempo de tareas repetitivas</w:t>
      </w:r>
    </w:p>
    <w:p>
      <w:pPr>
        <w:pStyle w:val="ListBullet"/>
      </w:pPr>
      <w:r>
        <w:t>Incremento del 340.2% en generación de leads calificados</w:t>
      </w:r>
    </w:p>
    <w:p>
      <w:pPr>
        <w:pStyle w:val="ListBullet"/>
      </w:pPr>
      <w:r>
        <w:t>Mejora del 280.7% en tasas de conversión</w:t>
      </w:r>
    </w:p>
    <w:p>
      <w:r>
        <w:rPr>
          <w:b/>
        </w:rPr>
        <w:t>ROI Promedio:</w:t>
      </w:r>
    </w:p>
    <w:p>
      <w:pPr>
        <w:pStyle w:val="ListBullet"/>
      </w:pPr>
      <w:r>
        <w:t>Retorno de inversión: 340% en 90 días</w:t>
      </w:r>
    </w:p>
    <w:p>
      <w:pPr>
        <w:pStyle w:val="ListBullet"/>
      </w:pPr>
      <w:r>
        <w:t>Tiempo de recuperación: 23.4 días</w:t>
      </w:r>
    </w:p>
    <w:p>
      <w:pPr>
        <w:pStyle w:val="ListBullet"/>
      </w:pPr>
      <w:r>
        <w:t>Valor de vida del cliente: +156%</w:t>
      </w:r>
    </w:p>
    <w:p>
      <w:r>
        <w:rPr>
          <w:b/>
        </w:rPr>
        <w:t>Metodología:</w:t>
      </w:r>
    </w:p>
    <w:p>
      <w:pPr>
        <w:pStyle w:val="ListBullet"/>
      </w:pPr>
      <w:r>
        <w:t>Análisis de cohortes</w:t>
      </w:r>
    </w:p>
    <w:p>
      <w:pPr>
        <w:pStyle w:val="ListBullet"/>
      </w:pPr>
      <w:r>
        <w:t>Pruebas A/B controladas</w:t>
      </w:r>
    </w:p>
    <w:p>
      <w:pPr>
        <w:pStyle w:val="ListBullet"/>
      </w:pPr>
      <w:r>
        <w:t>Métricas de seguimiento de 6 meses</w:t>
      </w:r>
    </w:p>
    <w:p>
      <w:r>
        <w:t>¿Interesado en los detalles técnicos?</w:t>
      </w:r>
    </w:p>
    <w:p>
      <w:r>
        <w:t>[CTA: VER ANÁLISIS COMPLETO]"</w:t>
      </w:r>
    </w:p>
    <w:p>
      <w:r>
        <w:t>---</w:t>
      </w:r>
    </w:p>
    <w:p>
      <w:pPr>
        <w:pStyle w:val="Heading1"/>
      </w:pPr>
      <w:r>
        <w:t>14. TONO POÉTICO Y LÍRICO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Lenguaje metafórico</w:t>
      </w:r>
    </w:p>
    <w:p>
      <w:pPr>
        <w:pStyle w:val="ListBullet"/>
      </w:pPr>
      <w:r>
        <w:t>Ritmo y musicalidad</w:t>
      </w:r>
    </w:p>
    <w:p>
      <w:pPr>
        <w:pStyle w:val="ListBullet"/>
      </w:pPr>
      <w:r>
        <w:t>Sensación de belleza</w:t>
      </w:r>
    </w:p>
    <w:p>
      <w:pPr>
        <w:pStyle w:val="ListBullet"/>
      </w:pPr>
      <w:r>
        <w:t>Inspiración artística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La Danza de la IA y el Marketing: Una Sinfonía de Éxito"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Imagina una sinfonía donde cada nota es un lead,</w:t>
      </w:r>
    </w:p>
    <w:p>
      <w:r>
        <w:t>donde cada acorde es una conversión,</w:t>
      </w:r>
    </w:p>
    <w:p>
      <w:r>
        <w:t>donde cada melodía es una venta.</w:t>
      </w:r>
    </w:p>
    <w:p>
      <w:r>
        <w:t>La IA es el director de orquesta,</w:t>
      </w:r>
    </w:p>
    <w:p>
      <w:r>
        <w:t>guiando cada instrumento hacia la armonía perfecta.</w:t>
      </w:r>
    </w:p>
    <w:p>
      <w:r>
        <w:t>Tu negocio es el escenario,</w:t>
      </w:r>
    </w:p>
    <w:p>
      <w:r>
        <w:t>donde la magia se convierte en realidad.</w:t>
      </w:r>
    </w:p>
    <w:p>
      <w:r>
        <w:t>En mi webinar, te enseño a componer tu propia sinfonía de éxito.</w:t>
      </w:r>
    </w:p>
    <w:p>
      <w:r>
        <w:t>¿Estás listo para crear tu obra maestra?</w:t>
      </w:r>
    </w:p>
    <w:p>
      <w:r>
        <w:t>[CTA: CREAR MI OBRA MAESTRA]"</w:t>
      </w:r>
    </w:p>
    <w:p>
      <w:r>
        <w:t>---</w:t>
      </w:r>
    </w:p>
    <w:p>
      <w:pPr>
        <w:pStyle w:val="Heading1"/>
      </w:pPr>
      <w:r>
        <w:t>15. TONO MINIMALISTA Y DIRECTO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Frases cortas</w:t>
      </w:r>
    </w:p>
    <w:p>
      <w:pPr>
        <w:pStyle w:val="ListBullet"/>
      </w:pPr>
      <w:r>
        <w:t>Sin adornos</w:t>
      </w:r>
    </w:p>
    <w:p>
      <w:pPr>
        <w:pStyle w:val="ListBullet"/>
      </w:pPr>
      <w:r>
        <w:t>Mensaje claro</w:t>
      </w:r>
    </w:p>
    <w:p>
      <w:pPr>
        <w:pStyle w:val="ListBullet"/>
      </w:pPr>
      <w:r>
        <w:t>Máximo impacto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"IA. Marketing. $50K+. ¿Interesado?"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IA en marketing.</w:t>
      </w:r>
    </w:p>
    <w:p>
      <w:r>
        <w:t>$50K+ mensuales.</w:t>
      </w:r>
    </w:p>
    <w:p>
      <w:r>
        <w:t>Sin conocimientos técnicos.</w:t>
      </w:r>
    </w:p>
    <w:p>
      <w:r>
        <w:t>Solo 3 cupos.</w:t>
      </w:r>
    </w:p>
    <w:p>
      <w:r>
        <w:t>¿Interesado?</w:t>
      </w:r>
    </w:p>
    <w:p>
      <w:r>
        <w:t>[CTA: SÍ]"</w:t>
      </w:r>
    </w:p>
    <w:p>
      <w:r>
        <w:t>---</w:t>
      </w:r>
    </w:p>
    <w:p>
      <w:pPr>
        <w:pStyle w:val="Heading1"/>
      </w:pPr>
      <w:r>
        <w:t>16. TONO CONFIDENCIAL Y ÍNTIMO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Sensación de secreto</w:t>
      </w:r>
    </w:p>
    <w:p>
      <w:pPr>
        <w:pStyle w:val="ListBullet"/>
      </w:pPr>
      <w:r>
        <w:t>Información exclusiva</w:t>
      </w:r>
    </w:p>
    <w:p>
      <w:pPr>
        <w:pStyle w:val="ListBullet"/>
      </w:pPr>
      <w:r>
        <w:t>Conexión personal</w:t>
      </w:r>
    </w:p>
    <w:p>
      <w:pPr>
        <w:pStyle w:val="ListBullet"/>
      </w:pPr>
      <w:r>
        <w:t>Confianza mutua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Te Cuento un Secreto que Cambió Mi Vida"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Tengo que contarte algo que no le he dicho a nadie.</w:t>
      </w:r>
    </w:p>
    <w:p>
      <w:r>
        <w:t>Hace 6 meses estaba en bancarrota. Hoy genero $50K+ mensuales.</w:t>
      </w:r>
    </w:p>
    <w:p>
      <w:r>
        <w:t>¿El secreto? La IA.</w:t>
      </w:r>
    </w:p>
    <w:p>
      <w:r>
        <w:t>No es lo que piensas. No es complicado. No es caro.</w:t>
      </w:r>
    </w:p>
    <w:p>
      <w:r>
        <w:t>Es simple. Es efectivo. Es real.</w:t>
      </w:r>
    </w:p>
    <w:p>
      <w:r>
        <w:t>En mi webinar te cuento todo. Pero solo si prometes guardar el secreto.</w:t>
      </w:r>
    </w:p>
    <w:p>
      <w:r>
        <w:t>¿Aceptas?</w:t>
      </w:r>
    </w:p>
    <w:p>
      <w:r>
        <w:t>[CTA: SÍ, ACEPTO EL SECRETO]"</w:t>
      </w:r>
    </w:p>
    <w:p>
      <w:r>
        <w:t>---</w:t>
      </w:r>
    </w:p>
    <w:p>
      <w:pPr>
        <w:pStyle w:val="Heading1"/>
      </w:pPr>
      <w:r>
        <w:t>17. TONO REBELDE Y TRANSGRESOR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Cuestionamiento del status quo</w:t>
      </w:r>
    </w:p>
    <w:p>
      <w:pPr>
        <w:pStyle w:val="ListBullet"/>
      </w:pPr>
      <w:r>
        <w:t>Sensación de revolución</w:t>
      </w:r>
    </w:p>
    <w:p>
      <w:pPr>
        <w:pStyle w:val="ListBullet"/>
      </w:pPr>
      <w:r>
        <w:t>Palabras de cambio</w:t>
      </w:r>
    </w:p>
    <w:p>
      <w:pPr>
        <w:pStyle w:val="ListBullet"/>
      </w:pPr>
      <w:r>
        <w:t>Espíritu de lucha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¿Cansado del Sistema? La IA es tu Revolución"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¿Cansado de que te digan qué hacer?</w:t>
      </w:r>
    </w:p>
    <w:p>
      <w:r>
        <w:t>¿Cansado de trabajar para otros?</w:t>
      </w:r>
    </w:p>
    <w:p>
      <w:r>
        <w:t>¿Cansado del sistema que te oprime?</w:t>
      </w:r>
    </w:p>
    <w:p>
      <w:r>
        <w:t>Es hora de rebelarse.</w:t>
      </w:r>
    </w:p>
    <w:p>
      <w:r>
        <w:t>La IA es tu arma de liberación.</w:t>
      </w:r>
    </w:p>
    <w:p>
      <w:r>
        <w:t>Tu herramienta de independencia.</w:t>
      </w:r>
    </w:p>
    <w:p>
      <w:r>
        <w:t>Tu camino hacia la libertad.</w:t>
      </w:r>
    </w:p>
    <w:p>
      <w:r>
        <w:t>No más jefes. No más horarios. No más límites.</w:t>
      </w:r>
    </w:p>
    <w:p>
      <w:r>
        <w:t>Solo resultados. Solo libertad. Solo éxito.</w:t>
      </w:r>
    </w:p>
    <w:p>
      <w:r>
        <w:t>¿Estás listo para la revolución?</w:t>
      </w:r>
    </w:p>
    <w:p>
      <w:r>
        <w:t>[CTA: SÍ, QUIERO REBELARME]"</w:t>
      </w:r>
    </w:p>
    <w:p>
      <w:r>
        <w:t>---</w:t>
      </w:r>
    </w:p>
    <w:p>
      <w:pPr>
        <w:pStyle w:val="Heading1"/>
      </w:pPr>
      <w:r>
        <w:t>18. TONO FILOSÓFICO Y PROFUNDO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Preguntas existenciales</w:t>
      </w:r>
    </w:p>
    <w:p>
      <w:pPr>
        <w:pStyle w:val="ListBullet"/>
      </w:pPr>
      <w:r>
        <w:t>Reflexiones profundas</w:t>
      </w:r>
    </w:p>
    <w:p>
      <w:pPr>
        <w:pStyle w:val="ListBullet"/>
      </w:pPr>
      <w:r>
        <w:t>Sensación de sabiduría</w:t>
      </w:r>
    </w:p>
    <w:p>
      <w:pPr>
        <w:pStyle w:val="ListBullet"/>
      </w:pPr>
      <w:r>
        <w:t>Conexión espiritual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¿Cuál es el Verdadero Propósito de tu Negocio?"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¿Alguna vez te has preguntado por qué haces lo que haces?</w:t>
      </w:r>
    </w:p>
    <w:p>
      <w:r>
        <w:t>¿Cuál es el verdadero propósito de tu negocio?</w:t>
      </w:r>
    </w:p>
    <w:p>
      <w:r>
        <w:t>¿Qué legado quieres dejar?</w:t>
      </w:r>
    </w:p>
    <w:p>
      <w:r>
        <w:t>¿Cómo quieres ser recordado?</w:t>
      </w:r>
    </w:p>
    <w:p>
      <w:r>
        <w:t>La IA no es solo tecnología. Es una herramienta para cumplir tu propósito.</w:t>
      </w:r>
    </w:p>
    <w:p>
      <w:r>
        <w:t>Para crear el impacto que siempre quisiste.</w:t>
      </w:r>
    </w:p>
    <w:p>
      <w:r>
        <w:t>Para ayudar a más personas.</w:t>
      </w:r>
    </w:p>
    <w:p>
      <w:r>
        <w:t>Para hacer del mundo un lugar mejor.</w:t>
      </w:r>
    </w:p>
    <w:p>
      <w:r>
        <w:t>En mi webinar, te ayudo a encontrar tu propósito a través de la IA.</w:t>
      </w:r>
    </w:p>
    <w:p>
      <w:r>
        <w:t>¿Estás listo para el viaje?</w:t>
      </w:r>
    </w:p>
    <w:p>
      <w:r>
        <w:t>[CTA: SÍ, QUIERO ENCONTRAR MI PROPÓSITO]"</w:t>
      </w:r>
    </w:p>
    <w:p>
      <w:r>
        <w:t>---</w:t>
      </w:r>
    </w:p>
    <w:p>
      <w:pPr>
        <w:pStyle w:val="Heading1"/>
      </w:pPr>
      <w:r>
        <w:t>19. TONO TECNOLÓGICO Y FUTURISTA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Lenguaje técnico avanzado</w:t>
      </w:r>
    </w:p>
    <w:p>
      <w:pPr>
        <w:pStyle w:val="ListBullet"/>
      </w:pPr>
      <w:r>
        <w:t>Referencias al futuro</w:t>
      </w:r>
    </w:p>
    <w:p>
      <w:pPr>
        <w:pStyle w:val="ListBullet"/>
      </w:pPr>
      <w:r>
        <w:t>Sensación de innovación</w:t>
      </w:r>
    </w:p>
    <w:p>
      <w:pPr>
        <w:pStyle w:val="ListBullet"/>
      </w:pPr>
      <w:r>
        <w:t>Visión de progreso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El Futuro del Marketing: IA, Machine Learning y Automatización"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El futuro del marketing ya está aquí.</w:t>
      </w:r>
    </w:p>
    <w:p>
      <w:r>
        <w:t>Inteligencia artificial, machine learning, automatización, algoritmos predictivos, análisis de big data.</w:t>
      </w:r>
    </w:p>
    <w:p>
      <w:r>
        <w:t>Estas no son palabras de moda. Son realidades que están transformando el mundo.</w:t>
      </w:r>
    </w:p>
    <w:p>
      <w:r>
        <w:t>Las empresas que no se adapten quedarán obsoletas.</w:t>
      </w:r>
    </w:p>
    <w:p>
      <w:r>
        <w:t>Las que se adapten dominarán el mercado.</w:t>
      </w:r>
    </w:p>
    <w:p>
      <w:r>
        <w:t>¿En qué lado quieres estar?</w:t>
      </w:r>
    </w:p>
    <w:p>
      <w:r>
        <w:t>En mi webinar te muestro las tecnologías del futuro aplicadas al marketing de hoy.</w:t>
      </w:r>
    </w:p>
    <w:p>
      <w:r>
        <w:t>¿Estás listo para el futuro?</w:t>
      </w:r>
    </w:p>
    <w:p>
      <w:r>
        <w:t>[CTA: SÍ, QUIERO EL FUTURO]"</w:t>
      </w:r>
    </w:p>
    <w:p>
      <w:r>
        <w:t>---</w:t>
      </w:r>
    </w:p>
    <w:p>
      <w:pPr>
        <w:pStyle w:val="Heading1"/>
      </w:pPr>
      <w:r>
        <w:t>20. TONO HUMORÍSTICO Y CÓMICO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Chistes y bromas</w:t>
      </w:r>
    </w:p>
    <w:p>
      <w:pPr>
        <w:pStyle w:val="ListBullet"/>
      </w:pPr>
      <w:r>
        <w:t>Situaciones graciosas</w:t>
      </w:r>
    </w:p>
    <w:p>
      <w:pPr>
        <w:pStyle w:val="ListBullet"/>
      </w:pPr>
      <w:r>
        <w:t>Sensación de diversión</w:t>
      </w:r>
    </w:p>
    <w:p>
      <w:pPr>
        <w:pStyle w:val="ListBullet"/>
      </w:pPr>
      <w:r>
        <w:t>Entretenimiento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¿Sabías que la IA puede Hacer tu Trabajo Mejor que Tú? 😂"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¿Sabías que la IA puede hacer tu trabajo mejor que tú? 😂</w:t>
      </w:r>
    </w:p>
    <w:p>
      <w:r>
        <w:t>No, en serio. Es verdad.</w:t>
      </w:r>
    </w:p>
    <w:p>
      <w:r>
        <w:t>Mientras tú duermes, la IA está:</w:t>
      </w:r>
    </w:p>
    <w:p>
      <w:pPr>
        <w:pStyle w:val="ListBullet"/>
      </w:pPr>
      <w:r>
        <w:t>Creando contenido viral</w:t>
      </w:r>
    </w:p>
    <w:p>
      <w:pPr>
        <w:pStyle w:val="ListBullet"/>
      </w:pPr>
      <w:r>
        <w:t>Respondiendo emails</w:t>
      </w:r>
    </w:p>
    <w:p>
      <w:pPr>
        <w:pStyle w:val="ListBullet"/>
      </w:pPr>
      <w:r>
        <w:t>Cerrando ventas</w:t>
      </w:r>
    </w:p>
    <w:p>
      <w:pPr>
        <w:pStyle w:val="ListBullet"/>
      </w:pPr>
      <w:r>
        <w:t>Generando leads</w:t>
      </w:r>
    </w:p>
    <w:p>
      <w:r>
        <w:t>Y lo mejor de todo: ¡No se queja! 😄</w:t>
      </w:r>
    </w:p>
    <w:p>
      <w:r>
        <w:t>No pide vacaciones, no llega tarde, no se enferma.</w:t>
      </w:r>
    </w:p>
    <w:p>
      <w:r>
        <w:t>Es como tener un empleado perfecto, pero sin tener que pagarle sueldo.</w:t>
      </w:r>
    </w:p>
    <w:p>
      <w:r>
        <w:t>¿Quieres uno? En mi webinar te enseño cómo conseguirlo.</w:t>
      </w:r>
    </w:p>
    <w:p>
      <w:r>
        <w:t>[CTA: ¡SÍ, QUIERO MI EMPLEADO PERFECTO!]"</w:t>
      </w:r>
    </w:p>
    <w:p>
      <w:r>
        <w:t>---</w:t>
      </w:r>
    </w:p>
    <w:p>
      <w:pPr>
        <w:pStyle w:val="Heading1"/>
      </w:pPr>
      <w:r>
        <w:t>21. TONO DRAMÁTICO Y TEATRAL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Exageración emocional</w:t>
      </w:r>
    </w:p>
    <w:p>
      <w:pPr>
        <w:pStyle w:val="ListBullet"/>
      </w:pPr>
      <w:r>
        <w:t>Sensación de drama</w:t>
      </w:r>
    </w:p>
    <w:p>
      <w:pPr>
        <w:pStyle w:val="ListBullet"/>
      </w:pPr>
      <w:r>
        <w:t>Palabras impactantes</w:t>
      </w:r>
    </w:p>
    <w:p>
      <w:pPr>
        <w:pStyle w:val="ListBullet"/>
      </w:pPr>
      <w:r>
        <w:t>Efecto teatral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La Tragedia de tu Negocio Sin IA: Un Drama en 3 Actos"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rPr>
          <w:b/>
        </w:rPr>
        <w:t>ACTO I: La Tragedia</w:t>
      </w:r>
    </w:p>
    <w:p>
      <w:r>
        <w:t>Tu negocio lucha por sobrevivir. Trabajas 12 horas diarias. Ganas poco. Te sientes frustrado.</w:t>
      </w:r>
    </w:p>
    <w:p>
      <w:r>
        <w:rPr>
          <w:b/>
        </w:rPr>
        <w:t>ACTO II: El Descubrimiento</w:t>
      </w:r>
    </w:p>
    <w:p>
      <w:r>
        <w:t>Descubres la IA. Ves los resultados. Te das cuenta de que todo puede cambiar.</w:t>
      </w:r>
    </w:p>
    <w:p>
      <w:r>
        <w:rPr>
          <w:b/>
        </w:rPr>
        <w:t>ACTO III: La Redención</w:t>
      </w:r>
    </w:p>
    <w:p>
      <w:r>
        <w:t>Implementas la IA. Tu negocio florece. Generas $50K+ mensuales. Vives feliz para siempre.</w:t>
      </w:r>
    </w:p>
    <w:p>
      <w:r>
        <w:t>¿Quieres ser el protagonista de tu propia historia de éxito?</w:t>
      </w:r>
    </w:p>
    <w:p>
      <w:r>
        <w:t>En mi webinar te doy el guión.</w:t>
      </w:r>
    </w:p>
    <w:p>
      <w:r>
        <w:t>[CTA: SÍ, QUIERO SER EL PROTAGONISTA]"</w:t>
      </w:r>
    </w:p>
    <w:p>
      <w:r>
        <w:t>---</w:t>
      </w:r>
    </w:p>
    <w:p>
      <w:pPr>
        <w:pStyle w:val="Heading1"/>
      </w:pPr>
      <w:r>
        <w:t>22. TONO SENSACIONALISTA Y BOMBASTICO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Exageración extrema</w:t>
      </w:r>
    </w:p>
    <w:p>
      <w:pPr>
        <w:pStyle w:val="ListBullet"/>
      </w:pPr>
      <w:r>
        <w:t>Palabras impactantes</w:t>
      </w:r>
    </w:p>
    <w:p>
      <w:pPr>
        <w:pStyle w:val="ListBullet"/>
      </w:pPr>
      <w:r>
        <w:t>Sensación de shock</w:t>
      </w:r>
    </w:p>
    <w:p>
      <w:pPr>
        <w:pStyle w:val="ListBullet"/>
      </w:pPr>
      <w:r>
        <w:t>Efecto sensacional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"¡INCREÍBLE! [NOMBRE] Descubre el SECRETO que REVOLUCIONA el Marketing"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¡ESTO VA A CAMBIAR TU VIDA!</w:t>
      </w:r>
    </w:p>
    <w:p>
      <w:r>
        <w:t>¡DESCUBRE EL SECRETO QUE 2,847 EMPRENDEDORES NO QUIEREN QUE SEPAS!</w:t>
      </w:r>
    </w:p>
    <w:p>
      <w:r>
        <w:t>¡LA IA QUE GENERÓ $2.3M EN 6 MESES!</w:t>
      </w:r>
    </w:p>
    <w:p>
      <w:r>
        <w:t>¡RESULTADOS INCREÍBLES EN 7 DÍAS!</w:t>
      </w:r>
    </w:p>
    <w:p>
      <w:r>
        <w:t>¡NO PUEDES PERDER ESTA OPORTUNIDAD!</w:t>
      </w:r>
    </w:p>
    <w:p>
      <w:r>
        <w:t>¡REGÍSTRATE AHORA O NUNCA MÁS!</w:t>
      </w:r>
    </w:p>
    <w:p>
      <w:r>
        <w:t>[CTA: ¡SÍ, QUIERO EL SECRETO!]"</w:t>
      </w:r>
    </w:p>
    <w:p>
      <w:r>
        <w:t>---</w:t>
      </w:r>
    </w:p>
    <w:p>
      <w:pPr>
        <w:pStyle w:val="Heading1"/>
      </w:pPr>
      <w:r>
        <w:t>23. TONO RELAJADO Y TRANQUILO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Lenguaje calmado</w:t>
      </w:r>
    </w:p>
    <w:p>
      <w:pPr>
        <w:pStyle w:val="ListBullet"/>
      </w:pPr>
      <w:r>
        <w:t>Sensación de paz</w:t>
      </w:r>
    </w:p>
    <w:p>
      <w:pPr>
        <w:pStyle w:val="ListBullet"/>
      </w:pPr>
      <w:r>
        <w:t>Sin presión</w:t>
      </w:r>
    </w:p>
    <w:p>
      <w:pPr>
        <w:pStyle w:val="ListBullet"/>
      </w:pPr>
      <w:r>
        <w:t>Tranquilidad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Relájate. La IA Puede Hacer el Trabajo por Ti."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¿Te sientes estresado? ¿Abrumado? ¿Cansado?</w:t>
      </w:r>
    </w:p>
    <w:p>
      <w:r>
        <w:t>Relájate. Respira profundo.</w:t>
      </w:r>
    </w:p>
    <w:p>
      <w:r>
        <w:t>La IA puede hacer el trabajo por ti.</w:t>
      </w:r>
    </w:p>
    <w:p>
      <w:r>
        <w:t>Mientras tú descansas, ella trabaja.</w:t>
      </w:r>
    </w:p>
    <w:p>
      <w:r>
        <w:t>Mientras tú duermes, ella genera ingresos.</w:t>
      </w:r>
    </w:p>
    <w:p>
      <w:r>
        <w:t>Mientras tú disfrutas, ella crece.</w:t>
      </w:r>
    </w:p>
    <w:p>
      <w:r>
        <w:t>No hay prisa. No hay presión. No hay estrés.</w:t>
      </w:r>
    </w:p>
    <w:p>
      <w:r>
        <w:t>Solo resultados. Solo tranquilidad. Solo éxito.</w:t>
      </w:r>
    </w:p>
    <w:p>
      <w:r>
        <w:t>¿Quieres relajarte?</w:t>
      </w:r>
    </w:p>
    <w:p>
      <w:r>
        <w:t>[CTA: SÍ, QUIERO RELAJARME]"</w:t>
      </w:r>
    </w:p>
    <w:p>
      <w:r>
        <w:t>---</w:t>
      </w:r>
    </w:p>
    <w:p>
      <w:pPr>
        <w:pStyle w:val="Heading1"/>
      </w:pPr>
      <w:r>
        <w:t>24. TONO AGRADECIDO Y APRECIATIVO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Expresiones de gratitud</w:t>
      </w:r>
    </w:p>
    <w:p>
      <w:pPr>
        <w:pStyle w:val="ListBullet"/>
      </w:pPr>
      <w:r>
        <w:t>Sensación de aprecio</w:t>
      </w:r>
    </w:p>
    <w:p>
      <w:pPr>
        <w:pStyle w:val="ListBullet"/>
      </w:pPr>
      <w:r>
        <w:t>Reconocimiento</w:t>
      </w:r>
    </w:p>
    <w:p>
      <w:pPr>
        <w:pStyle w:val="ListBullet"/>
      </w:pPr>
      <w:r>
        <w:t>Humildad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Gracias por Confiar en Mí. Te Regalo un Webinar."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Gracias por confiar en mí. Gracias por ser parte de esta comunidad. Gracias por creer en el potencial de la IA.</w:t>
      </w:r>
    </w:p>
    <w:p>
      <w:r>
        <w:t>Como agradecimiento, quiero regalarte algo especial.</w:t>
      </w:r>
    </w:p>
    <w:p>
      <w:r>
        <w:t>Un webinar completo sobre IA en marketing.</w:t>
      </w:r>
    </w:p>
    <w:p>
      <w:r>
        <w:t>Con herramientas gratuitas.</w:t>
      </w:r>
    </w:p>
    <w:p>
      <w:r>
        <w:t>Con plantillas profesionales.</w:t>
      </w:r>
    </w:p>
    <w:p>
      <w:r>
        <w:t>Con soporte personalizado.</w:t>
      </w:r>
    </w:p>
    <w:p>
      <w:r>
        <w:t>Todo gratis. Solo para ti.</w:t>
      </w:r>
    </w:p>
    <w:p>
      <w:r>
        <w:t>¿Aceptas mi regalo?</w:t>
      </w:r>
    </w:p>
    <w:p>
      <w:r>
        <w:t>[CTA: SÍ, ACEPTO TU REGALO]"</w:t>
      </w:r>
    </w:p>
    <w:p>
      <w:r>
        <w:t>---</w:t>
      </w:r>
    </w:p>
    <w:p>
      <w:pPr>
        <w:pStyle w:val="Heading1"/>
      </w:pPr>
      <w:r>
        <w:t>25. TONO DESAFIANTE Y PROVOCATIVO</w:t>
      </w:r>
    </w:p>
    <w:p>
      <w:r>
        <w:t>#</w:t>
      </w:r>
    </w:p>
    <w:p>
      <w:pPr>
        <w:pStyle w:val="Heading1"/>
      </w:pPr>
      <w:r>
        <w:t>Características:</w:t>
      </w:r>
    </w:p>
    <w:p>
      <w:pPr>
        <w:pStyle w:val="ListBullet"/>
      </w:pPr>
      <w:r>
        <w:t>Desafíos directos</w:t>
      </w:r>
    </w:p>
    <w:p>
      <w:pPr>
        <w:pStyle w:val="ListBullet"/>
      </w:pPr>
      <w:r>
        <w:t>Sensación de reto</w:t>
      </w:r>
    </w:p>
    <w:p>
      <w:pPr>
        <w:pStyle w:val="ListBullet"/>
      </w:pPr>
      <w:r>
        <w:t>Palabras de confrontación</w:t>
      </w:r>
    </w:p>
    <w:p>
      <w:pPr>
        <w:pStyle w:val="ListBullet"/>
      </w:pPr>
      <w:r>
        <w:t>Espíritu competitivo</w:t>
      </w:r>
    </w:p>
    <w:p>
      <w:r>
        <w:t>#</w:t>
      </w:r>
    </w:p>
    <w:p>
      <w:pPr>
        <w:pStyle w:val="Heading1"/>
      </w:pPr>
      <w:r>
        <w:t>Ejemplo de Título:</w:t>
      </w:r>
    </w:p>
    <w:p>
      <w:r>
        <w:t>"[NOMBRE], ¿Tienes el Valor para Generar $50K+ con IA?"</w:t>
      </w:r>
    </w:p>
    <w:p>
      <w:r>
        <w:t>#</w:t>
      </w:r>
    </w:p>
    <w:p>
      <w:pPr>
        <w:pStyle w:val="Heading1"/>
      </w:pPr>
      <w:r>
        <w:t>Ejemplo de Email:</w:t>
      </w:r>
    </w:p>
    <w:p>
      <w:r>
        <w:t>"Hola [NOMBRE],</w:t>
      </w:r>
    </w:p>
    <w:p>
      <w:r>
        <w:t>¿Tienes el valor para cambiar tu vida?</w:t>
      </w:r>
    </w:p>
    <w:p>
      <w:r>
        <w:t>¿Tienes el coraje para implementar IA en tu negocio?</w:t>
      </w:r>
    </w:p>
    <w:p>
      <w:r>
        <w:t>¿Tienes la determinación para generar $50K+ mensuales?</w:t>
      </w:r>
    </w:p>
    <w:p>
      <w:r>
        <w:t>O ¿prefieres seguir como estás?</w:t>
      </w:r>
    </w:p>
    <w:p>
      <w:r>
        <w:t>La decisión es tuya.</w:t>
      </w:r>
    </w:p>
    <w:p>
      <w:r>
        <w:t>¿Aceptas el desafío?</w:t>
      </w:r>
    </w:p>
    <w:p>
      <w:r>
        <w:t>[CTA: SÍ, ACEPTO EL DESAFÍO]"</w:t>
      </w:r>
    </w:p>
    <w:p>
      <w:r>
        <w:t>---</w:t>
      </w:r>
    </w:p>
    <w:p>
      <w:pPr>
        <w:pStyle w:val="Heading2"/>
      </w:pPr>
      <w:r>
        <w:t>Nota Cada tono está diseñado para resonar con diferentes personalidades, momentos emocionales y tipos de audiencia. La clave está en elegir el tono que mejor se adapte a tu audiencia específica y al mensaje que quieres transmitir.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