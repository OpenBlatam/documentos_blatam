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Copywriting ESPECIALIZADO: Webinar Marketing con IA</w:t>
      </w:r>
    </w:p>
    <w:p>
      <w:pPr>
        <w:pStyle w:val="Heading1"/>
      </w:pPr>
      <w:r>
        <w:t>Versiones Optimizadas por Canal y Segmento Demográfico</w:t>
      </w:r>
    </w:p>
    <w:p>
      <w:r>
        <w:t>---</w:t>
      </w:r>
    </w:p>
    <w:p>
      <w:pPr>
        <w:pStyle w:val="Heading1"/>
      </w:pPr>
      <w:r>
        <w:t>1. VERSIONES POR CANAL DE MARKETING</w:t>
      </w:r>
    </w:p>
    <w:p>
      <w:r>
        <w:t>#</w:t>
      </w:r>
    </w:p>
    <w:p>
      <w:pPr>
        <w:pStyle w:val="Heading1"/>
      </w:pPr>
      <w:r>
        <w:t>A. FACEBOOK ADS - Versión Optimizada</w:t>
      </w:r>
    </w:p>
    <w:p>
      <w:r>
        <w:rPr>
          <w:b/>
        </w:rPr>
        <w:t>Títulos Específicos:</w:t>
      </w:r>
    </w:p>
    <w:p>
      <w:pPr>
        <w:pStyle w:val="ListBullet"/>
      </w:pPr>
      <w:r>
        <w:t>"🔥 [NOMBRE], Solo 3 Cupos: IA que Generó $2.3M en 6 Meses"</w:t>
      </w:r>
    </w:p>
    <w:p>
      <w:pPr>
        <w:pStyle w:val="ListBullet"/>
      </w:pPr>
      <w:r>
        <w:t>"⚡ [NOMBRE], Tu Competencia Gana $50K+ con IA. ¿Y Tú?"</w:t>
      </w:r>
    </w:p>
    <w:p>
      <w:pPr>
        <w:pStyle w:val="ListBullet"/>
      </w:pPr>
      <w:r>
        <w:t>"💎 [NOMBRE], El Secreto que 2,847 Emprendedores Ocultaron"</w:t>
      </w:r>
    </w:p>
    <w:p>
      <w:r>
        <w:rPr>
          <w:b/>
        </w:rPr>
        <w:t>Descripciones para Facebook:</w:t>
      </w:r>
    </w:p>
    <w:p>
      <w:pPr>
        <w:pStyle w:val="ListBullet"/>
      </w:pPr>
      <w:r>
        <w:t>Máximo 125 caracteres para evitar truncamiento</w:t>
      </w:r>
    </w:p>
    <w:p>
      <w:pPr>
        <w:pStyle w:val="ListBullet"/>
      </w:pPr>
      <w:r>
        <w:t>Enfoque en beneficios emocionales</w:t>
      </w:r>
    </w:p>
    <w:p>
      <w:pPr>
        <w:pStyle w:val="ListBullet"/>
      </w:pPr>
      <w:r>
        <w:t>Uso de emojis estratégicos</w:t>
      </w:r>
    </w:p>
    <w:p>
      <w:pPr>
        <w:pStyle w:val="ListBullet"/>
      </w:pPr>
      <w:r>
        <w:t>CTAs directos y claros</w:t>
      </w:r>
    </w:p>
    <w:p>
      <w:r>
        <w:rPr>
          <w:b/>
        </w:rPr>
        <w:t>Ejemplo:</w:t>
      </w:r>
    </w:p>
    <w:p>
      <w:r>
        <w:t>"🔥 [NOMBRE], solo 3 cupos restantes. La IA que generó $2.3M en 6 meses. ¿Serás el siguiente en generar $50K+? Webinar gratuito + Bonus $497. ¡Regístrate ahora!"</w:t>
      </w:r>
    </w:p>
    <w:p>
      <w:r>
        <w:t>#</w:t>
      </w:r>
    </w:p>
    <w:p>
      <w:pPr>
        <w:pStyle w:val="Heading1"/>
      </w:pPr>
      <w:r>
        <w:t>B. INSTAGRAM ADS - Versión Optimizada</w:t>
      </w:r>
    </w:p>
    <w:p>
      <w:r>
        <w:rPr>
          <w:b/>
        </w:rPr>
        <w:t>Títulos Específicos:</w:t>
      </w:r>
    </w:p>
    <w:p>
      <w:pPr>
        <w:pStyle w:val="ListBullet"/>
      </w:pPr>
      <w:r>
        <w:t>"🚀 [NOMBRE], IA Marketing: De $0 a $50K en 90 Días"</w:t>
      </w:r>
    </w:p>
    <w:p>
      <w:pPr>
        <w:pStyle w:val="ListBullet"/>
      </w:pPr>
      <w:r>
        <w:t>"⚡ [NOMBRE], 5 Estrategias de IA que Duplican Ventas"</w:t>
      </w:r>
    </w:p>
    <w:p>
      <w:pPr>
        <w:pStyle w:val="ListBullet"/>
      </w:pPr>
      <w:r>
        <w:t>"💎 [NOMBRE], El Método que Cambió MI Vida Financiera"</w:t>
      </w:r>
    </w:p>
    <w:p>
      <w:r>
        <w:rPr>
          <w:b/>
        </w:rPr>
        <w:t>Descripciones para Instagram:</w:t>
      </w:r>
    </w:p>
    <w:p>
      <w:pPr>
        <w:pStyle w:val="ListBullet"/>
      </w:pPr>
      <w:r>
        <w:t>Máximo 150 caracteres</w:t>
      </w:r>
    </w:p>
    <w:p>
      <w:pPr>
        <w:pStyle w:val="ListBullet"/>
      </w:pPr>
      <w:r>
        <w:t>Enfoque visual y emocional</w:t>
      </w:r>
    </w:p>
    <w:p>
      <w:pPr>
        <w:pStyle w:val="ListBullet"/>
      </w:pPr>
      <w:r>
        <w:t>Hashtags estratégicos</w:t>
      </w:r>
    </w:p>
    <w:p>
      <w:pPr>
        <w:pStyle w:val="ListBullet"/>
      </w:pPr>
      <w:r>
        <w:t>Storytelling personal</w:t>
      </w:r>
    </w:p>
    <w:p>
      <w:r>
        <w:rPr>
          <w:b/>
        </w:rPr>
        <w:t>Ejemplo:</w:t>
      </w:r>
    </w:p>
    <w:p>
      <w:r>
        <w:t>"🚀 [NOMBRE], mientras otros trabajan 12h, tú puedes generar $50K+ con IA. Solo 3 cupos. Webinar gratuito + Kit $497. #MarketingIA #Emprendedores #IA #Ventas"</w:t>
      </w:r>
    </w:p>
    <w:p>
      <w:r>
        <w:t>#</w:t>
      </w:r>
    </w:p>
    <w:p>
      <w:pPr>
        <w:pStyle w:val="Heading1"/>
      </w:pPr>
      <w:r>
        <w:t>C. LINKEDIN ADS - Versión Optimizada</w:t>
      </w:r>
    </w:p>
    <w:p>
      <w:r>
        <w:rPr>
          <w:b/>
        </w:rPr>
        <w:t>Títulos Específicos:</w:t>
      </w:r>
    </w:p>
    <w:p>
      <w:pPr>
        <w:pStyle w:val="ListBullet"/>
      </w:pPr>
      <w:r>
        <w:t>"🧠 [NOMBRE], IA Marketing: El Futuro del Marketing Digital"</w:t>
      </w:r>
    </w:p>
    <w:p>
      <w:pPr>
        <w:pStyle w:val="ListBullet"/>
      </w:pPr>
      <w:r>
        <w:t>"⚡ [NOMBRE], Cómo la IA Está Revolucionando el Marketing"</w:t>
      </w:r>
    </w:p>
    <w:p>
      <w:pPr>
        <w:pStyle w:val="ListBullet"/>
      </w:pPr>
      <w:r>
        <w:t>"💎 [NOMBRE], Estrategias de IA para Profesionales del Marketing"</w:t>
      </w:r>
    </w:p>
    <w:p>
      <w:r>
        <w:rPr>
          <w:b/>
        </w:rPr>
        <w:t>Descripciones para LinkedIn:</w:t>
      </w:r>
    </w:p>
    <w:p>
      <w:pPr>
        <w:pStyle w:val="ListBullet"/>
      </w:pPr>
      <w:r>
        <w:t>Máximo 200 caracteres</w:t>
      </w:r>
    </w:p>
    <w:p>
      <w:pPr>
        <w:pStyle w:val="ListBullet"/>
      </w:pPr>
      <w:r>
        <w:t>Enfoque profesional y técnico</w:t>
      </w:r>
    </w:p>
    <w:p>
      <w:pPr>
        <w:pStyle w:val="ListBullet"/>
      </w:pPr>
      <w:r>
        <w:t>Estadísticas y datos específicos</w:t>
      </w:r>
    </w:p>
    <w:p>
      <w:pPr>
        <w:pStyle w:val="ListBullet"/>
      </w:pPr>
      <w:r>
        <w:t>Beneficios para la carrera</w:t>
      </w:r>
    </w:p>
    <w:p>
      <w:r>
        <w:rPr>
          <w:b/>
        </w:rPr>
        <w:t>Ejemplo:</w:t>
      </w:r>
    </w:p>
    <w:p>
      <w:r>
        <w:t>"🧠 [NOMBRE], la IA está transformando el marketing. 89% de empresas Fortune 500 la usan. Aprende las 5 estrategias que generan $50K+ mensuales. Solo 3 cupos. Webinar gratuito."</w:t>
      </w:r>
    </w:p>
    <w:p>
      <w:r>
        <w:t>#</w:t>
      </w:r>
    </w:p>
    <w:p>
      <w:pPr>
        <w:pStyle w:val="Heading1"/>
      </w:pPr>
      <w:r>
        <w:t>D. GOOGLE ADS - Versión Optimizada</w:t>
      </w:r>
    </w:p>
    <w:p>
      <w:r>
        <w:rPr>
          <w:b/>
        </w:rPr>
        <w:t>Títulos Específicos:</w:t>
      </w:r>
    </w:p>
    <w:p>
      <w:pPr>
        <w:pStyle w:val="ListBullet"/>
      </w:pPr>
      <w:r>
        <w:t>"Marketing con IA: Genera $50K+ Mensuales"</w:t>
      </w:r>
    </w:p>
    <w:p>
      <w:pPr>
        <w:pStyle w:val="ListBullet"/>
      </w:pPr>
      <w:r>
        <w:t>"Webinar Gratuito: IA Marketing para Emprendedores"</w:t>
      </w:r>
    </w:p>
    <w:p>
      <w:pPr>
        <w:pStyle w:val="ListBullet"/>
      </w:pPr>
      <w:r>
        <w:t>"Estrategias de IA que Duplican Ventas en 7 Días"</w:t>
      </w:r>
    </w:p>
    <w:p>
      <w:r>
        <w:rPr>
          <w:b/>
        </w:rPr>
        <w:t>Descripciones para Google:</w:t>
      </w:r>
    </w:p>
    <w:p>
      <w:pPr>
        <w:pStyle w:val="ListBullet"/>
      </w:pPr>
      <w:r>
        <w:t>Máximo 90 caracteres</w:t>
      </w:r>
    </w:p>
    <w:p>
      <w:pPr>
        <w:pStyle w:val="ListBullet"/>
      </w:pPr>
      <w:r>
        <w:t>Enfoque en palabras clave</w:t>
      </w:r>
    </w:p>
    <w:p>
      <w:pPr>
        <w:pStyle w:val="ListBullet"/>
      </w:pPr>
      <w:r>
        <w:t>Beneficios específicos</w:t>
      </w:r>
    </w:p>
    <w:p>
      <w:pPr>
        <w:pStyle w:val="ListBullet"/>
      </w:pPr>
      <w:r>
        <w:t>CTAs claros</w:t>
      </w:r>
    </w:p>
    <w:p>
      <w:r>
        <w:rPr>
          <w:b/>
        </w:rPr>
        <w:t>Ejemplo:</w:t>
      </w:r>
    </w:p>
    <w:p>
      <w:r>
        <w:t>"Aprende IA marketing sin conocimientos técnicos. Webinar gratuito con estrategias que generan $50K+ mensuales. Solo 3 cupos. Regístrate ahora."</w:t>
      </w:r>
    </w:p>
    <w:p>
      <w:r>
        <w:t>---</w:t>
      </w:r>
    </w:p>
    <w:p>
      <w:pPr>
        <w:pStyle w:val="Heading1"/>
      </w:pPr>
      <w:r>
        <w:t>2. VERSIONES POR SEGMENTO DEMOGRÁFICO</w:t>
      </w:r>
    </w:p>
    <w:p>
      <w:r>
        <w:t>#</w:t>
      </w:r>
    </w:p>
    <w:p>
      <w:pPr>
        <w:pStyle w:val="Heading1"/>
      </w:pPr>
      <w:r>
        <w:t>A. EMPRENDEDORES (25-35 años)</w:t>
      </w:r>
    </w:p>
    <w:p>
      <w:pPr>
        <w:pStyle w:val="Heading2"/>
      </w:pPr>
      <w:r>
        <w:t>Tono Joven, dinámico, ambicioso</w:t>
      </w:r>
    </w:p>
    <w:p>
      <w:pPr>
        <w:pStyle w:val="Heading2"/>
      </w:pPr>
      <w:r>
        <w:t>Enfoque Resultados rápidos, independencia financiera</w:t>
      </w:r>
    </w:p>
    <w:p>
      <w:pPr>
        <w:pStyle w:val="Heading2"/>
      </w:pPr>
      <w:r>
        <w:t>Palabras clave Libertad, éxito, independencia, crecimiento</w:t>
      </w:r>
    </w:p>
    <w:p>
      <w:r>
        <w:rPr>
          <w:b/>
        </w:rPr>
        <w:t>Ejemplo de Email:</w:t>
      </w:r>
    </w:p>
    <w:p>
      <w:r>
        <w:t>"Hola [NOMBRE],</w:t>
      </w:r>
    </w:p>
    <w:p>
      <w:r>
        <w:t>¿Cansado de trabajar para otros y ganar poco?</w:t>
      </w:r>
    </w:p>
    <w:p>
      <w:r>
        <w:t>La IA puede cambiar eso en 7 días.</w:t>
      </w:r>
    </w:p>
    <w:p>
      <w:r>
        <w:t>Mientras otros siguen en trabajos tradicionales, tú puedes:</w:t>
      </w:r>
    </w:p>
    <w:p>
      <w:r>
        <w:t>✅ Generar $50K+ mensuales automáticamente</w:t>
      </w:r>
    </w:p>
    <w:p>
      <w:r>
        <w:t>✅ Trabajar desde donde quieras</w:t>
      </w:r>
    </w:p>
    <w:p>
      <w:r>
        <w:t>✅ Ser tu propio jefe</w:t>
      </w:r>
    </w:p>
    <w:p>
      <w:r>
        <w:t>✅ Tener libertad financiera</w:t>
      </w:r>
    </w:p>
    <w:p>
      <w:r>
        <w:t>Solo 3 cupos disponibles.</w:t>
      </w:r>
    </w:p>
    <w:p>
      <w:r>
        <w:t>¿Serás el siguiente en cambiar tu vida?</w:t>
      </w:r>
    </w:p>
    <w:p>
      <w:r>
        <w:t>[CTA: QUIERO MI LIBERTAD FINANCIERA]"</w:t>
      </w:r>
    </w:p>
    <w:p>
      <w:r>
        <w:t>#</w:t>
      </w:r>
    </w:p>
    <w:p>
      <w:pPr>
        <w:pStyle w:val="Heading1"/>
      </w:pPr>
      <w:r>
        <w:t>B. DUEÑOS DE PYMES (35-50 años)</w:t>
      </w:r>
    </w:p>
    <w:p>
      <w:pPr>
        <w:pStyle w:val="Heading2"/>
      </w:pPr>
      <w:r>
        <w:t>Tono Profesional, práctico, orientado a resultados</w:t>
      </w:r>
    </w:p>
    <w:p>
      <w:pPr>
        <w:pStyle w:val="Heading2"/>
      </w:pPr>
      <w:r>
        <w:t>Enfoque Eficiencia, crecimiento del negocio, competencia</w:t>
      </w:r>
    </w:p>
    <w:p>
      <w:pPr>
        <w:pStyle w:val="Heading2"/>
      </w:pPr>
      <w:r>
        <w:t>Palabras clave Negocio, crecimiento, eficiencia, competencia</w:t>
      </w:r>
    </w:p>
    <w:p>
      <w:r>
        <w:rPr>
          <w:b/>
        </w:rPr>
        <w:t>Ejemplo de Email:</w:t>
      </w:r>
    </w:p>
    <w:p>
      <w:r>
        <w:t>"Hola [NOMBRE],</w:t>
      </w:r>
    </w:p>
    <w:p>
      <w:r>
        <w:t>¿Tu competencia está usando IA mientras tú pierdes clientes?</w:t>
      </w:r>
    </w:p>
    <w:p>
      <w:r>
        <w:t>Las empresas que adoptan IA en marketing ven:</w:t>
      </w:r>
    </w:p>
    <w:p>
      <w:r>
        <w:t>✅ 340% más leads calificados</w:t>
      </w:r>
    </w:p>
    <w:p>
      <w:r>
        <w:t>✅ 280% más conversiones</w:t>
      </w:r>
    </w:p>
    <w:p>
      <w:r>
        <w:t>✅ 450% más eficiencia operativa</w:t>
      </w:r>
    </w:p>
    <w:p>
      <w:r>
        <w:t>En mi webinar te muestro cómo implementar IA en tu negocio sin conocimientos técnicos.</w:t>
      </w:r>
    </w:p>
    <w:p>
      <w:r>
        <w:t>Solo 3 cupos disponibles.</w:t>
      </w:r>
    </w:p>
    <w:p>
      <w:r>
        <w:t>¿Quieres mantenerte competitivo?</w:t>
      </w:r>
    </w:p>
    <w:p>
      <w:r>
        <w:t>[CTA: MANTENERME COMPETITIVO]"</w:t>
      </w:r>
    </w:p>
    <w:p>
      <w:r>
        <w:t>#</w:t>
      </w:r>
    </w:p>
    <w:p>
      <w:pPr>
        <w:pStyle w:val="Heading1"/>
      </w:pPr>
      <w:r>
        <w:t>C. PROFESIONALES DEL MARKETING (25-45 años)</w:t>
      </w:r>
    </w:p>
    <w:p>
      <w:pPr>
        <w:pStyle w:val="Heading2"/>
      </w:pPr>
      <w:r>
        <w:t>Tono Técnico, profesional, orientado a la carrera</w:t>
      </w:r>
    </w:p>
    <w:p>
      <w:pPr>
        <w:pStyle w:val="Heading2"/>
      </w:pPr>
      <w:r>
        <w:t>Enfoque Actualización profesional, ventaja competitiva</w:t>
      </w:r>
    </w:p>
    <w:p>
      <w:pPr>
        <w:pStyle w:val="Heading2"/>
      </w:pPr>
      <w:r>
        <w:t>Palabras clave Carrera, profesional, actualización, ventaja</w:t>
      </w:r>
    </w:p>
    <w:p>
      <w:r>
        <w:rPr>
          <w:b/>
        </w:rPr>
        <w:t>Ejemplo de Email:</w:t>
      </w:r>
    </w:p>
    <w:p>
      <w:r>
        <w:t>"Hola [NOMBRE],</w:t>
      </w:r>
    </w:p>
    <w:p>
      <w:r>
        <w:t>¿Quieres mantenerte relevante en el marketing del futuro?</w:t>
      </w:r>
    </w:p>
    <w:p>
      <w:r>
        <w:t>La IA está transformando nuestra industria. Los profesionales que se adaptan primero tendrán ventaja competitiva permanente.</w:t>
      </w:r>
    </w:p>
    <w:p>
      <w:r>
        <w:t>En mi webinar te muestro:</w:t>
      </w:r>
    </w:p>
    <w:p>
      <w:r>
        <w:t>✅ Las últimas tendencias en IA marketing</w:t>
      </w:r>
    </w:p>
    <w:p>
      <w:r>
        <w:t>✅ Herramientas que están usando las empresas líderes</w:t>
      </w:r>
    </w:p>
    <w:p>
      <w:r>
        <w:t>✅ Estrategias que generan resultados medibles</w:t>
      </w:r>
    </w:p>
    <w:p>
      <w:r>
        <w:t>Solo 3 cupos disponibles.</w:t>
      </w:r>
    </w:p>
    <w:p>
      <w:r>
        <w:t>¿Quieres ser parte del futuro del marketing?</w:t>
      </w:r>
    </w:p>
    <w:p>
      <w:r>
        <w:t>[CTA: SER PARTE DEL FUTURO]"</w:t>
      </w:r>
    </w:p>
    <w:p>
      <w:r>
        <w:t>---</w:t>
      </w:r>
    </w:p>
    <w:p>
      <w:pPr>
        <w:pStyle w:val="Heading1"/>
      </w:pPr>
      <w:r>
        <w:t>3. VERSIONES POR DISPOSITIVO</w:t>
      </w:r>
    </w:p>
    <w:p>
      <w:r>
        <w:t>#</w:t>
      </w:r>
    </w:p>
    <w:p>
      <w:pPr>
        <w:pStyle w:val="Heading1"/>
      </w:pPr>
      <w:r>
        <w:t>A. MÓVIL - Versión Optimizada</w:t>
      </w:r>
    </w:p>
    <w:p>
      <w:r>
        <w:rPr>
          <w:b/>
        </w:rPr>
        <w:t>Características:</w:t>
      </w:r>
    </w:p>
    <w:p>
      <w:pPr>
        <w:pStyle w:val="ListBullet"/>
      </w:pPr>
      <w:r>
        <w:t>Textos más cortos</w:t>
      </w:r>
    </w:p>
    <w:p>
      <w:pPr>
        <w:pStyle w:val="ListBullet"/>
      </w:pPr>
      <w:r>
        <w:t>CTAs más grandes</w:t>
      </w:r>
    </w:p>
    <w:p>
      <w:pPr>
        <w:pStyle w:val="ListBullet"/>
      </w:pPr>
      <w:r>
        <w:t>Contenido scannable</w:t>
      </w:r>
    </w:p>
    <w:p>
      <w:pPr>
        <w:pStyle w:val="ListBullet"/>
      </w:pPr>
      <w:r>
        <w:t>Carga rápida</w:t>
      </w:r>
    </w:p>
    <w:p>
      <w:r>
        <w:rPr>
          <w:b/>
        </w:rPr>
        <w:t>Ejemplo de Landing Page Móvil:</w:t>
      </w:r>
    </w:p>
    <w:p>
      <w:r>
        <w:t>"🔥 [NOMBRE], Solo 3 Cupos</w:t>
      </w:r>
    </w:p>
    <w:p>
      <w:r>
        <w:t>IA que Generó $2.3M en 6 Meses</w:t>
      </w:r>
    </w:p>
    <w:p>
      <w:r>
        <w:t>✅ Genera $50K+ mensuales</w:t>
      </w:r>
    </w:p>
    <w:p>
      <w:r>
        <w:t>✅ Sin conocimientos técnicos</w:t>
      </w:r>
    </w:p>
    <w:p>
      <w:r>
        <w:t>✅ Herramientas gratuitas</w:t>
      </w:r>
    </w:p>
    <w:p>
      <w:r>
        <w:t>✅ Soporte personalizado</w:t>
      </w:r>
    </w:p>
    <w:p>
      <w:r>
        <w:t>BONUS: Kit Premium $497</w:t>
      </w:r>
    </w:p>
    <w:p>
      <w:r>
        <w:t>[CTA GRANDE: RESERVAR MI CUPO]"</w:t>
      </w:r>
    </w:p>
    <w:p>
      <w:r>
        <w:t>#</w:t>
      </w:r>
    </w:p>
    <w:p>
      <w:pPr>
        <w:pStyle w:val="Heading1"/>
      </w:pPr>
      <w:r>
        <w:t>B. DESKTOP - Versión Optimizada</w:t>
      </w:r>
    </w:p>
    <w:p>
      <w:r>
        <w:rPr>
          <w:b/>
        </w:rPr>
        <w:t>Características:</w:t>
      </w:r>
    </w:p>
    <w:p>
      <w:pPr>
        <w:pStyle w:val="ListBullet"/>
      </w:pPr>
      <w:r>
        <w:t>Contenido más detallado</w:t>
      </w:r>
    </w:p>
    <w:p>
      <w:pPr>
        <w:pStyle w:val="ListBullet"/>
      </w:pPr>
      <w:r>
        <w:t>Múltiples CTAs</w:t>
      </w:r>
    </w:p>
    <w:p>
      <w:pPr>
        <w:pStyle w:val="ListBullet"/>
      </w:pPr>
      <w:r>
        <w:t>Elementos visuales</w:t>
      </w:r>
    </w:p>
    <w:p>
      <w:pPr>
        <w:pStyle w:val="ListBullet"/>
      </w:pPr>
      <w:r>
        <w:t>Información completa</w:t>
      </w:r>
    </w:p>
    <w:p>
      <w:r>
        <w:rPr>
          <w:b/>
        </w:rPr>
        <w:t>Ejemplo de Landing Page Desktop:</w:t>
      </w:r>
    </w:p>
    <w:p>
      <w:r>
        <w:t>"🔥 [NOMBRE], Solo 3 Cupos Disponibles</w:t>
      </w:r>
    </w:p>
    <w:p>
      <w:r>
        <w:t>La IA que Generó $2.3M en 6 Meses</w:t>
      </w:r>
    </w:p>
    <w:p>
      <w:r>
        <w:t>Mientras lees esto, 2,847 emprendedores están usando IA para generar $50K+ mensuales automáticamente.</w:t>
      </w:r>
    </w:p>
    <w:p>
      <w:r>
        <w:t>¿Quieres ser el siguiente?</w:t>
      </w:r>
    </w:p>
    <w:p>
      <w:r>
        <w:t>En este webinar exclusivo aprenderás:</w:t>
      </w:r>
    </w:p>
    <w:p>
      <w:r>
        <w:t>✅ El 'Método 3-2-1' que generó $2.3M</w:t>
      </w:r>
    </w:p>
    <w:p>
      <w:r>
        <w:t>✅ Herramientas secretas de IA</w:t>
      </w:r>
    </w:p>
    <w:p>
      <w:r>
        <w:t>✅ Estrategias de automatización</w:t>
      </w:r>
    </w:p>
    <w:p>
      <w:r>
        <w:t>✅ Casos de estudio reales</w:t>
      </w:r>
    </w:p>
    <w:p>
      <w:r>
        <w:t>BONUS EXCLUSIVO:</w:t>
      </w:r>
    </w:p>
    <w:p>
      <w:r>
        <w:t>🎁 Kit Premium valorado en $497</w:t>
      </w:r>
    </w:p>
    <w:p>
      <w:r>
        <w:t>🎁 25 plantillas profesionales</w:t>
      </w:r>
    </w:p>
    <w:p>
      <w:r>
        <w:t>🎁 Acceso a comunidad privada</w:t>
      </w:r>
    </w:p>
    <w:p>
      <w:r>
        <w:t>🎁 30 días de soporte GRATIS</w:t>
      </w:r>
    </w:p>
    <w:p>
      <w:r>
        <w:t>[CTA PRINCIPAL: RESERVAR MI CUPO AHORA]</w:t>
      </w:r>
    </w:p>
    <w:p>
      <w:r>
        <w:t>[CTA SECUNDARIO: VER TESTIMONIOS]"</w:t>
      </w:r>
    </w:p>
    <w:p>
      <w:r>
        <w:t>---</w:t>
      </w:r>
    </w:p>
    <w:p>
      <w:pPr>
        <w:pStyle w:val="Heading1"/>
      </w:pPr>
      <w:r>
        <w:t>4. VERSIONES POR HORARIO DE ENVÍO</w:t>
      </w:r>
    </w:p>
    <w:p>
      <w:r>
        <w:t>#</w:t>
      </w:r>
    </w:p>
    <w:p>
      <w:pPr>
        <w:pStyle w:val="Heading1"/>
      </w:pPr>
      <w:r>
        <w:t>A. MAÑANA (8:00-10:00 AM)</w:t>
      </w:r>
    </w:p>
    <w:p>
      <w:pPr>
        <w:pStyle w:val="Heading2"/>
      </w:pPr>
      <w:r>
        <w:t>Tono Motivacional, energético</w:t>
      </w:r>
    </w:p>
    <w:p>
      <w:pPr>
        <w:pStyle w:val="Heading2"/>
      </w:pPr>
      <w:r>
        <w:t>Enfoque Nuevo día, nuevas oportunidades</w:t>
      </w:r>
    </w:p>
    <w:p>
      <w:r>
        <w:rPr>
          <w:b/>
        </w:rPr>
        <w:t>Ejemplo de Email Matutino:</w:t>
      </w:r>
    </w:p>
    <w:p>
      <w:r>
        <w:t>"Buenos días [NOMBRE],</w:t>
      </w:r>
    </w:p>
    <w:p>
      <w:r>
        <w:t>¿Listo para cambiar tu vida hoy?</w:t>
      </w:r>
    </w:p>
    <w:p>
      <w:r>
        <w:t>Mientras tomas tu café, 2,847 emprendedores están usando IA para generar $50K+ mensuales.</w:t>
      </w:r>
    </w:p>
    <w:p>
      <w:r>
        <w:t>¿Serás el siguiente en despertar a una nueva realidad financiera?</w:t>
      </w:r>
    </w:p>
    <w:p>
      <w:r>
        <w:t>Solo 3 cupos disponibles.</w:t>
      </w:r>
    </w:p>
    <w:p>
      <w:r>
        <w:t>¿Empezamos hoy?</w:t>
      </w:r>
    </w:p>
    <w:p>
      <w:r>
        <w:t>[CTA: EMPEZAR HOY]"</w:t>
      </w:r>
    </w:p>
    <w:p>
      <w:r>
        <w:t>#</w:t>
      </w:r>
    </w:p>
    <w:p>
      <w:pPr>
        <w:pStyle w:val="Heading1"/>
      </w:pPr>
      <w:r>
        <w:t>B. MEDIODÍA (12:00-2:00 PM)</w:t>
      </w:r>
    </w:p>
    <w:p>
      <w:pPr>
        <w:pStyle w:val="Heading2"/>
      </w:pPr>
      <w:r>
        <w:t>Tono Práctico, orientado a resultados</w:t>
      </w:r>
    </w:p>
    <w:p>
      <w:pPr>
        <w:pStyle w:val="Heading2"/>
      </w:pPr>
      <w:r>
        <w:t>Enfoque Aprovechar el tiempo libre</w:t>
      </w:r>
    </w:p>
    <w:p>
      <w:r>
        <w:rPr>
          <w:b/>
        </w:rPr>
        <w:t>Ejemplo de Email Mediodía:</w:t>
      </w:r>
    </w:p>
    <w:p>
      <w:r>
        <w:t>"Hola [NOMBRE],</w:t>
      </w:r>
    </w:p>
    <w:p>
      <w:r>
        <w:t>¿Aprovechando tu descanso para crecer?</w:t>
      </w:r>
    </w:p>
    <w:p>
      <w:r>
        <w:t>En 60 minutos puedes aprender las estrategias de IA que están generando $50K+ mensuales.</w:t>
      </w:r>
    </w:p>
    <w:p>
      <w:r>
        <w:t>Perfecto para tu hora de almuerzo.</w:t>
      </w:r>
    </w:p>
    <w:p>
      <w:r>
        <w:t>Solo 3 cupos disponibles.</w:t>
      </w:r>
    </w:p>
    <w:p>
      <w:r>
        <w:t>¿Aprovechamos este momento?</w:t>
      </w:r>
    </w:p>
    <w:p>
      <w:r>
        <w:t>[CTA: APROVECHAR AHORA]"</w:t>
      </w:r>
    </w:p>
    <w:p>
      <w:r>
        <w:t>#</w:t>
      </w:r>
    </w:p>
    <w:p>
      <w:pPr>
        <w:pStyle w:val="Heading1"/>
      </w:pPr>
      <w:r>
        <w:t>C. NOCHE (7:00-9:00 PM)</w:t>
      </w:r>
    </w:p>
    <w:p>
      <w:pPr>
        <w:pStyle w:val="Heading2"/>
      </w:pPr>
      <w:r>
        <w:t>Tono Reflexivo, orientado al futuro</w:t>
      </w:r>
    </w:p>
    <w:p>
      <w:pPr>
        <w:pStyle w:val="Heading2"/>
      </w:pPr>
      <w:r>
        <w:t>Enfoque Planificar el mañana</w:t>
      </w:r>
    </w:p>
    <w:p>
      <w:r>
        <w:rPr>
          <w:b/>
        </w:rPr>
        <w:t>Ejemplo de Email Nocturno:</w:t>
      </w:r>
    </w:p>
    <w:p>
      <w:r>
        <w:t>"Hola [NOMBRE],</w:t>
      </w:r>
    </w:p>
    <w:p>
      <w:r>
        <w:t>¿Cómo fue tu día?</w:t>
      </w:r>
    </w:p>
    <w:p>
      <w:r>
        <w:t>Mientras reflexionas sobre hoy, otros están planificando un mañana mejor con IA.</w:t>
      </w:r>
    </w:p>
    <w:p>
      <w:r>
        <w:t>¿Quieres despertar mañana con una nueva oportunidad de generar $50K+?</w:t>
      </w:r>
    </w:p>
    <w:p>
      <w:r>
        <w:t>Solo 3 cupos disponibles.</w:t>
      </w:r>
    </w:p>
    <w:p>
      <w:r>
        <w:t>¿Empezamos mañana?</w:t>
      </w:r>
    </w:p>
    <w:p>
      <w:r>
        <w:t>[CTA: EMPEZAR MAÑANA]"</w:t>
      </w:r>
    </w:p>
    <w:p>
      <w:r>
        <w:t>---</w:t>
      </w:r>
    </w:p>
    <w:p>
      <w:pPr>
        <w:pStyle w:val="Heading1"/>
      </w:pPr>
      <w:r>
        <w:t>5. VERSIONES POR COMPORTAMIENTO DEL USUARIO</w:t>
      </w:r>
    </w:p>
    <w:p>
      <w:r>
        <w:t>#</w:t>
      </w:r>
    </w:p>
    <w:p>
      <w:pPr>
        <w:pStyle w:val="Heading1"/>
      </w:pPr>
      <w:r>
        <w:t>A. PRIMERA VISITA</w:t>
      </w:r>
    </w:p>
    <w:p>
      <w:pPr>
        <w:pStyle w:val="Heading2"/>
      </w:pPr>
      <w:r>
        <w:t>Tono Informativo, educativo</w:t>
      </w:r>
    </w:p>
    <w:p>
      <w:pPr>
        <w:pStyle w:val="Heading2"/>
      </w:pPr>
      <w:r>
        <w:t>Enfoque Introducción al concepto</w:t>
      </w:r>
    </w:p>
    <w:p>
      <w:r>
        <w:rPr>
          <w:b/>
        </w:rPr>
        <w:t>Ejemplo:</w:t>
      </w:r>
    </w:p>
    <w:p>
      <w:r>
        <w:t>"Hola [NOMBRE],</w:t>
      </w:r>
    </w:p>
    <w:p>
      <w:r>
        <w:t>¿Sabías que la IA está revolucionando el marketing?</w:t>
      </w:r>
    </w:p>
    <w:p>
      <w:r>
        <w:t>Las empresas que adoptan IA ven resultados increíbles:</w:t>
      </w:r>
    </w:p>
    <w:p>
      <w:pPr>
        <w:pStyle w:val="ListBullet"/>
      </w:pPr>
      <w:r>
        <w:t>340% más leads</w:t>
      </w:r>
    </w:p>
    <w:p>
      <w:pPr>
        <w:pStyle w:val="ListBullet"/>
      </w:pPr>
      <w:r>
        <w:t>280% más conversiones</w:t>
      </w:r>
    </w:p>
    <w:p>
      <w:pPr>
        <w:pStyle w:val="ListBullet"/>
      </w:pPr>
      <w:r>
        <w:t>450% más eficiencia</w:t>
      </w:r>
    </w:p>
    <w:p>
      <w:r>
        <w:t>En mi webinar gratuito te explico cómo funciona.</w:t>
      </w:r>
    </w:p>
    <w:p>
      <w:r>
        <w:t>¿Te interesa aprender más?</w:t>
      </w:r>
    </w:p>
    <w:p>
      <w:r>
        <w:t>[CTA: APRENDER MÁS]"</w:t>
      </w:r>
    </w:p>
    <w:p>
      <w:r>
        <w:t>#</w:t>
      </w:r>
    </w:p>
    <w:p>
      <w:pPr>
        <w:pStyle w:val="Heading1"/>
      </w:pPr>
      <w:r>
        <w:t>B. SEGUNDA VISITA</w:t>
      </w:r>
    </w:p>
    <w:p>
      <w:pPr>
        <w:pStyle w:val="Heading2"/>
      </w:pPr>
      <w:r>
        <w:t>Tono Persuasivo, con urgencia</w:t>
      </w:r>
    </w:p>
    <w:p>
      <w:pPr>
        <w:pStyle w:val="Heading2"/>
      </w:pPr>
      <w:r>
        <w:t>Enfoque Beneficios específicos</w:t>
      </w:r>
    </w:p>
    <w:p>
      <w:r>
        <w:rPr>
          <w:b/>
        </w:rPr>
        <w:t>Ejemplo:</w:t>
      </w:r>
    </w:p>
    <w:p>
      <w:r>
        <w:t>"Hola [NOMBRE],</w:t>
      </w:r>
    </w:p>
    <w:p>
      <w:r>
        <w:t>Veo que te interesa el marketing con IA.</w:t>
      </w:r>
    </w:p>
    <w:p>
      <w:r>
        <w:t>¿Sabías que solo quedan 3 cupos para mi webinar?</w:t>
      </w:r>
    </w:p>
    <w:p>
      <w:r>
        <w:t>En 60 minutos aprenderás:</w:t>
      </w:r>
    </w:p>
    <w:p>
      <w:r>
        <w:t>✅ Cómo generar $50K+ mensuales</w:t>
      </w:r>
    </w:p>
    <w:p>
      <w:r>
        <w:t>✅ Herramientas gratuitas de IA</w:t>
      </w:r>
    </w:p>
    <w:p>
      <w:r>
        <w:t>✅ Estrategias probadas</w:t>
      </w:r>
    </w:p>
    <w:p>
      <w:r>
        <w:t>✅ Casos de estudio reales</w:t>
      </w:r>
    </w:p>
    <w:p>
      <w:r>
        <w:t>¿Quieres asegurar tu cupo?</w:t>
      </w:r>
    </w:p>
    <w:p>
      <w:r>
        <w:t>[CTA: ASEGURAR MI CUPO]"</w:t>
      </w:r>
    </w:p>
    <w:p>
      <w:r>
        <w:t>#</w:t>
      </w:r>
    </w:p>
    <w:p>
      <w:pPr>
        <w:pStyle w:val="Heading1"/>
      </w:pPr>
      <w:r>
        <w:t>C. TERCERA VISITA</w:t>
      </w:r>
    </w:p>
    <w:p>
      <w:pPr>
        <w:pStyle w:val="Heading2"/>
      </w:pPr>
      <w:r>
        <w:t>Tono Urgente, con escasez</w:t>
      </w:r>
    </w:p>
    <w:p>
      <w:pPr>
        <w:pStyle w:val="Heading2"/>
      </w:pPr>
      <w:r>
        <w:t>Enfoque Última oportunidad</w:t>
      </w:r>
    </w:p>
    <w:p>
      <w:r>
        <w:rPr>
          <w:b/>
        </w:rPr>
        <w:t>Ejemplo:</w:t>
      </w:r>
    </w:p>
    <w:p>
      <w:r>
        <w:t>"Hola [NOMBRE],</w:t>
      </w:r>
    </w:p>
    <w:p>
      <w:r>
        <w:t>Esta es tu última oportunidad.</w:t>
      </w:r>
    </w:p>
    <w:p>
      <w:r>
        <w:t>Solo quedan 2 cupos para mi webinar.</w:t>
      </w:r>
    </w:p>
    <w:p>
      <w:r>
        <w:t>Después de hoy, no habrá más oportunidades.</w:t>
      </w:r>
    </w:p>
    <w:p>
      <w:r>
        <w:t>¿Quieres perder esta chance de cambiar tu vida?</w:t>
      </w:r>
    </w:p>
    <w:p>
      <w:r>
        <w:t>[CTA: NO PERDER ESTA OPORTUNIDAD]"</w:t>
      </w:r>
    </w:p>
    <w:p>
      <w:r>
        <w:t>---</w:t>
      </w:r>
    </w:p>
    <w:p>
      <w:pPr>
        <w:pStyle w:val="Heading1"/>
      </w:pPr>
      <w:r>
        <w:t>6. VERSIONES POR CANAL DE ADQUISICIÓN</w:t>
      </w:r>
    </w:p>
    <w:p>
      <w:r>
        <w:t>#</w:t>
      </w:r>
    </w:p>
    <w:p>
      <w:pPr>
        <w:pStyle w:val="Heading1"/>
      </w:pPr>
      <w:r>
        <w:t>A. TRÁFICO ORGÁNICO</w:t>
      </w:r>
    </w:p>
    <w:p>
      <w:pPr>
        <w:pStyle w:val="Heading2"/>
      </w:pPr>
      <w:r>
        <w:t>Tono Educativo, informativo</w:t>
      </w:r>
    </w:p>
    <w:p>
      <w:pPr>
        <w:pStyle w:val="Heading2"/>
      </w:pPr>
      <w:r>
        <w:t>Enfoque Valor y conocimiento</w:t>
      </w:r>
    </w:p>
    <w:p>
      <w:r>
        <w:rPr>
          <w:b/>
        </w:rPr>
        <w:t>Ejemplo:</w:t>
      </w:r>
    </w:p>
    <w:p>
      <w:r>
        <w:t>"Hola [NOMBRE],</w:t>
      </w:r>
    </w:p>
    <w:p>
      <w:r>
        <w:t>Gracias por visitar mi sitio.</w:t>
      </w:r>
    </w:p>
    <w:p>
      <w:r>
        <w:t>He preparado contenido exclusivo sobre IA marketing que no encontrarás en ningún otro lugar.</w:t>
      </w:r>
    </w:p>
    <w:p>
      <w:r>
        <w:t>En mi webinar gratuito comparto:</w:t>
      </w:r>
    </w:p>
    <w:p>
      <w:pPr>
        <w:pStyle w:val="ListBullet"/>
      </w:pPr>
      <w:r>
        <w:t>Las últimas tendencias en IA</w:t>
      </w:r>
    </w:p>
    <w:p>
      <w:pPr>
        <w:pStyle w:val="ListBullet"/>
      </w:pPr>
      <w:r>
        <w:t>Herramientas que están funcionando</w:t>
      </w:r>
    </w:p>
    <w:p>
      <w:pPr>
        <w:pStyle w:val="ListBullet"/>
      </w:pPr>
      <w:r>
        <w:t>Casos de estudio reales</w:t>
      </w:r>
    </w:p>
    <w:p>
      <w:pPr>
        <w:pStyle w:val="ListBullet"/>
      </w:pPr>
      <w:r>
        <w:t>Estrategias implementables</w:t>
      </w:r>
    </w:p>
    <w:p>
      <w:r>
        <w:t>¿Te interesa aprender más?</w:t>
      </w:r>
    </w:p>
    <w:p>
      <w:r>
        <w:t>[CTA: APRENDER MÁS]"</w:t>
      </w:r>
    </w:p>
    <w:p>
      <w:r>
        <w:t>#</w:t>
      </w:r>
    </w:p>
    <w:p>
      <w:pPr>
        <w:pStyle w:val="Heading1"/>
      </w:pPr>
      <w:r>
        <w:t>B. TRÁFICO PAGADO</w:t>
      </w:r>
    </w:p>
    <w:p>
      <w:pPr>
        <w:pStyle w:val="Heading2"/>
      </w:pPr>
      <w:r>
        <w:t>Tono Directo, orientado a conversión</w:t>
      </w:r>
    </w:p>
    <w:p>
      <w:pPr>
        <w:pStyle w:val="Heading2"/>
      </w:pPr>
      <w:r>
        <w:t>Enfoque Beneficios inmediatos</w:t>
      </w:r>
    </w:p>
    <w:p>
      <w:r>
        <w:rPr>
          <w:b/>
        </w:rPr>
        <w:t>Ejemplo:</w:t>
      </w:r>
    </w:p>
    <w:p>
      <w:r>
        <w:t>"Hola [NOMBRE],</w:t>
      </w:r>
    </w:p>
    <w:p>
      <w:r>
        <w:t>Solo 3 cupos disponibles.</w:t>
      </w:r>
    </w:p>
    <w:p>
      <w:r>
        <w:t>La IA que generó $2.3M en 6 meses.</w:t>
      </w:r>
    </w:p>
    <w:p>
      <w:r>
        <w:t>¿Quieres ser el siguiente en generar $50K+?</w:t>
      </w:r>
    </w:p>
    <w:p>
      <w:r>
        <w:t>Webinar gratuito + Bonus $497.</w:t>
      </w:r>
    </w:p>
    <w:p>
      <w:r>
        <w:t>[CTA: RESERVAR MI CUPO]"</w:t>
      </w:r>
    </w:p>
    <w:p>
      <w:r>
        <w:t>#</w:t>
      </w:r>
    </w:p>
    <w:p>
      <w:pPr>
        <w:pStyle w:val="Heading1"/>
      </w:pPr>
      <w:r>
        <w:t>C. EMAIL MARKETING</w:t>
      </w:r>
    </w:p>
    <w:p>
      <w:pPr>
        <w:pStyle w:val="Heading2"/>
      </w:pPr>
      <w:r>
        <w:t>Tono Personal, directo</w:t>
      </w:r>
    </w:p>
    <w:p>
      <w:pPr>
        <w:pStyle w:val="Heading2"/>
      </w:pPr>
      <w:r>
        <w:t>Enfoque Relación y confianza</w:t>
      </w:r>
    </w:p>
    <w:p>
      <w:r>
        <w:rPr>
          <w:b/>
        </w:rPr>
        <w:t>Ejemplo:</w:t>
      </w:r>
    </w:p>
    <w:p>
      <w:r>
        <w:t>"Hola [NOMBRE],</w:t>
      </w:r>
    </w:p>
    <w:p>
      <w:r>
        <w:t>Como te prometí, aquí tienes la información sobre el webinar de IA marketing.</w:t>
      </w:r>
    </w:p>
    <w:p>
      <w:r>
        <w:t>Solo 3 cupos disponibles.</w:t>
      </w:r>
    </w:p>
    <w:p>
      <w:r>
        <w:t>¿Quieres asegurar el tuyo?</w:t>
      </w:r>
    </w:p>
    <w:p>
      <w:r>
        <w:t>[CTA: ASEGURAR MI CUPO]"</w:t>
      </w:r>
    </w:p>
    <w:p>
      <w:r>
        <w:t>---</w:t>
      </w:r>
    </w:p>
    <w:p>
      <w:pPr>
        <w:pStyle w:val="Heading1"/>
      </w:pPr>
      <w:r>
        <w:t>7. VERSIONES POR ESTACIÓN DEL AÑO</w:t>
      </w:r>
    </w:p>
    <w:p>
      <w:r>
        <w:t>#</w:t>
      </w:r>
    </w:p>
    <w:p>
      <w:pPr>
        <w:pStyle w:val="Heading1"/>
      </w:pPr>
      <w:r>
        <w:t>A. PRIMAVERA</w:t>
      </w:r>
    </w:p>
    <w:p>
      <w:pPr>
        <w:pStyle w:val="Heading2"/>
      </w:pPr>
      <w:r>
        <w:t>Tono Renovación, crecimiento</w:t>
      </w:r>
    </w:p>
    <w:p>
      <w:pPr>
        <w:pStyle w:val="Heading2"/>
      </w:pPr>
      <w:r>
        <w:t>Enfoque Nuevos comienzos</w:t>
      </w:r>
    </w:p>
    <w:p>
      <w:r>
        <w:rPr>
          <w:b/>
        </w:rPr>
        <w:t>Ejemplo:</w:t>
      </w:r>
    </w:p>
    <w:p>
      <w:r>
        <w:t>"Hola [NOMBRE],</w:t>
      </w:r>
    </w:p>
    <w:p>
      <w:r>
        <w:t>La primavera es época de nuevos comienzos.</w:t>
      </w:r>
    </w:p>
    <w:p>
      <w:r>
        <w:t>¿Qué tal si este año generas $50K+ mensuales con IA?</w:t>
      </w:r>
    </w:p>
    <w:p>
      <w:r>
        <w:t>Solo 3 cupos disponibles.</w:t>
      </w:r>
    </w:p>
    <w:p>
      <w:r>
        <w:t>¿Empezamos esta primavera?</w:t>
      </w:r>
    </w:p>
    <w:p>
      <w:r>
        <w:t>[CTA: EMPEZAR ESTA PRIMAVERA]"</w:t>
      </w:r>
    </w:p>
    <w:p>
      <w:r>
        <w:t>#</w:t>
      </w:r>
    </w:p>
    <w:p>
      <w:pPr>
        <w:pStyle w:val="Heading1"/>
      </w:pPr>
      <w:r>
        <w:t>B. VERANO</w:t>
      </w:r>
    </w:p>
    <w:p>
      <w:pPr>
        <w:pStyle w:val="Heading2"/>
      </w:pPr>
      <w:r>
        <w:t>Tono Energético, activo</w:t>
      </w:r>
    </w:p>
    <w:p>
      <w:pPr>
        <w:pStyle w:val="Heading2"/>
      </w:pPr>
      <w:r>
        <w:t>Enfoque Aprovechar el momento</w:t>
      </w:r>
    </w:p>
    <w:p>
      <w:r>
        <w:rPr>
          <w:b/>
        </w:rPr>
        <w:t>Ejemplo:</w:t>
      </w:r>
    </w:p>
    <w:p>
      <w:r>
        <w:t>"Hola [NOMBRE],</w:t>
      </w:r>
    </w:p>
    <w:p>
      <w:r>
        <w:t>El verano es perfecto para crecer.</w:t>
      </w:r>
    </w:p>
    <w:p>
      <w:r>
        <w:t>Mientras otros descansan, tú puedes generar $50K+ con IA.</w:t>
      </w:r>
    </w:p>
    <w:p>
      <w:r>
        <w:t>Solo 3 cupos disponibles.</w:t>
      </w:r>
    </w:p>
    <w:p>
      <w:r>
        <w:t>¿Aprovechamos este verano?</w:t>
      </w:r>
    </w:p>
    <w:p>
      <w:r>
        <w:t>[CTA: APROVECHAR ESTE VERANO]"</w:t>
      </w:r>
    </w:p>
    <w:p>
      <w:r>
        <w:t>#</w:t>
      </w:r>
    </w:p>
    <w:p>
      <w:pPr>
        <w:pStyle w:val="Heading1"/>
      </w:pPr>
      <w:r>
        <w:t>C. OTOÑO</w:t>
      </w:r>
    </w:p>
    <w:p>
      <w:pPr>
        <w:pStyle w:val="Heading2"/>
      </w:pPr>
      <w:r>
        <w:t>Tono Reflexivo, planificador</w:t>
      </w:r>
    </w:p>
    <w:p>
      <w:pPr>
        <w:pStyle w:val="Heading2"/>
      </w:pPr>
      <w:r>
        <w:t>Enfoque Preparar el futuro</w:t>
      </w:r>
    </w:p>
    <w:p>
      <w:r>
        <w:rPr>
          <w:b/>
        </w:rPr>
        <w:t>Ejemplo:</w:t>
      </w:r>
    </w:p>
    <w:p>
      <w:r>
        <w:t>"Hola [NOMBRE],</w:t>
      </w:r>
    </w:p>
    <w:p>
      <w:r>
        <w:t>El otoño es época de preparación.</w:t>
      </w:r>
    </w:p>
    <w:p>
      <w:r>
        <w:t>¿Qué tal si te preparas para generar $50K+ el próximo año?</w:t>
      </w:r>
    </w:p>
    <w:p>
      <w:r>
        <w:t>Solo 3 cupos disponibles.</w:t>
      </w:r>
    </w:p>
    <w:p>
      <w:r>
        <w:t>¿Empezamos a prepararnos?</w:t>
      </w:r>
    </w:p>
    <w:p>
      <w:r>
        <w:t>[CTA: PREPARARME AHORA]"</w:t>
      </w:r>
    </w:p>
    <w:p>
      <w:r>
        <w:t>#</w:t>
      </w:r>
    </w:p>
    <w:p>
      <w:pPr>
        <w:pStyle w:val="Heading1"/>
      </w:pPr>
      <w:r>
        <w:t>D. INVIERNO</w:t>
      </w:r>
    </w:p>
    <w:p>
      <w:pPr>
        <w:pStyle w:val="Heading2"/>
      </w:pPr>
      <w:r>
        <w:t>Tono Cálido, acogedor</w:t>
      </w:r>
    </w:p>
    <w:p>
      <w:pPr>
        <w:pStyle w:val="Heading2"/>
      </w:pPr>
      <w:r>
        <w:t>Enfoque Crecimiento interno</w:t>
      </w:r>
    </w:p>
    <w:p>
      <w:r>
        <w:rPr>
          <w:b/>
        </w:rPr>
        <w:t>Ejemplo:</w:t>
      </w:r>
    </w:p>
    <w:p>
      <w:r>
        <w:t>"Hola [NOMBRE],</w:t>
      </w:r>
    </w:p>
    <w:p>
      <w:r>
        <w:t>El invierno es perfecto para crecer internamente.</w:t>
      </w:r>
    </w:p>
    <w:p>
      <w:r>
        <w:t>¿Qué tal si aprendes a generar $50K+ con IA?</w:t>
      </w:r>
    </w:p>
    <w:p>
      <w:r>
        <w:t>Solo 3 cupos disponibles.</w:t>
      </w:r>
    </w:p>
    <w:p>
      <w:r>
        <w:t>¿Creamos juntos?</w:t>
      </w:r>
    </w:p>
    <w:p>
      <w:r>
        <w:t>[CTA: CREAR JUNTOS]"</w:t>
      </w:r>
    </w:p>
    <w:p>
      <w:r>
        <w:t>---</w:t>
      </w:r>
    </w:p>
    <w:p>
      <w:pPr>
        <w:pStyle w:val="Heading1"/>
      </w:pPr>
      <w:r>
        <w:t>8. VERSIONES POR DÍA DE LA SEMANA</w:t>
      </w:r>
    </w:p>
    <w:p>
      <w:r>
        <w:t>#</w:t>
      </w:r>
    </w:p>
    <w:p>
      <w:pPr>
        <w:pStyle w:val="Heading1"/>
      </w:pPr>
      <w:r>
        <w:t>A. LUNES</w:t>
      </w:r>
    </w:p>
    <w:p>
      <w:pPr>
        <w:pStyle w:val="Heading2"/>
      </w:pPr>
      <w:r>
        <w:t>Tono Motivacional, energético</w:t>
      </w:r>
    </w:p>
    <w:p>
      <w:pPr>
        <w:pStyle w:val="Heading2"/>
      </w:pPr>
      <w:r>
        <w:t>Enfoque Nuevo comienzo de semana</w:t>
      </w:r>
    </w:p>
    <w:p>
      <w:r>
        <w:rPr>
          <w:b/>
        </w:rPr>
        <w:t>Ejemplo:</w:t>
      </w:r>
    </w:p>
    <w:p>
      <w:r>
        <w:t>"Hola [NOMBRE],</w:t>
      </w:r>
    </w:p>
    <w:p>
      <w:r>
        <w:t>¡Feliz lunes!</w:t>
      </w:r>
    </w:p>
    <w:p>
      <w:r>
        <w:t>¿Listo para una semana que cambie tu vida?</w:t>
      </w:r>
    </w:p>
    <w:p>
      <w:r>
        <w:t>Solo 3 cupos disponibles para mi webinar de IA.</w:t>
      </w:r>
    </w:p>
    <w:p>
      <w:r>
        <w:t>¿Empezamos esta semana?</w:t>
      </w:r>
    </w:p>
    <w:p>
      <w:r>
        <w:t>[CTA: EMPEZAR ESTA SEMANA]"</w:t>
      </w:r>
    </w:p>
    <w:p>
      <w:r>
        <w:t>#</w:t>
      </w:r>
    </w:p>
    <w:p>
      <w:pPr>
        <w:pStyle w:val="Heading1"/>
      </w:pPr>
      <w:r>
        <w:t>B. MIÉRCOLES</w:t>
      </w:r>
    </w:p>
    <w:p>
      <w:pPr>
        <w:pStyle w:val="Heading2"/>
      </w:pPr>
      <w:r>
        <w:t>Tono Equilibrado, práctico</w:t>
      </w:r>
    </w:p>
    <w:p>
      <w:pPr>
        <w:pStyle w:val="Heading2"/>
      </w:pPr>
      <w:r>
        <w:t>Enfoque Mitad de semana, momento perfecto</w:t>
      </w:r>
    </w:p>
    <w:p>
      <w:r>
        <w:rPr>
          <w:b/>
        </w:rPr>
        <w:t>Ejemplo:</w:t>
      </w:r>
    </w:p>
    <w:p>
      <w:r>
        <w:t>"Hola [NOMBRE],</w:t>
      </w:r>
    </w:p>
    <w:p>
      <w:r>
        <w:t>Miércoles, día perfecto para crecer.</w:t>
      </w:r>
    </w:p>
    <w:p>
      <w:r>
        <w:t>¿Qué tal si aprendes a generar $50K+ con IA?</w:t>
      </w:r>
    </w:p>
    <w:p>
      <w:r>
        <w:t>Solo 3 cupos disponibles.</w:t>
      </w:r>
    </w:p>
    <w:p>
      <w:r>
        <w:t>¿Aprovechamos este miércoles?</w:t>
      </w:r>
    </w:p>
    <w:p>
      <w:r>
        <w:t>[CTA: APROVECHAR ESTE MIÉRCOLES]"</w:t>
      </w:r>
    </w:p>
    <w:p>
      <w:r>
        <w:t>#</w:t>
      </w:r>
    </w:p>
    <w:p>
      <w:pPr>
        <w:pStyle w:val="Heading1"/>
      </w:pPr>
      <w:r>
        <w:t>C. VIERNES</w:t>
      </w:r>
    </w:p>
    <w:p>
      <w:pPr>
        <w:pStyle w:val="Heading2"/>
      </w:pPr>
      <w:r>
        <w:t>Tono Relajado, optimista</w:t>
      </w:r>
    </w:p>
    <w:p>
      <w:pPr>
        <w:pStyle w:val="Heading2"/>
      </w:pPr>
      <w:r>
        <w:t>Enfoque Fin de semana, tiempo para crecer</w:t>
      </w:r>
    </w:p>
    <w:p>
      <w:r>
        <w:rPr>
          <w:b/>
        </w:rPr>
        <w:t>Ejemplo:</w:t>
      </w:r>
    </w:p>
    <w:p>
      <w:r>
        <w:t>"Hola [NOMBRE],</w:t>
      </w:r>
    </w:p>
    <w:p>
      <w:r>
        <w:t>¡Feliz viernes!</w:t>
      </w:r>
    </w:p>
    <w:p>
      <w:r>
        <w:t>¿Qué tal si terminas la semana aprendiendo a generar $50K+?</w:t>
      </w:r>
    </w:p>
    <w:p>
      <w:r>
        <w:t>Solo 3 cupos disponibles.</w:t>
      </w:r>
    </w:p>
    <w:p>
      <w:r>
        <w:t>¿Terminamos la semana creciendo?</w:t>
      </w:r>
    </w:p>
    <w:p>
      <w:r>
        <w:t>[CTA: TERMINAR CRECIENDO]"</w:t>
      </w:r>
    </w:p>
    <w:p>
      <w:r>
        <w:t>---</w:t>
      </w:r>
    </w:p>
    <w:p>
      <w:pPr>
        <w:pStyle w:val="Heading1"/>
      </w:pPr>
      <w:r>
        <w:t>9. VERSIONES POR GÉNERO</w:t>
      </w:r>
    </w:p>
    <w:p>
      <w:r>
        <w:t>#</w:t>
      </w:r>
    </w:p>
    <w:p>
      <w:pPr>
        <w:pStyle w:val="Heading1"/>
      </w:pPr>
      <w:r>
        <w:t>A. MASCULINO</w:t>
      </w:r>
    </w:p>
    <w:p>
      <w:pPr>
        <w:pStyle w:val="Heading2"/>
      </w:pPr>
      <w:r>
        <w:t>Tono Competitivo, orientado a resultados</w:t>
      </w:r>
    </w:p>
    <w:p>
      <w:pPr>
        <w:pStyle w:val="Heading2"/>
      </w:pPr>
      <w:r>
        <w:t>Enfoque Dominancia, éxito, competencia</w:t>
      </w:r>
    </w:p>
    <w:p>
      <w:r>
        <w:rPr>
          <w:b/>
        </w:rPr>
        <w:t>Ejemplo:</w:t>
      </w:r>
    </w:p>
    <w:p>
      <w:r>
        <w:t>"Hola [NOMBRE],</w:t>
      </w:r>
    </w:p>
    <w:p>
      <w:r>
        <w:t>¿Quieres dominar tu mercado con IA?</w:t>
      </w:r>
    </w:p>
    <w:p>
      <w:r>
        <w:t>Mientras otros luchan, tú puedes generar $50K+ automáticamente.</w:t>
      </w:r>
    </w:p>
    <w:p>
      <w:r>
        <w:t>Solo 3 cupos disponibles.</w:t>
      </w:r>
    </w:p>
    <w:p>
      <w:r>
        <w:t>¿Aceptas el desafío?</w:t>
      </w:r>
    </w:p>
    <w:p>
      <w:r>
        <w:t>[CTA: ACEPTAR EL DESAFÍO]"</w:t>
      </w:r>
    </w:p>
    <w:p>
      <w:r>
        <w:t>#</w:t>
      </w:r>
    </w:p>
    <w:p>
      <w:pPr>
        <w:pStyle w:val="Heading1"/>
      </w:pPr>
      <w:r>
        <w:t>B. FEMENINO</w:t>
      </w:r>
    </w:p>
    <w:p>
      <w:pPr>
        <w:pStyle w:val="Heading2"/>
      </w:pPr>
      <w:r>
        <w:t>Tono Empoderador, colaborativo</w:t>
      </w:r>
    </w:p>
    <w:p>
      <w:pPr>
        <w:pStyle w:val="Heading2"/>
      </w:pPr>
      <w:r>
        <w:t>Enfoque Crecimiento, comunidad, apoyo</w:t>
      </w:r>
    </w:p>
    <w:p>
      <w:r>
        <w:rPr>
          <w:b/>
        </w:rPr>
        <w:t>Ejemplo:</w:t>
      </w:r>
    </w:p>
    <w:p>
      <w:r>
        <w:t>"Hola [NOMBRE],</w:t>
      </w:r>
    </w:p>
    <w:p>
      <w:r>
        <w:t>¿Lista para empoderarte con IA?</w:t>
      </w:r>
    </w:p>
    <w:p>
      <w:r>
        <w:t>Únete a 2,847 emprendedoras que están generando $50K+ mensuales.</w:t>
      </w:r>
    </w:p>
    <w:p>
      <w:r>
        <w:t>Solo 3 cupos disponibles.</w:t>
      </w:r>
    </w:p>
    <w:p>
      <w:r>
        <w:t>¿Creamos juntas?</w:t>
      </w:r>
    </w:p>
    <w:p>
      <w:r>
        <w:t>[CTA: CREAR JUNTAS]"</w:t>
      </w:r>
    </w:p>
    <w:p>
      <w:r>
        <w:t>---</w:t>
      </w:r>
    </w:p>
    <w:p>
      <w:pPr>
        <w:pStyle w:val="Heading1"/>
      </w:pPr>
      <w:r>
        <w:t>10. VERSIONES POR UBICACIÓN GEOGRÁFICA</w:t>
      </w:r>
    </w:p>
    <w:p>
      <w:r>
        <w:t>#</w:t>
      </w:r>
    </w:p>
    <w:p>
      <w:pPr>
        <w:pStyle w:val="Heading1"/>
      </w:pPr>
      <w:r>
        <w:t>A. MÉXICO</w:t>
      </w:r>
    </w:p>
    <w:p>
      <w:pPr>
        <w:pStyle w:val="Heading2"/>
      </w:pPr>
      <w:r>
        <w:t>Tono Cálido, familiar</w:t>
      </w:r>
    </w:p>
    <w:p>
      <w:pPr>
        <w:pStyle w:val="Heading2"/>
      </w:pPr>
      <w:r>
        <w:t>Enfoque Crecimiento económico, familia</w:t>
      </w:r>
    </w:p>
    <w:p>
      <w:r>
        <w:rPr>
          <w:b/>
        </w:rPr>
        <w:t>Ejemplo:</w:t>
      </w:r>
    </w:p>
    <w:p>
      <w:r>
        <w:t>"Hola [NOMBRE],</w:t>
      </w:r>
    </w:p>
    <w:p>
      <w:r>
        <w:t>¿Quieres darle una mejor vida a tu familia con IA?</w:t>
      </w:r>
    </w:p>
    <w:p>
      <w:r>
        <w:t>Mientras otros luchan económicamente, tú puedes generar $50K+ mensuales.</w:t>
      </w:r>
    </w:p>
    <w:p>
      <w:r>
        <w:t>Solo 3 cupos disponibles.</w:t>
      </w:r>
    </w:p>
    <w:p>
      <w:r>
        <w:t>¿Empezamos a cambiar tu vida?</w:t>
      </w:r>
    </w:p>
    <w:p>
      <w:r>
        <w:t>[CTA: CAMBIAR MI VIDA]"</w:t>
      </w:r>
    </w:p>
    <w:p>
      <w:r>
        <w:t>#</w:t>
      </w:r>
    </w:p>
    <w:p>
      <w:pPr>
        <w:pStyle w:val="Heading1"/>
      </w:pPr>
      <w:r>
        <w:t>B. COLOMBIA</w:t>
      </w:r>
    </w:p>
    <w:p>
      <w:pPr>
        <w:pStyle w:val="Heading2"/>
      </w:pPr>
      <w:r>
        <w:t>Tono Emprendedor, innovador</w:t>
      </w:r>
    </w:p>
    <w:p>
      <w:pPr>
        <w:pStyle w:val="Heading2"/>
      </w:pPr>
      <w:r>
        <w:t>Enfoque Innovación, crecimiento, futuro</w:t>
      </w:r>
    </w:p>
    <w:p>
      <w:r>
        <w:rPr>
          <w:b/>
        </w:rPr>
        <w:t>Ejemplo:</w:t>
      </w:r>
    </w:p>
    <w:p>
      <w:r>
        <w:t>"Hola [NOMBRE],</w:t>
      </w:r>
    </w:p>
    <w:p>
      <w:r>
        <w:t>¿Quieres ser parte de la revolución digital en Colombia?</w:t>
      </w:r>
    </w:p>
    <w:p>
      <w:r>
        <w:t>La IA está transformando nuestro país.</w:t>
      </w:r>
    </w:p>
    <w:p>
      <w:r>
        <w:t>Solo 3 cupos disponibles.</w:t>
      </w:r>
    </w:p>
    <w:p>
      <w:r>
        <w:t>¿Serás parte del cambio?</w:t>
      </w:r>
    </w:p>
    <w:p>
      <w:r>
        <w:t>[CTA: SER PARTE DEL CAMBIO]"</w:t>
      </w:r>
    </w:p>
    <w:p>
      <w:r>
        <w:t>#</w:t>
      </w:r>
    </w:p>
    <w:p>
      <w:pPr>
        <w:pStyle w:val="Heading1"/>
      </w:pPr>
      <w:r>
        <w:t>C. ARGENTINA</w:t>
      </w:r>
    </w:p>
    <w:p>
      <w:pPr>
        <w:pStyle w:val="Heading2"/>
      </w:pPr>
      <w:r>
        <w:t>Tono Resiliente, luchador</w:t>
      </w:r>
    </w:p>
    <w:p>
      <w:pPr>
        <w:pStyle w:val="Heading2"/>
      </w:pPr>
      <w:r>
        <w:t>Enfoque Superación, crecimiento, estabilidad</w:t>
      </w:r>
    </w:p>
    <w:p>
      <w:r>
        <w:rPr>
          <w:b/>
        </w:rPr>
        <w:t>Ejemplo:</w:t>
      </w:r>
    </w:p>
    <w:p>
      <w:r>
        <w:t>"Hola [NOMBRE],</w:t>
      </w:r>
    </w:p>
    <w:p>
      <w:r>
        <w:t>¿Quieres superar la crisis económica con IA?</w:t>
      </w:r>
    </w:p>
    <w:p>
      <w:r>
        <w:t>Mientras otros se quejan, tú puedes generar $50K+ mensuales.</w:t>
      </w:r>
    </w:p>
    <w:p>
      <w:r>
        <w:t>Solo 3 cupos disponibles.</w:t>
      </w:r>
    </w:p>
    <w:p>
      <w:r>
        <w:t>¿Empezamos a superarnos?</w:t>
      </w:r>
    </w:p>
    <w:p>
      <w:r>
        <w:t>[CTA: EMPEZAR A SUPERARNOS]"</w:t>
      </w:r>
    </w:p>
    <w:p>
      <w:r>
        <w:t>---</w:t>
      </w:r>
    </w:p>
    <w:p>
      <w:pPr>
        <w:pStyle w:val="Heading2"/>
      </w:pPr>
      <w:r>
        <w:t>Nota Todas las versiones están optimizadas para máxima conversión y pueden ser utilizadas según el canal, segmento demográfico, comportamiento del usuario y contexto específico.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